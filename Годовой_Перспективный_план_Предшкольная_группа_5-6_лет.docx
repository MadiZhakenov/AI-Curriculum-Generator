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Согласовано</w:t>
      </w:r>
    </w:p>
    <w:p>
      <w:pPr>
        <w:pStyle w:val="Title"/>
        <w:jc w:val="center"/>
      </w:pPr>
      <w:r>
        <w:t>Перспективный план организованной деятельности на 2025-2026 учебный год</w:t>
      </w:r>
    </w:p>
    <w:p>
      <w:pPr>
        <w:pStyle w:val="Subtitle"/>
        <w:jc w:val="center"/>
      </w:pPr>
      <w:r>
        <w:t>Группа: Предшкольная группа (5-6 лет)</w:t>
      </w:r>
    </w:p>
    <w:p>
      <w:r>
        <w:br w:type="page"/>
      </w:r>
    </w:p>
    <w:tbl>
      <w:tblPr>
        <w:tblStyle w:val="TableGrid"/>
        <w:tblW w:type="auto" w:w="0"/>
        <w:tblLayout w:type="fixed"/>
        <w:tblLook w:firstColumn="1" w:firstRow="1" w:lastColumn="0" w:lastRow="0" w:noHBand="0" w:noVBand="1" w:val="04A0"/>
      </w:tblPr>
      <w:tblGrid>
        <w:gridCol w:w="1417"/>
        <w:gridCol w:w="1984"/>
        <w:gridCol w:w="5669"/>
      </w:tblGrid>
      <w:tr>
        <w:tc>
          <w:tcPr>
            <w:tcW w:type="dxa" w:w="1417"/>
          </w:tcPr>
          <w:p>
            <w:r>
              <w:rPr>
                <w:b/>
              </w:rPr>
              <w:t>Месяц</w:t>
            </w:r>
          </w:p>
        </w:tc>
        <w:tc>
          <w:tcPr>
            <w:tcW w:type="dxa" w:w="1984"/>
          </w:tcPr>
          <w:p>
            <w:r>
              <w:rPr>
                <w:b/>
              </w:rPr>
              <w:t>Образовательная область</w:t>
            </w:r>
          </w:p>
        </w:tc>
        <w:tc>
          <w:tcPr>
            <w:tcW w:type="dxa" w:w="5669"/>
          </w:tcPr>
          <w:p>
            <w:r>
              <w:rPr>
                <w:b/>
              </w:rPr>
              <w:t>Задачи организованной деятельности</w:t>
            </w:r>
          </w:p>
        </w:tc>
      </w:tr>
      <w:tr>
        <w:tc>
          <w:tcPr>
            <w:tcW w:type="dxa" w:w="1417"/>
            <w:vMerge w:val="restart"/>
          </w:tcPr>
          <w:p>
            <w:r>
              <w:t>Сентябрь</w:t>
            </w:r>
          </w:p>
        </w:tc>
        <w:tc>
          <w:tcPr>
            <w:tcW w:type="dxa" w:w="1984"/>
          </w:tcPr>
          <w:p>
            <w:r>
              <w:t>Физическая культура</w:t>
            </w:r>
          </w:p>
        </w:tc>
        <w:tc>
          <w:tcPr>
            <w:tcW w:type="dxa" w:w="5669"/>
          </w:tcPr>
          <w:p>
            <w:r>
              <w:t>План занятия по физической культуре (сентябрь)</w:t>
              <w:br/>
              <w:t>Основные движения</w:t>
              <w:br/>
              <w:t>Цели: Развитие выносливости, координации движений, умения бежать равномерно в среднем темпе.</w:t>
              <w:br/>
              <w:t>Упражнения: Равномерный бег в среднем темпе в течение 1-2 минут.  Повторить 3-4 раза с отдыхом между подходами.</w:t>
              <w:br/>
              <w:t>Инвентарь:  Спортивная площадка.</w:t>
              <w:br/>
              <w:t>Подвижная игра</w:t>
              <w:br/>
              <w:t>Цели: Закрепление умения равномерно бежать, развитие быстроты реакции, ловкости.</w:t>
              <w:br/>
              <w:t>Упражнения: Игра "Ловишки".  Дети бегают по площадке, один ребенок – ловишка. Ловишка старается поймать остальных детей. Пойманный ребенок становится ловишкой.</w:t>
              <w:br/>
              <w:t>Инвентарь: Спортивная площадка.</w:t>
              <w:br/>
              <w:t>Ход игры: Дети распределяются по площадке.  Выбирается ловишка. По сигналу ведущего начинается игра.</w:t>
              <w:br/>
              <w:t>Спортивные упражнения</w:t>
              <w:br/>
              <w:t>Цели: Развитие силы ног, координации движений, прыжковой силы,  умения прыгать в длину с места не менее 80 см.</w:t>
              <w:br/>
              <w:t>Упражнения:  Прыжки в длину с места.  Каждый ребенок выполняет 3-5 попыток,  фиксируется лучший результат.  После выполнения упражнения - кратковременный отдых (1 минута).</w:t>
              <w:br/>
              <w:t>Инвентарь:  Измерительная лента.</w:t>
              <w:br/>
              <w:t>Ход игры: Разметка линии старта. Каждый участник выполняет прыжки с места,  попытки измеряются.</w:t>
              <w:br/>
              <w:t>Основные движения</w:t>
              <w:br/>
              <w:t>Цели: Развитие координации, ловкости, точности движений, умения перебрасывать мяч друг другу в движении.</w:t>
              <w:br/>
              <w:t>Упражнения: Перебрасывание мяча друг другу в парах в движении (ходьба, бег трусцой).  Мяч нужно перебрасывать на расстоянии не более 3-5 метров.</w:t>
              <w:br/>
              <w:t>Инвентарь:  Мячи (легкие, небольшие).</w:t>
              <w:br/>
              <w:t>Основные движения</w:t>
              <w:br/>
              <w:t>Цели:  Развитие координации, быстроты реакции, дисциплины, умения выполнять перестроения.</w:t>
              <w:br/>
              <w:t>Упражнения: Перестроение в колонну по трое и по четверо по команде.</w:t>
              <w:br/>
              <w:t>Инвентарь: Нет.</w:t>
              <w:br/>
              <w:t>Ход игры: Инструктор подает команды: «В колонну по трое!», «В колонну по четверо!».  Дети должны быстро и слаженно перестроиться.  Упражнение повторяется несколько раз, меняя количество детей в колонне.</w:t>
              <w:br/>
              <w:t>Дополнительная активность (для закрепления)</w:t>
              <w:br/>
              <w:t>Цели:  Закрепление умения перестраиваться.</w:t>
              <w:br/>
              <w:t>Упражнения:  Игра «Зеркало». Дети делятся на пары. Один ребенок выполняет движения, а второй – повторяет их как в зеркале.  Затем дети меняются ролями.</w:t>
              <w:br/>
              <w:t>Инвентарь: Нет.</w:t>
              <w:br/>
              <w:t>Дополнительная активность (для закрепления)</w:t>
              <w:br/>
              <w:t>Цели:  Развитие реакции, координации.</w:t>
              <w:br/>
              <w:t>Упражнения: Игра "Запрещенное движение".  Ведущий показывает различные движения, но одно из них запрещено.  Дети повторяют за ведущим все движения, кроме запрещенного.  Если ребенок повторяет запрещенное движение, он выбывает из игры.</w:t>
              <w:br/>
              <w:t>Инвентарь:  Нет.</w:t>
            </w:r>
          </w:p>
        </w:tc>
      </w:tr>
      <w:tr>
        <w:tc>
          <w:tcPr>
            <w:tcW w:type="dxa" w:w="1417"/>
            <w:vMerge/>
          </w:tcPr>
          <w:p/>
        </w:tc>
        <w:tc>
          <w:tcPr>
            <w:tcW w:type="dxa" w:w="1984"/>
          </w:tcPr>
          <w:p>
            <w:r>
              <w:t>Развитие речи</w:t>
            </w:r>
          </w:p>
        </w:tc>
        <w:tc>
          <w:tcPr>
            <w:tcW w:type="dxa" w:w="5669"/>
          </w:tcPr>
          <w:p>
            <w:r>
              <w:t>План занятия по русскому языку (сентябрь)</w:t>
              <w:br/>
              <w:t>Тематический словарь</w:t>
              <w:br/>
              <w:t>Цели:  Формирование лексического запаса, умение использовать синонимы, антонимы и многозначные слова.</w:t>
              <w:br/>
              <w:t>Содержание работы:  Знакомство с понятиями синонимов, антонимов и многозначности слов на примерах.  Упражнения на подбор синонимов и антонимов к заданным словам.  Работа с контекстом для определения значения многозначных слов.  Составление предложений с использованием синонимов и антонимов.  Игра "Найди пару" (синонимы/антонимы).</w:t>
              <w:br/>
              <w:t>Материалы: Карточки со словами, иллюстрации, текст.</w:t>
              <w:br/>
              <w:t>Звуковая культура речи</w:t>
              <w:br/>
              <w:t>Цели:  Развитие фонематического слуха, совершенствование произносительной стороны речи.</w:t>
              <w:br/>
              <w:t>Содержание работы:  Артикуляционная гимнастика.  Дифференциация звуков (по выбору учителя, в зависимости от уровня группы).  Чтение скороговорок.  Игры на развитие фонематического слуха.</w:t>
              <w:br/>
              <w:t>Материалы: Зеркала, картинки, карточки со словами.</w:t>
              <w:br/>
              <w:t>Грамматический строй</w:t>
              <w:br/>
              <w:t>Цели:  Формирование умения строить сложные предложения,  правильное употребление союзов.</w:t>
              <w:br/>
              <w:t>Содержание работы:  Повторение видов предложений (простые, сложные).  Работа с союзами (и, а, но, или, потому что).  Составление сложных предложений по картинкам и схемам.  Преобразование простых предложений в сложные.  Устный разбор предложений, определение главных и второстепенных членов.</w:t>
              <w:br/>
              <w:t>Материалы: Картинки, схемы предложений.</w:t>
              <w:br/>
              <w:t>Связная речь</w:t>
              <w:br/>
              <w:t>Цели:  Развитие монологической речи, умение составлять рассказ по картине и плану.  Последовательное изложение мыслей.</w:t>
              <w:br/>
              <w:t>Содержание работы:  Рассматривание картины (или серии картинок).  Составление рассказа по картине с опорой на план (начало, середина, конец).  Составление рассказа по заданному плану (например, описание животного или предмета).  Упражнения на развитие связной речи (например, "расскажи о своем любимом занятии").</w:t>
              <w:br/>
              <w:t>Материалы: Картина, план рассказа.</w:t>
              <w:br/>
              <w:t>Закрепление:</w:t>
              <w:br/>
              <w:t>1.  Написание мини-сочинения по картине (работа с планом, использование сложных предложений, синонимов, антонимов).</w:t>
              <w:br/>
              <w:t>2.  Составление диалога,  где используются сложные предложения и слова с разными значениями.</w:t>
            </w:r>
          </w:p>
        </w:tc>
      </w:tr>
      <w:tr>
        <w:tc>
          <w:tcPr>
            <w:tcW w:type="dxa" w:w="1417"/>
            <w:vMerge/>
          </w:tcPr>
          <w:p/>
        </w:tc>
        <w:tc>
          <w:tcPr>
            <w:tcW w:type="dxa" w:w="1984"/>
          </w:tcPr>
          <w:p>
            <w:r>
              <w:t>Основы грамоты</w:t>
            </w:r>
          </w:p>
        </w:tc>
        <w:tc>
          <w:tcPr>
            <w:tcW w:type="dxa" w:w="5669"/>
          </w:tcPr>
          <w:p>
            <w:r>
              <w:t>План логопедического занятия (сентябрь)</w:t>
              <w:br/>
              <w:t>Цели: Закрепить понятия "предложение", "слово", "слог", "звук". Научить составлять схему предложения и определять количество слов в нём. Различать гласные и согласные звуки.  Знакомство с буквами А, У.</w:t>
              <w:br/>
              <w:t>Содержание работы:</w:t>
              <w:br/>
              <w:t>1. Понятия "предложение", "слово", "слог", "звук".</w:t>
              <w:br/>
              <w:t>Материалы: Картинки с изображением различных предметов и явлений.</w:t>
              <w:br/>
              <w:t>Деятельность:  Начинаем с игры "Составь предложение".  Логопед показывает картинки, а дети составляют предложения, используя эти картинки. Например, картинка "кот", "мяч", "играет". Дети составляют предложение: "Кот играет с мячом".  Затем разбираем предложение по частям: выделяем слова, считаем их количество.  Далее, делим слова на слоги,  определяем количество слогов в каждом слове, а затем выделяем звуки в словах (начальный, конечный, гласный, согласный).  Для закрепления  можно использовать дидактическую игру "Разложи по домикам", где  “домики” - это таблички "гласные" и "согласные", а  "жильцы" - звуки из  слов.</w:t>
              <w:br/>
              <w:t>2. Составление схемы предложения, определение количества слов.</w:t>
              <w:br/>
              <w:t>Материалы: Карточки со словами, полоски для составления схемы предложения.</w:t>
              <w:br/>
              <w:t>Деятельность: Логопед предлагает детям составить  простые предложения по картинкам.  Затем вместе с детьми составляем схемы предложения:  квадратики обозначают слова.  Дети определяют количество слов в предложении,  сравнивая его со схемой.  В качестве закрепления предлагаем  задание,  где  по схеме нужно  составить предложение.</w:t>
              <w:br/>
              <w:t>3. Звуковой анализ: различение гласных и согласных звуков.</w:t>
              <w:br/>
              <w:t>Материалы: Картинки с изображением предметов, названия которых начинаются на гласные и согласные звуки.</w:t>
              <w:br/>
              <w:t>Деятельность:  Используем игру "Найди пару".  Логопед  показывает картинку (например, "арбуз"),  дети определяют первый звук и  находят пару среди других картинок  (например, "ананас").  Аналогично  проводим  игру с согласными звуками. Для усложнения можно использовать   дидактическую игру "Что звучит?".  Логопед произносит  звуки, а дети определяют, гласный это звук или согласный.</w:t>
              <w:br/>
              <w:t>4. Знакомство с буквами А, У.</w:t>
              <w:br/>
              <w:t>Материалы: Карточки с буквами А, У, картинки с предметами, названия которых начинаются с этих букв (например, арбуз, утка).</w:t>
              <w:br/>
              <w:t>Деятельность:  Показ букв,  их написание в воздухе,  обведение контура,  раскрашивание печатных букв.  Затем  логопед  показывает картинки,  а дети  называют  предметы  и определяют  первую букву в слове.</w:t>
              <w:br/>
              <w:t>Активности для закрепления:</w:t>
              <w:br/>
              <w:t>1.  "Найди слова".  Логопед  называет  звуки, а дети  подбирают  слова,  в которых  есть эти звуки.</w:t>
              <w:br/>
              <w:t>2.  "Составь рассказ".  Дети  составляют  короткий рассказ,  используя  слова  с  буквами А и У.</w:t>
            </w:r>
          </w:p>
        </w:tc>
      </w:tr>
      <w:tr>
        <w:tc>
          <w:tcPr>
            <w:tcW w:type="dxa" w:w="1417"/>
            <w:vMerge/>
          </w:tcPr>
          <w:p/>
        </w:tc>
        <w:tc>
          <w:tcPr>
            <w:tcW w:type="dxa" w:w="1984"/>
          </w:tcPr>
          <w:p>
            <w:r>
              <w:t>Основы математики</w:t>
            </w:r>
          </w:p>
        </w:tc>
        <w:tc>
          <w:tcPr>
            <w:tcW w:type="dxa" w:w="5669"/>
          </w:tcPr>
          <w:p>
            <w:r>
              <w:t>План занятия по математике для сентября</w:t>
              <w:br/>
              <w:t>Прямой и обратный счет в пределах 20</w:t>
              <w:br/>
              <w:t>Цели:  Научить детей считать в прямом и обратном порядке в пределах 20,  закреплять навыки счета.</w:t>
              <w:br/>
              <w:t>Содержание работы:  Начинаем с прямого счета от 1 до 20, используя различные наглядные пособия (картинки, кубики).  Затем переходим к обратному счету от 20 до 1.  Включаем элементы игры, например, «Кто дальше посчитает?».  Для закрепления предлагаем  математический диктант:  «Запишите числа: 5, 12, 18, 3, 10, 1, 20».  Дополнительное задание: посчитайте от 7 до 15, от 19 до 11.</w:t>
              <w:br/>
              <w:t>Материалы: Карточки с цифрами от 1 до 20, кубики, счетные палочки.</w:t>
              <w:br/>
              <w:t>Состав чисел первого десятка</w:t>
              <w:br/>
              <w:t>Цели:  Научить детей понимать состав чисел первого десятка,  развивать навыки сложения и вычитания.</w:t>
              <w:br/>
              <w:t>Содержание работы:  Используем раздаточный материал:  карточки с изображением предметов, которые нужно разложить на группы,  соответствующие составу числа (например,  для числа 5 – 2 и 3,  1 и 4, и т.д.).  Проводим упражнения на составление чисел из единиц.  Играем в игру "Найди пару" –  каждый ученик получает карточку с числом от 1 до 9, и ищет  партнера, число которого в сумме даёт 10.</w:t>
              <w:br/>
              <w:t>Материалы: Карточки с изображением предметов, карточки с цифрами,  магниты.</w:t>
              <w:br/>
              <w:t>Решение задач на сложение и вычитание (с записью решения)</w:t>
              <w:br/>
              <w:t>Цели: Научить детей решать простые задачи на сложение и вычитание в пределах 20,  правильно записывать решение.</w:t>
              <w:br/>
              <w:t>Содержание работы:  Предлагаем задачи в картинках или на основе сюжетов из жизни детей,  учим оформлять решение задачи с использованием знаков + и - и знака равенства.  Начинаем с простых задач, постепенно усложняя их.  После решения задачи дети записывают её решение в тетрадь.  Пример задачи: «У Маши было 5 яблок. Ей дали ещё 3 яблока. Сколько яблок стало у Маши?»</w:t>
              <w:br/>
              <w:t>Материалы: Карточки с задачами, тетради, карандаши.</w:t>
              <w:br/>
              <w:t>Ориентировка во времени: неделя, месяцы, год</w:t>
              <w:br/>
              <w:t>Цели:  Научить детей ориентироваться во времени,  знать названия дней недели, месяцев, времен года.</w:t>
              <w:br/>
              <w:t>Содержание работы:  Используем игру "Календарь".  Дети рассматривают календарь,  находят текущий день недели и месяц.  Обсуждаем, сколько дней в неделе, какие месяцы есть в году,  какие времена года мы знаем.  Составляем небольшой рассказ о событиях, которые произошли в течение недели или месяца.</w:t>
              <w:br/>
              <w:t>Материалы: Настенный календарь, картинки с изображением времен года, карточки с названиями дней недели и месяцев.</w:t>
              <w:br/>
              <w:t>Закрепление</w:t>
              <w:br/>
              <w:t>Активность 1:  Игра "Найди ошибку". Учитель называет последовательность чисел,  в которой есть ошибка. Дети должны её найти и исправить.</w:t>
              <w:br/>
              <w:t>Активность 2:  Решение задач в стихах.  Предлагаются задачи,  сформулированные в стихотворной форме.</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Передача в рисунке впечатлений от лета. Создание сюжетных композиций.</w:t>
              <w:br/>
              <w:t>Цели: Развитие творческого воображения, умения передавать свои впечатления от летних событий, освоение композиционных навыков в рисовании.</w:t>
              <w:br/>
              <w:t>Содержание работы: Дети рисуют на тему «Как я провел лето», используя различные изобразительные техники (карандаш, цветные карандаши, акварель).  В процессе работы акцент делается на создании целостной композиции, размещении объектов на листе, передаче настроения летнего дня.  Предоставляется возможность выбора сюжета,  обсуждаются  способы  передачи  чувств и впечатлений через цвет и форму.</w:t>
              <w:br/>
              <w:t>Материалы: Альбомные листы, цветные карандаши, акварельные краски, кисти, баночки для воды, палитра, простой карандаш, ластики.</w:t>
              <w:br/>
              <w:t>Безопасность: Правила обращения с красками и кистями, аккуратность при работе с острыми предметами (карандаши).</w:t>
              <w:br/>
              <w:t>2. Лепка</w:t>
              <w:br/>
              <w:t>Тема: Лепка из целого куска сложных по форме предметов (животные, человек).</w:t>
              <w:br/>
              <w:t>Цели: Развитие мелкой моторики, пространственного мышления, навыков работы с пластилином, умения передавать форму и пропорции животных и человека.</w:t>
              <w:br/>
              <w:t>Содержание работы:  Дети лепят из целого куска пластилина животных или человека, выбирая понравившегося зверя или создавая собственный персонаж. Обращается внимание на передачу характерных особенностей фигуры,  пропорций, деталей.  Можно предложить лепку поэтапно,  обсуждая  последовательность  действий.</w:t>
              <w:br/>
              <w:t>Материалы: Пластилин разных цветов, стеки, влажные салфетки.</w:t>
              <w:br/>
              <w:t>Безопасность:  Аккуратное использование стеков,  избегание попадания пластилина в рот и нос.</w:t>
              <w:br/>
              <w:t>3. Аппликация</w:t>
              <w:br/>
              <w:t>Тема:  (В задании отсутствует тема для аппликации, поэтому предлагается  дополнительная тема в рамках общей тематики летних впечатлений.) Создание летнего пейзажа.</w:t>
              <w:br/>
              <w:t>Цели: Развитие творческих способностей,  умения работать с ножницами,  создания композиции из различных материалов,  понимание сочетания цветов и форм.</w:t>
              <w:br/>
              <w:t>Содержание работы:  Дети создают аппликацию на тему "Летний пейзаж", используя цветную бумагу, природные материалы (листья, цветы, веточки) и другие подручные средства.  Обсуждается композиция,  выбор  цветовой гаммы,  приемы  работы  с бумагой.</w:t>
              <w:br/>
              <w:t>Материалы: Цветная бумага, ножницы, клей, кисточки, природные материалы (листья, цветы, веточки - по возможности), картон для основы.</w:t>
              <w:br/>
              <w:t>Безопасность: Правила работы с ножницами,  аккуратное пользование клеем.</w:t>
              <w:br/>
              <w:t>4. Конструирование</w:t>
              <w:br/>
              <w:t>Тема: Работа по словесной инструкции.</w:t>
              <w:br/>
              <w:t>Цели: Развитие умения понимать и выполнять словесные инструкции,  пространственного  мышления,  навыков  работы  с  конструирующими  материалами.</w:t>
              <w:br/>
              <w:t>Содержание работы:  Дети  строят  домик  с  двумя  окнами  и  высокой  крышей  по  поэтапной  словесной  инструкции  педагога.  Инструкция  дается  ясно  и  последовательно,  с  возможностью  повторения  и  уточнения.</w:t>
              <w:br/>
              <w:t>Материалы:  Конструктор (LEGO,  кубики),  картинки  с  образцами  построек  (в  качестве  дополнительного  помощника).</w:t>
              <w:br/>
              <w:t>Безопасность:  Аккуратность  при  работе  с  мелкими  деталями  конструктора.</w:t>
            </w:r>
          </w:p>
        </w:tc>
      </w:tr>
      <w:tr>
        <w:tc>
          <w:tcPr>
            <w:tcW w:type="dxa" w:w="1417"/>
            <w:vMerge/>
          </w:tcPr>
          <w:p/>
        </w:tc>
        <w:tc>
          <w:tcPr>
            <w:tcW w:type="dxa" w:w="1984"/>
          </w:tcPr>
          <w:p>
            <w:r>
              <w:t>Музыка</w:t>
            </w:r>
          </w:p>
        </w:tc>
        <w:tc>
          <w:tcPr>
            <w:tcW w:type="dxa" w:w="5669"/>
          </w:tcPr>
          <w:p>
            <w:r>
              <w:t>План музыкальных занятий на сентябрь</w:t>
              <w:br/>
              <w:t>1. Слушание: средства музыкальной выразительности (мелодия, ритм, темп, динамика)</w:t>
              <w:br/>
              <w:t>Цели: Развитие навыков слушания музыки, умение различать и определять средства музыкальной выразительности (мелодию, ритм, темп, динамику).</w:t>
              <w:br/>
              <w:t>Репертуар: «Самолет летит» (Е.Тиличеевой), «Баю-бай» (В. Агафонников), «Бесік жыры», «Автобус» (Е.Железновой), «Мишка» (М.Раухвергера).</w:t>
              <w:br/>
              <w:t>Содержание работы: Прослушивание музыкальных произведений.  Беседа о характере музыки, определении настроения, темпа, динамики (громко-тихо).  Игры на определение динамических оттенков (forte, piano).</w:t>
              <w:br/>
              <w:t>Материалы: Аудиозаписи музыкальных произведений.</w:t>
              <w:br/>
              <w:t>2. Пение: пение с динамическими оттенками (forte, piano)</w:t>
              <w:br/>
              <w:t>Цели: Развитие певческих навыков, умение петь с динамическими оттенками (forte, piano), развитие чувства ритма и интонации.</w:t>
              <w:br/>
              <w:t>Репертуар:  Детские песни с возможностью варьирования динамики (песни необходимо подобрать с учетом возрастных особенностей детей).</w:t>
              <w:br/>
              <w:t>Содержание работы: Распевка.  Обучение пению песен с использованием динамических оттенков (forte, piano). Игры на развитие силы голоса.</w:t>
              <w:br/>
              <w:t>Материалы: Ноты песен, фортепиано или музыкальный центр.</w:t>
              <w:br/>
              <w:t>3. Музыкально-ритмические движения: совершенствование танцевальных движений, самостоятельное создание танцевальных композиций</w:t>
              <w:br/>
              <w:t>Цели: Совершенствование танцевальных навыков, развитие творческого потенциала, умение импровизировать и создавать собственные танцевальные композиции.</w:t>
              <w:br/>
              <w:t>Содержание работы:  Разминка. Повторение изученных танцевальных движений.  Творческое задание: «Придумай танец для куклы» (дети придумывают и исполняют танец под выбранную музыку).</w:t>
              <w:br/>
              <w:t>Материалы: Музыкальный центр, аудиозаписи, куклы.</w:t>
              <w:br/>
              <w:t>4. Игра на инструментах</w:t>
              <w:br/>
              <w:t>Цели:  (В данном ТЗ отсутствует, но для закрепления материала можно добавить):  Закрепление знаний о динамике, темпе, ритме через игру на простых детских инструментах.</w:t>
              <w:br/>
              <w:t>Содержание работы: Игра "Определи настроение музыки" - дети слушают короткие музыкальные фрагменты и определяют настроение, а затем выбирают инструмент и импровизируют музыкальную иллюстрацию к нему.</w:t>
              <w:br/>
              <w:t>Дополнительные активности для закрепления материала:</w:t>
              <w:br/>
              <w:t>1.  "Угадай мелодию": детям предлагается угадать мелодию по нескольким тактам.</w:t>
              <w:br/>
              <w:t>2.  "Музыкальная мозаика":  разложить карточки с музыкальными символами (ноты, знаки динамики) в нужной последовательности.</w:t>
            </w:r>
          </w:p>
        </w:tc>
      </w:tr>
      <w:tr>
        <w:tc>
          <w:tcPr>
            <w:tcW w:type="dxa" w:w="1417"/>
            <w:vMerge/>
          </w:tcPr>
          <w:p/>
        </w:tc>
        <w:tc>
          <w:tcPr>
            <w:tcW w:type="dxa" w:w="1984"/>
          </w:tcPr>
          <w:p>
            <w:r>
              <w:t>Казахский язык</w:t>
            </w:r>
          </w:p>
        </w:tc>
        <w:tc>
          <w:tcPr>
            <w:tcW w:type="dxa" w:w="5669"/>
          </w:tcPr>
          <w:p>
            <w:r>
              <w:t>Ключевые лексические темы: Диалог 'Менің Отаным - Қазақстан' (Моя Родина - Казахстан).</w:t>
              <w:br/>
              <w:t>Мақсаттар (Цели):  Развитие навыков диалогической речи на казахском языке по теме «Моя Родина – Казахстан»; обогащение словарного запаса учащихся.</w:t>
              <w:br/>
              <w:t>Сөздік минимум (Лексический минимум): Отан, Қазақстан, әдемі, үлкен, бай, табиғат, халық, ту, елтаңба, әнұран, тау, өзен, дала, қала.</w:t>
              <w:br/>
              <w:t>Жұмыс мазмұны (Содержание работы):  1. Знакомство с диалогом «Менің Отаным – Қазақстан». Чтение диалога учителем, затем учащимися.  2.  Разыгрывание диалога в парах и группах. 3. Составление собственных диалогов на основе изученного. 4.  Работа с картинками, иллюстрирующими слова из лексического минимума. 5. Игра «Сұрақ-жауап» (вопрос-ответ) по теме диалога.</w:t>
              <w:br/>
              <w:t>Материалдар (Материалы): Учебник, картинки с изображением природы Казахстана, государственных символов, флажки, карточки со словами.</w:t>
              <w:br/>
              <w:t>Ключевые лексические темы: Словарь: мемлекеттік рәміздер (госсимволы), ту, елтаңба, әнұран.</w:t>
              <w:br/>
              <w:t>Мақсаттар (Цели):  Формирование представлений о государственных символах Казахстана;  закрепление лексики, связанной с государственными символами.</w:t>
              <w:br/>
              <w:t>Сөздік минимум (Лексический минимум):  мемлекеттік рәміздер (государственные символы), ту (флаг), елтаңба (герб), әнұран (гимн), көк (синий), сары (желтый), қызыл (красный),  құс (птица),  күн (солнце).</w:t>
              <w:br/>
              <w:t>Жұмыс мазмұны (Содержание работы): 1.  Демонстрация государственных символов Казахстана. 2.  Рассказ учителя о значении каждого символа. 3.  Запоминание слов с помощью мнемотехник (например, ассоциаций). 4.  Игра «Кім тез?» (кто быстрее) –  учащиеся должны правильно сопоставить изображение символа с его названием. 5.  Раскрашивание картинок с изображением государственных символов.</w:t>
              <w:br/>
              <w:t>Материалдар (Материалы):  Изображения государственных символов Казахстана, флажки, карточки со словами, цветные карандаши или фломастеры.</w:t>
              <w:br/>
              <w:t>Ключевые лексические темы: Составление рассказа о Казахстане (3-4 предложения).</w:t>
              <w:br/>
              <w:t>Мақсаттар (Цели):  Развитие навыков связной речи;  практическое применение изученной лексики в составлении небольшого рассказа.</w:t>
              <w:br/>
              <w:t>Сөздік минимум (Лексический минимум):  (повторение лексики из предыдущих тем, добавление слов):  кең (широкий),  бай (богатый),  керемет (чудесный),  жер (земля),  табиғат (природа),  халық (народ).</w:t>
              <w:br/>
              <w:t>Жұмыс мазмұны (Содержание работы): 1.  Составление рассказа по образцу (учитель составляет пример рассказа, затем учащиеся составляют свои).  2.  Работа в группах –  каждая группа составляет рассказ, затем презентует его классу. 3.  Индивидуальная работа –  составление рассказа каждым учеником. 4.  Взаимопроверка рассказов.</w:t>
              <w:br/>
              <w:t>Материалдар (Материалы):  Картинки с изображением природы и достопримечательностей Казахстана,  планы рассказов.</w:t>
            </w:r>
          </w:p>
        </w:tc>
      </w:tr>
      <w:tr>
        <w:tc>
          <w:tcPr>
            <w:tcW w:type="dxa" w:w="1417"/>
            <w:vMerge/>
          </w:tcPr>
          <w:p/>
        </w:tc>
        <w:tc>
          <w:tcPr>
            <w:tcW w:type="dxa" w:w="1984"/>
          </w:tcPr>
          <w:p>
            <w:r>
              <w:t>Ознакомление с окружающим миром</w:t>
            </w:r>
          </w:p>
        </w:tc>
        <w:tc>
          <w:tcPr>
            <w:tcW w:type="dxa" w:w="5669"/>
          </w:tcPr>
          <w:p>
            <w:r>
              <w:t>Блок 1: Планета Земля. Глобус и карта. Материки и океаны.</w:t>
              <w:br/>
              <w:t>Цели:  Познакомить детей с понятием планета Земля, показать ее модель – глобус, объяснить назначение карты, обозначить материки и океаны. Развивать пространственное мышление и зрительную память.</w:t>
              <w:br/>
              <w:t>Содержание работы: Начало занятия – беседа о планете Земля, показываем глобус, объясняем, что это модель Земли.  Рассматриваем глобус, находим сушу и воду, выделяем материки и океаны. Используем наглядные пособия: плакаты с изображением материков и океанов, глобус с подсветкой.  Дидактическая игра: «Найди материк» (дети по названию находят материк на глобусе). Завершение –  рисование планеты Земля или аппликация.</w:t>
              <w:br/>
              <w:t>Материалы: Глобус, карты мира (разного масштаба), плакаты с изображением материков и океанов, цветная бумага, ножницы, клей, карандаши.</w:t>
              <w:br/>
              <w:t>Блок 2: Казахстан на карте мира. Столица - Астана. Родной город.</w:t>
              <w:br/>
              <w:t>Цели: Показать местоположение Казахстана на карте мира, определить его столицу – Астану, показать родной город на карте. Развивать географическое мышление, чувство патриотизма.</w:t>
              <w:br/>
              <w:t>Содержание работы: Начало занятия –  беседа о Казахстане, показываем на карте мира его местоположение.  Рассматриваем флаг и герб Казахстана.  Обсуждаем столицу – Астану, показываем ее на карте.  Если есть возможность,  показываем родной город на карте, отмечаем его особенности.  Дидактическая игра: «Путешествие по Казахстану» (дети перемещаются по карте,  называя города и географические объекты).  Завершение –  лепка из пластилина символов Казахстана или рисование пейзажа родного города.</w:t>
              <w:br/>
              <w:t>Материалы: Карта мира, карта Казахстана, фотографии Астаны, фотографии родного города, пластилин, цветная бумага, карандаши.</w:t>
              <w:br/>
              <w:t>Блок 3: Подготовка к школе: зачем нужно учиться.</w:t>
              <w:br/>
              <w:t>Цели:  Пояснить детям важность обучения,  сформировать положительное отношение к школе и учёбе.  Развить мотивацию к получению знаний.</w:t>
              <w:br/>
              <w:t>Содержание работы: Начало занятия – беседа о школе, о том, чему дети будут учиться,  о профессиях, которые они смогут получить в будущем.  Просмотр тематических видеороликов о школе, об учебных занятиях, о детских профессиях.   Игры,  симулирующие школьные ситуации (например,  игра «Школьный день»).  Завершение занятия –  рисование или аппликация на тему «Моя будущая профессия».</w:t>
              <w:br/>
              <w:t>Материалы: Картинки, фотографии о школе, видеоролики о школе,  альбомы для рисования,  карандаши, краски,  пластилин.</w:t>
            </w:r>
          </w:p>
        </w:tc>
      </w:tr>
      <w:tr>
        <w:tc>
          <w:tcPr>
            <w:tcW w:type="dxa" w:w="1417"/>
            <w:vMerge w:val="restart"/>
          </w:tcPr>
          <w:p>
            <w:r>
              <w:t>Октябрь</w:t>
            </w:r>
          </w:p>
        </w:tc>
        <w:tc>
          <w:tcPr>
            <w:tcW w:type="dxa" w:w="1984"/>
          </w:tcPr>
          <w:p>
            <w:r>
              <w:t>Физическая культура</w:t>
            </w:r>
          </w:p>
        </w:tc>
        <w:tc>
          <w:tcPr>
            <w:tcW w:type="dxa" w:w="5669"/>
          </w:tcPr>
          <w:p>
            <w:r>
              <w:t>План занятия по физической культуре (Октябрь)</w:t>
              <w:br/>
              <w:t>Основные движения</w:t>
              <w:br/>
              <w:t>Цели: Развитие координации, силы ног, умения прыгать в высоту.</w:t>
              <w:br/>
              <w:t>Упражнения: Прыжки в высоту с разбега (не менее 30 см).  Используем методику из «Краткосрочной предшкольной подготовки "Балақайлар мектебі"», адаптируя ее для возрастной группы.  Начинаем с разбега с места, постепенно увеличивая дистанцию.  Обращаем внимание на правильную технику отталкивания и перехода через планку.</w:t>
              <w:br/>
              <w:t>Инвентарь: Маты, планка для прыжков в высоту, регулируемая по высоте.</w:t>
              <w:br/>
              <w:t>Общеразвивающие упражнения</w:t>
              <w:br/>
              <w:t>Цели: Развитие координации, ловкости, равновесия.</w:t>
              <w:br/>
              <w:t>Упражнения: Ведение баскетбольного мяча на месте и в движении (используем методику из «Краткосрочной предшкольной подготовки "Балақайлар мектебі"»).  Начинаем с ведения на месте, затем – в движении, чередуя темп и направление.  Ходьба по бревну с мешочком на голове (упражнение на равновесие).  Начинаем с медленной ходьбы, постепенно увеличивая темп.  Для усложнения можно использовать бревно с различной высотой.</w:t>
              <w:br/>
              <w:t>Инвентарь: Баскетбольные мячи, бревно (или гимнастическая скамейка), мешочки с песком.</w:t>
              <w:br/>
              <w:t>Подвижная игра</w:t>
              <w:br/>
              <w:t>Цели: Развитие выносливости, быстроты реакции, ловкости, координации.</w:t>
              <w:br/>
              <w:t>Упражнения: Эстафета «Лазание по канату». Разделяем детей на команды.  Участники поочередно лазают по канату (или шесту) и передают эстафету следующему.  Вариант для младших:  лазание по канату/шведской стенке без эстафеты.</w:t>
              <w:br/>
              <w:t>Инвентарь: Канат, шест (или шведская стенка).</w:t>
              <w:br/>
              <w:t>Спортивные упражнения</w:t>
              <w:br/>
              <w:t>Цели: Закрепление пройденного материала, развитие выносливости.</w:t>
              <w:br/>
              <w:t>Упражнения: Бег на выносливость (закрепление).  Проводим бег трусцой в течение определенного времени, чередуя темп.  Перестроения (закрепление).  Проводим различные перестроения в колонну по одному, по два, в шеренгу, круг и т.д.</w:t>
              <w:br/>
              <w:t>Инвентарь: Маркерная разметка на полу.</w:t>
            </w:r>
          </w:p>
        </w:tc>
      </w:tr>
      <w:tr>
        <w:tc>
          <w:tcPr>
            <w:tcW w:type="dxa" w:w="1417"/>
            <w:vMerge/>
          </w:tcPr>
          <w:p/>
        </w:tc>
        <w:tc>
          <w:tcPr>
            <w:tcW w:type="dxa" w:w="1984"/>
          </w:tcPr>
          <w:p>
            <w:r>
              <w:t>Развитие речи</w:t>
            </w:r>
          </w:p>
        </w:tc>
        <w:tc>
          <w:tcPr>
            <w:tcW w:type="dxa" w:w="5669"/>
          </w:tcPr>
          <w:p>
            <w:r>
              <w:t>Тематический словарь</w:t>
              <w:br/>
              <w:t>Цели: Пополнить словарный запас учащихся, активизировать использование лексики в речи.</w:t>
              <w:br/>
              <w:t>Содержание работы:  Вводятся новые слова, связанные с осенней тематикой (листья, ветер, дождь, урожай и т.д.).  Проводится работа с синонимами и антонимами (большой-маленький, теплый-холодный).  Учащиеся составляют предложения с новыми словами, используют их в играх типа «Кто больше слов назовет», «Найди антоним».</w:t>
              <w:br/>
              <w:t>Материалы: Карточки с картинками и словами, таблицы с синонимами и антонимами, учебник.</w:t>
              <w:br/>
              <w:t>Звуковая культура речи</w:t>
              <w:br/>
              <w:t>Цели: Развитие фонематического слуха, дикции, интонационной выразительности речи.</w:t>
              <w:br/>
              <w:t>Содержание работы:  Проводится артикуляционная гимнастика. Учащиеся отрабатывают правильное произношение сложных звуков.  Используются скороговорки для развития дикции.  Читается отрывок из художественного произведения с выразительной интонацией, после чего учащиеся  пересказывают его,  стараясь передать интонацию.</w:t>
              <w:br/>
              <w:t>Материалы: Зеркала, карточки со скороговорками, художественное произведение.</w:t>
              <w:br/>
              <w:t>Грамматический строй</w:t>
              <w:br/>
              <w:t>Цели: Закрепить знания о согласовании числительных с существительными.</w:t>
              <w:br/>
              <w:t>Содержание работы: Учащиеся выполняют упражнения на согласование числительных с существительными  (пять яблок, двое саней, три друга).  Работают с текстом, в котором необходимо исправить ошибки в согласовании.  Задания представлены в игровой форме -  "Магазин", где нужно "купить" определенное количество предметов.</w:t>
              <w:br/>
              <w:t>Материалы: Карточки с заданиями, текст с грамматическими ошибками,  игрушечные предметы для игры «Магазин».</w:t>
              <w:br/>
              <w:t>Связная речь</w:t>
              <w:br/>
              <w:t>Цели:  Научить учащихся составлять рассказ-описание с элементами сравнения,  совершенствовать навык пересказа близко к тексту.  Развить навыки ведения диалога и умение слушать собеседника.</w:t>
              <w:br/>
              <w:t>Содержание работы:  Учащиеся составляют рассказ-описание об осени, используя сравнения (листья, как…; небо, как…).  Проводится работа над пересказом литературного произведения  (выбранный отрывок  для пересказа близко к тексту).  Организуется диалог на заданную тему (например, обсуждение прочитанного произведения). Учатся активно слушать собеседника, задавать уточняющие вопросы.</w:t>
              <w:br/>
              <w:t>Материалы:  Картинки с осенней тематикой,  текст литературного произведения,  карточки с вопросами для диалога.</w:t>
              <w:br/>
              <w:t>Закрепление пройденного материала</w:t>
              <w:br/>
              <w:t>1. Работа со сложными предложениями: Учащиеся составляют сложные предложения, описывающие осенние явления (например, "Листья желтели, и ветер кружил их в воздухе").</w:t>
              <w:br/>
              <w:t>2. Работа с антонимами: Проводится игра "Найди пару" с антонимами,  составляются  предложения, включающие антонимы.</w:t>
            </w:r>
          </w:p>
        </w:tc>
      </w:tr>
      <w:tr>
        <w:tc>
          <w:tcPr>
            <w:tcW w:type="dxa" w:w="1417"/>
            <w:vMerge/>
          </w:tcPr>
          <w:p/>
        </w:tc>
        <w:tc>
          <w:tcPr>
            <w:tcW w:type="dxa" w:w="1984"/>
          </w:tcPr>
          <w:p>
            <w:r>
              <w:t>Основы грамоты</w:t>
            </w:r>
          </w:p>
        </w:tc>
        <w:tc>
          <w:tcPr>
            <w:tcW w:type="dxa" w:w="5669"/>
          </w:tcPr>
          <w:p>
            <w:r>
              <w:t>План занятия для предшкольной группы (октябрь)</w:t>
              <w:br/>
              <w:t>Цели: Различать твердые и мягкие согласные звуки, определять количество слогов в слове и ударный слог, знакомиться с буквами О, И, М, С, читать прямые и обратные слоги с пройденными буквами, закреплять знания о схеме предложения и гласных звуках.</w:t>
              <w:br/>
              <w:t>Содержание работы:</w:t>
              <w:br/>
              <w:t>Звуковой анализ: различение твердых и мягких согласных.</w:t>
              <w:br/>
              <w:t>1.  Автоматизация согласных звуков в слогах:  Дети повторяют за логопедом слоги типа МА-МЯ, СА-СЯ, СО-СЬО и т.д.,  обращая внимание на разницу в произношении.  (Методика "Формирование произношения" из предоставленных материалов).</w:t>
              <w:br/>
              <w:t>2. Артикуляционная гимнастика:  Выполнение упражнений для языка, губ,  направленных на отработку правильного произношения мягких и твердых согласных. (Методика "Формирование произношения" из предоставленных материалов).</w:t>
              <w:br/>
              <w:t>3. Игра "Угадай звук": Логопед произносит слоги с твердыми и мягкими согласными, дети определяют, какой звук они услышали и твердый или мягкий он.</w:t>
              <w:br/>
              <w:t>Определение количества слогов в слове и ударного слога.</w:t>
              <w:br/>
              <w:t>1.  Игра "Хлопки": Дети хлопают в ладоши по количеству слогов в произносимом логопедом слове.</w:t>
              <w:br/>
              <w:t>2.  Выделение ударного слога: Дети проговаривают слово, подчеркивая ударный слог голосом и хлопками.  (Методика "Определение количества слогов в слове и ударного слога" из предоставленных материалов,  адаптированная под возраст).</w:t>
              <w:br/>
              <w:t>3.  Игра "Найди пару":  Детям предлагаются карточки со словами,  они должны найти пары слов с одинаковым количеством слогов.</w:t>
              <w:br/>
              <w:t>Знакомство с буквами О, И, М, С.</w:t>
              <w:br/>
              <w:t>1.  Показать детям печатные и прописные буквы О, И, М, С.  Объяснить их написание.</w:t>
              <w:br/>
              <w:t>2.  Игра "Найди букву":  Разложить перед детьми карточки с буквами,  попросить найти определенную букву.</w:t>
              <w:br/>
              <w:t>3.  Раскрашивание букв:  Распечатать рабочие листы с буквами для раскрашивания.</w:t>
              <w:br/>
              <w:t>Чтение прямых и обратных слогов с пройденными буквами.</w:t>
              <w:br/>
              <w:t>1.  Составление слогов из карточек с буквами.</w:t>
              <w:br/>
              <w:t>2.  Чтение слогов:  Чтение прямых (МА, СО, ИО) и обратных (АМ, ОС, ОИ) слогов.</w:t>
              <w:br/>
              <w:t>3.  Составление слов из слогов: Составление простых слов из изученных слогов. (Методика "Чтение прямых и обратных слогов с пройденными буквами" из предоставленных материалов).</w:t>
              <w:br/>
              <w:t>Закрепление: Схема предложения.</w:t>
              <w:br/>
              <w:t>1.  Составление простых предложений из 2-3 слов с использованием картинок.</w:t>
              <w:br/>
              <w:t>2.  Разбор предложений на слова.  Построение схемы предложения: обозначение слов кружками,  закрепление понятий "подлежащее" и "сказуемое" в доступной форме. (Методика "Схема предложения" из предоставленных материалов, адаптированная под возраст).</w:t>
              <w:br/>
              <w:t>Закрепление: Гласные звуки.</w:t>
              <w:br/>
              <w:t>1.  Игра "Найди гласный звук":  Логопед произносит слова, дети выделяют гласные звуки.</w:t>
              <w:br/>
              <w:t>2.  Повторение гласных звуков:  Повторение гласных звуков А, У, О, И, Э, Ы, Ю, Я, Е, Ё,  в слогах и словах. (Методика "Гласные звуки" из предоставленных материалов).</w:t>
              <w:br/>
              <w:t>Материалы: Карточки с буквами,  картинки,  рабочие листы,  цветные карандаши.</w:t>
            </w:r>
          </w:p>
        </w:tc>
      </w:tr>
      <w:tr>
        <w:tc>
          <w:tcPr>
            <w:tcW w:type="dxa" w:w="1417"/>
            <w:vMerge/>
          </w:tcPr>
          <w:p/>
        </w:tc>
        <w:tc>
          <w:tcPr>
            <w:tcW w:type="dxa" w:w="1984"/>
          </w:tcPr>
          <w:p>
            <w:r>
              <w:t>Основы математики</w:t>
            </w:r>
          </w:p>
        </w:tc>
        <w:tc>
          <w:tcPr>
            <w:tcW w:type="dxa" w:w="5669"/>
          </w:tcPr>
          <w:p>
            <w:r>
              <w:t>План занятия по математике для октября</w:t>
              <w:br/>
              <w:t>Ключевые темы:</w:t>
              <w:br/>
              <w:t>Числовой ряд (соседи числа, предыдущее, последующее)</w:t>
              <w:br/>
              <w:t>Цели: Научить детей определять соседей числа, предыдущее и последующее числа в числовом ряду.</w:t>
              <w:br/>
              <w:t>Содержание работы:  Игра "Цепочка". Дети по очереди называют число, а следующий ребенок называет его соседей.  Затем работа с числовым рядом на доске или карточках с заданиями типа "назови число, которое больше 5 на 1", "назови число, которое меньше 8 на 2" и т.д.</w:t>
              <w:br/>
              <w:t>Материалы: Карточки с числами, числовой ряд на доске или плакате.</w:t>
              <w:br/>
              <w:t>Решение задач в два действия</w:t>
              <w:br/>
              <w:t>Цели: Научить детей решать задачи в два действия, составлять краткую запись.</w:t>
              <w:br/>
              <w:t>Содержание работы: Разбор задач в два действия с помощью наглядных пособий (рисунки, предметы).  Дети учатся выделять условия и вопрос задачи, определять последовательность действий. Практическое решение задач по образцу, самостоятельное решение.</w:t>
              <w:br/>
              <w:t>Материалы: Карточки с задачами, картинки, счетные палочки, карандаши.</w:t>
              <w:br/>
              <w:t>Измерение длины, ширины, высоты с помощью линейки</w:t>
              <w:br/>
              <w:t>Цели: Научить детей правильно пользоваться линейкой для измерения длины, ширины и высоты предметов.</w:t>
              <w:br/>
              <w:t>Содержание работы:  Объяснение правил работы с линейкой.  Практическая работа "Измерь свой стол" (измерение длины, ширины, высоты стола с последующим сравнением полученных результатов). Задания на измерение длины различных предметов (карандаша, книги и т.д.).</w:t>
              <w:br/>
              <w:t>Материалы: Линейки, различные предметы для измерения.</w:t>
              <w:br/>
              <w:t>Пространственные отношения: ориентировка по плану</w:t>
              <w:br/>
              <w:t>Цели:  Развить у детей навыки ориентировки по простому плану.</w:t>
              <w:br/>
              <w:t>Содержание работы: Работа с простым планом класса (условные обозначения, нахождение объектов на плане).  Составление плана собственного рабочего места.  Игры с ориентировкой в пространстве ("Найди предмет", "Пройди по маршруту").</w:t>
              <w:br/>
              <w:t>Материалы:  Готовые планы, бумага, карандаши.</w:t>
              <w:br/>
              <w:t>Темы для закрепления:</w:t>
              <w:br/>
              <w:t>Состав чисел</w:t>
              <w:br/>
              <w:t>Цели: Закрепить знания о составе чисел.</w:t>
              <w:br/>
              <w:t>Содержание работы: Игра "Составь число". Дети составляют заданное число из меньших чисел с использованием счетного материала. Устные упражнения на состав чисел.</w:t>
              <w:br/>
              <w:t>Материалы: Счетные палочки, карточки с числами.</w:t>
              <w:br/>
              <w:t>Решение задач в одно действие</w:t>
              <w:br/>
              <w:t>Цели: Закрепить навыки решения задач в одно действие.</w:t>
              <w:br/>
              <w:t>Содержание работы:  Решение разнообразных задач в одно действие (на сложение, вычитание)  с использованием рисунков или предметов.</w:t>
              <w:br/>
              <w:t>Материалы: Карточки с задачами, картинки.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пейзажа с передачей перспективы (дальше-ближе)</w:t>
              <w:br/>
              <w:t>Цели: Научить детей передавать глубину пространства на рисунке, используя изменение размера и цвета предметов. Развивать наблюдательность, творческое воображение и мелкую моторику.</w:t>
              <w:br/>
              <w:t>Содержание работы: Наблюдение за осенним пейзажем во время прогулки. Беседа о том, как меняются предметы по мере удаления от наблюдателя.  Показ приемов передачи перспективы: уменьшение размера предметов, изменение их тона и цвета.  Практическое рисование пейзажа "Дорога в лесу", используя акварельные краски или цветные карандаши.  Дети самостоятельно рисуют деревья, кусты, дорогу, учитывая перспективу.</w:t>
              <w:br/>
              <w:t>Материалы: Бумага А4, акварельные краски/цветные карандаши, кисти, баночка с водой, простой карандаш, ластик.</w:t>
              <w:br/>
              <w:t>Безопасность: Соблюдение правил пользования красками и кистями.  Организация рабочего места.</w:t>
              <w:br/>
              <w:t>2. Лепка</w:t>
              <w:br/>
              <w:t>Тема: Лепка из целого куска</w:t>
              <w:br/>
              <w:t>Цели: Закрепить навыки лепки из целого куска пластилина. Развивать воображение, мелкую моторику и творческие способности.</w:t>
              <w:br/>
              <w:t>Содержание работы:  Показ приемов лепки из целого куска: раскатывание, сплющивание,  придание формы.  Лепка различных  осенних фигур (например, животных, овощей, фруктов) из целого куска пластилина.  Коллективная композиция из отдельных фигур.</w:t>
              <w:br/>
              <w:t>Материалы: Пластилин разных цветов, стека, доска для лепки, влажные салфетки.</w:t>
              <w:br/>
              <w:t>Безопасность: Аккуратное использование стеки.  Поддержание чистоты на рабочем месте.</w:t>
              <w:br/>
              <w:t>3. Аппликация</w:t>
              <w:br/>
              <w:t>Тема: Предметная аппликация из ткани, засушенных листьев</w:t>
              <w:br/>
              <w:t>Цели: Научить детей создавать аппликации из ткани и природного материала. Развивать творческое мышление, мелкую моторику, чувство композиции.</w:t>
              <w:br/>
              <w:t>Содержание работы:  Подготовка материалов: засушенные листья, лоскуты ткани разных цветов и фактур.  Разбор приемов работы с тканью и листьями: вырезание, наклеивание.  Создание панно "Осенний ковер", используя ткань и листья для изображения цветов, деревьев, травы.</w:t>
              <w:br/>
              <w:t>Материалы: Засушенные листья, лоскуты ткани, клей ПВА, ножницы, картон для основы, клеенка.</w:t>
              <w:br/>
              <w:t>Безопасность:  Осторожное использование ножниц.  Аккуратное обращение с клеем.</w:t>
              <w:br/>
              <w:t>4. Конструирование (Тема для закрепления: Сюжетное рисование)</w:t>
              <w:br/>
              <w:t>Тема: Сюжетное конструирование из природного материала</w:t>
              <w:br/>
              <w:t>Цели: Закрепить умение создавать сюжетные композиции.  Развивать пространственное воображение, фантазию, мелкую моторику.  Учить использовать природный материал в творчестве.</w:t>
              <w:br/>
              <w:t>Содержание работы:  Сбор природного материала (шишки, каштаны, желуди, ветки) во время прогулки.  Составление  сюжетной композиции из собранного материала  (например, лесная полянка с животными, осенний пейзаж).  Рассказ  истории, связанной с созданной композицией.</w:t>
              <w:br/>
              <w:t>Материалы:  Природный материал (шишки, каштаны, желуди, ветки, листья), клей ПВА, картон/деревянная основа (по необходимости).</w:t>
              <w:br/>
              <w:t>Безопасность:  Осторожное обращение с природным материалом (острые ветки).  Аккуратное использование клея.</w:t>
            </w:r>
          </w:p>
        </w:tc>
      </w:tr>
      <w:tr>
        <w:tc>
          <w:tcPr>
            <w:tcW w:type="dxa" w:w="1417"/>
            <w:vMerge/>
          </w:tcPr>
          <w:p/>
        </w:tc>
        <w:tc>
          <w:tcPr>
            <w:tcW w:type="dxa" w:w="1984"/>
          </w:tcPr>
          <w:p>
            <w:r>
              <w:t>Музыка</w:t>
            </w:r>
          </w:p>
        </w:tc>
        <w:tc>
          <w:tcPr>
            <w:tcW w:type="dxa" w:w="5669"/>
          </w:tcPr>
          <w:p>
            <w:r>
              <w:t>План занятий по музыке на Октябрь</w:t>
              <w:br/>
              <w:t>1. Слушание</w:t>
              <w:br/>
              <w:t>Цели: Знакомство с творчеством Курмангазы, развитие музыкального восприятия.</w:t>
              <w:br/>
              <w:t>Репертуар: Кюй «Сарыарка» Курмангазы.</w:t>
              <w:br/>
              <w:t>Содержание работы: Прослушивание кюя «Сарыарка» в исполнении профессиональных музыкантов. Беседа о характере музыки, настроении, используемых музыкальных инструментах.  Дети описывают свои впечатления от прослушивания, используя сравнения и эпитеты.</w:t>
              <w:br/>
              <w:t>Материалы: Аудиозапись кюя «Сарыарка» в качественном исполнении. Иллюстрации, изображающие степи Казахстана.</w:t>
              <w:br/>
              <w:t>2. Пение</w:t>
              <w:br/>
              <w:t>Цели: Развитие выразительного сольного пения, работа над дыханием и дикцией.</w:t>
              <w:br/>
              <w:t>Репертуар:  Казахские народные песни (подбор песен должен осуществляться с учетом возраста и возможностей детей,  из доступных источников, например, детских сборников казахских народных песен).</w:t>
              <w:br/>
              <w:t>Содержание работы: Разучивание казахской народной песни.  Работа над правильным дыханием, четкой дикцией, выразительностью исполнения.  Сольные выступления детей,  взаимооценка и обсуждение.</w:t>
              <w:br/>
              <w:t>Материалы: Ноты или тексты песен, фортепиано или другой музыкальный инструмент для сопровождения.</w:t>
              <w:br/>
              <w:t>3. Музыкально-ритмические движения</w:t>
              <w:br/>
              <w:t>Цели: Исполнение казахского народного танца «Камажай», развитие координации движений, чувства ритма.</w:t>
              <w:br/>
              <w:t>Репертуар: Казахский народный танец «Камажай».</w:t>
              <w:br/>
              <w:t>Содержание работы:  Поэтапное разучивание танца «Камажай»:  освоение основных движений,  построение композиции, работа над выразительностью.  Коллективное исполнение танца.</w:t>
              <w:br/>
              <w:t>Материалы: Аудиозапись мелодии танца «Камажай», видеозаписи с исполнением танца (для наглядности), костюмы (при возможности).</w:t>
              <w:br/>
              <w:t>4. Игра на инструментах</w:t>
              <w:br/>
              <w:t>(Этот раздел отсутствует в ключевых темах, поэтому предлагается добавить активности для закрепления тем "Средства выразительности" и "Пение с динамикой")</w:t>
              <w:br/>
              <w:t>Цели: Закрепление знаний о средствах музыкальной выразительности (динамика, темп, регистр) и  практическое применение динамики в пении.</w:t>
              <w:br/>
              <w:t>Содержание работы: Игра на детских музыкальных инструментах (например, металлофонах, ксилофонах)  с использованием различных динамических оттенков (piano, forte, crescendo, diminuendo).  Исполнение разученной песни с использованием динамических оттенков.</w:t>
              <w:br/>
              <w:t>Материалы: Детские музыкальные инструменты,  ноты или тексты песен.</w:t>
            </w:r>
          </w:p>
        </w:tc>
      </w:tr>
      <w:tr>
        <w:tc>
          <w:tcPr>
            <w:tcW w:type="dxa" w:w="1417"/>
            <w:vMerge/>
          </w:tcPr>
          <w:p/>
        </w:tc>
        <w:tc>
          <w:tcPr>
            <w:tcW w:type="dxa" w:w="1984"/>
          </w:tcPr>
          <w:p>
            <w:r>
              <w:t>Казахский язык</w:t>
            </w:r>
          </w:p>
        </w:tc>
        <w:tc>
          <w:tcPr>
            <w:tcW w:type="dxa" w:w="5669"/>
          </w:tcPr>
          <w:p>
            <w:r>
              <w:t>Сабақ жоспары: Қазақ тілі, 1-сынып, Қазан айы</w:t>
              <w:br/>
              <w:t>Ключевые лексические темы: Ас - адамның арқауы (Еда - опора человека)</w:t>
              <w:br/>
              <w:t>Мақсаттар (Цели):  Тамақ атауларын меңгеру, сөйлем құрастыру дағдыларын дамыту.</w:t>
              <w:br/>
              <w:t>Сөздік минимум (Лексический минимум):  нан, сүт, ет, жеміс, көкөніс, бауырсақ, қымыз, шұбат, тәтті, ащы, тұзды,  жеу, ішу, дайындау.  (Дополнительные слова из предоставленных материалов не подходят по смыслу)</w:t>
              <w:br/>
              <w:t>Жұмыс мазмұны (Содержание работы):  1.  Суреттермен жұмыс: тамақ түрлерінің суреттерін көрсетіп, атауларын айту. 2.  Ойын: «Тамақ дүкені» – балалар сатушы мен сатып алушы рөлін атқарады, тамақтарды атап, сөйлемдер құрастырады. 3.  Сергіту сәті: қимыл-қозғалыспен тамақ дайындауды бейнелеу. 4.  Жазу жұмысы:  «Мен не жеймін?» тақырыбында қысқаша әңгіме жазу.</w:t>
              <w:br/>
              <w:t>Материалдар (Материалы):  Тамақ суреттері, ойынға арналған ойыншықтар, дәптер, қалам.</w:t>
              <w:br/>
              <w:t>Ключевые лексические темы: Национальные блюда: бауырсақ, қымыз, шұбат</w:t>
              <w:br/>
              <w:t>Мақсаттар (Цели):  Ұлттық тағамдардың атауларын білу, олар туралы қысқаша мәлімет беру.</w:t>
              <w:br/>
              <w:t>Сөздік минимум (Лексический минимум): бауырсақ, қымыз, шұбат, дәмді, пайдалы, дайындау, ішу.</w:t>
              <w:br/>
              <w:t>Жұмыс мазмұны (Содержание работы): 1.  Суреттермен жұмыс:  бауырсақ, қымыз, шұбат суреттерін көрсету, атауларын айту. 2.  Әңгімелесу: ұлттық тағамдардың дайындалу жолы, дәмі туралы әңгімелесу. 3.  Дәміне қарай тану:  (мүмкін болса) бауырсақ, қымыз, шұбаттың дәмін татып көру. 4.  Шығармашылық жұмыс: ұлттық тағамдарды бейнелейтін сурет салу.</w:t>
              <w:br/>
              <w:t>Материалдар (Материалы): Бауырсақ, қымыз, шұбат суреттері,  дәптер, бояулар, қылқаламдар,  (мүмкін болса) бауырсақ, қымыз, шұбаттың үлгілері.</w:t>
              <w:br/>
              <w:t>Ключевые лексические темы:  Грамматика: употребление послелогов (үстінде, астында, қасында)</w:t>
              <w:br/>
              <w:t>Мақсаттар (Цели):  Послелогтардың қолданылуын түсіну, сөйлемдерде дұрыс қолдануды үйрену.</w:t>
              <w:br/>
              <w:t>Сөздік минимум (Лексический минимум): үстінде, астында, қасында, үстел, кітап, орындық, ойыншық.</w:t>
              <w:br/>
              <w:t>Жұмыс мазмұны (Содержание работы): 1.  Ойын: «Қайда?» – заттардың орналасу орнын анықтау. 2.  Суреттермен жұмыс:  суреттерге қарап, послелогтарды қолдана отырып сөйлемдер құрастыру. 3.  Сергіту сәті: қозғалыс ойыны арқылы послелогтарды бекіту. 4.  Жазу жұмысы:  послелогтарды қолдана отырып, қысқаша әңгіме жазу.</w:t>
              <w:br/>
              <w:t>Материалдар (Материалы):  Заттар, суреттер, дәптер, қалам.</w:t>
              <w:br/>
              <w:t>Ключевые лексические темы: Составление описания фруктов, овощей</w:t>
              <w:br/>
              <w:t>Мақсаттар (Цели):  Жеміс-жидектер мен көкөністердің сыртқы түрін, дәмін сипаттауды үйрену.</w:t>
              <w:br/>
              <w:t>Сөздік минимум (Lexical minimum): алма, алмұрт, банан, қияр, сәбіз, қызанақ, тәтті, қышқыл, дәмді, үлкен, кішкентай, дөңгелек, сопақша, қызыл, сары, жасыл.</w:t>
              <w:br/>
              <w:t>Жұмыс мазмұны (Содержание работы): 1.  Суреттермен жұмыс: жеміс-жидектер мен көкөністердің суреттерін сипаттау.  2.  Салыстыру: жемістер мен көкөністердің айырмашылықтары мен ұқсастықтарын анықтау.  3.  Шығармашылық жұмыс:  жеміс-жидектер мен көкөністердің сипаттамасын жазу. 4.  Ойын: "Жеміс-жидек дүкені" - жемістер мен көкөністерді сатып алу және сату.</w:t>
              <w:br/>
              <w:t>Материалдар (Материалы): Жеміс-жидектер мен көкөністердің суреттері, дәптер, қалам.</w:t>
              <w:br/>
              <w:t>Темы для закрепления: Тема 'Родина'</w:t>
              <w:br/>
              <w:t>Мақсаттар (Цели): Отан туралы түсініктерін кеңейту, сөйлеу дағдыларын жетілдіру.</w:t>
              <w:br/>
              <w:t>Жұмыс мазмұны (Содержание работы):  Суреттермен жұмыс: Отан туралы суреттерді талдау. Әңгімелесу: Отан деген не? Отанға деген сүйіспеншілік.  Жыр оқу:  Отан туралы өлеңдер оқу.  Сурет салу:  Отан табиғатын бейнелейтін сурет салу.</w:t>
              <w:br/>
              <w:t>Материалдар (Материалы): Отан туралы суреттер, өлеңдер, дәптер, бояулар.</w:t>
              <w:br/>
              <w:t>Темы для закрепления: Составление рассказа</w:t>
              <w:br/>
              <w:t>Мақсаттар (Цели): Әңгіме құрастыру дағдыларын жетілдіру, байланыстырып сөйлеу дағдыларын дамыту.</w:t>
              <w:br/>
              <w:t>Жұмыс мазмұны (Содержание работы):  Сурет бойынша әңгіме құрастыру.  План бойынша әңгіме құрастыру.  Берілген сөздерді пайдалана отырып әңгіме құрастыру.  Өз тәжірибесінен әңгіме құрастыру.</w:t>
              <w:br/>
              <w:t>Материалдар (Материалы):  Суреттер, пландар, сөз тізбегі, дәптер, қалам.</w:t>
            </w:r>
          </w:p>
        </w:tc>
      </w:tr>
      <w:tr>
        <w:tc>
          <w:tcPr>
            <w:tcW w:type="dxa" w:w="1417"/>
            <w:vMerge/>
          </w:tcPr>
          <w:p/>
        </w:tc>
        <w:tc>
          <w:tcPr>
            <w:tcW w:type="dxa" w:w="1984"/>
          </w:tcPr>
          <w:p>
            <w:r>
              <w:t>Ознакомление с окружающим миром</w:t>
            </w:r>
          </w:p>
        </w:tc>
        <w:tc>
          <w:tcPr>
            <w:tcW w:type="dxa" w:w="5669"/>
          </w:tcPr>
          <w:p>
            <w:r>
              <w:t>Блок 1: Круговорот воды в природе</w:t>
              <w:br/>
              <w:t>Цели:Познакомить детей с круговоротом воды в природе, используя наглядные материалы и игровые методы. Развивать наблюдательность, мышление и речь.</w:t>
              <w:br/>
              <w:t>Содержание работы:Наблюдение за состоянием воды в природе (дождь, роса, лужи). Беседа о том, куда исчезает вода после дождя, откуда берутся облака и дождь. Дидактическая игра «Путешествие капельки»: дети перемещают капельку воды по схеме круговорота, рассказывая о каждом этапе. Просмотр видеоролика о круговороте воды. Рисование на тему «Круговорот воды».</w:t>
              <w:br/>
              <w:t>Материалы:Схема круговорота воды, картинки с изображением различных состояний воды, видеоролик, бумага, краски, карандаши.</w:t>
              <w:br/>
              <w:t>Блок 2: Воздух и его охрана. Ветер, его сила.</w:t>
              <w:br/>
              <w:t>Цели:Дать детям представление о воздухе как невидимом веществе, его значении для жизни. Познакомить с понятием ветер, его силой и влиянием на окружающую среду. Воспитывать бережное отношение к природе и чистоте воздуха.</w:t>
              <w:br/>
              <w:t>Содержание работы:Опыт «Доказательство существования воздуха»: дети дуют на бумажку, наблюдают за её движением. Беседа о том, как мы дышим, зачем нужен воздух растениям и животным. Наблюдение за ветром: направление ветра, сила ветра, влияние ветра на листья деревьев, воду в лужах. Дидактическая игра «Угадай, какой ветер»: по описанию дети определяют силу и направление ветра. Рисование на тему «Ветер». Чтение стихотворений о ветре.</w:t>
              <w:br/>
              <w:t>Материалы:Бумажные шарики, картинки с изображением ветра, различные предметы для демонстрации силы ветра (например, веер, флажки), бумага, краски, карандаши, стихи о ветре.</w:t>
              <w:br/>
              <w:t>Блок 3: История и культура родного края (основные достопримечательности, известные люди).  Казахстан на карте. Подготовка к школе.</w:t>
              <w:br/>
              <w:t>Цели:Расширить знания детей об истории и культуре родного края. Познакомить с основными достопримечательностями и известными людьми Казахстана. Научить определять местоположение Казахстана на карте мира. Подготовить детей к школе, развивая необходимые навыки.</w:t>
              <w:br/>
              <w:t>Содержание работы:Рассматривание фотографий и картинок с изображением достопримечательностей Казахстана (например, Байконур, мечеть Хазрет Султан). Беседа об известных людях Казахстана (например, Абай Кунанбаев, Динара Алимбекова). Работа с картой Казахстана: определение местоположения на карте мира, поиск основных городов.  Игры на развитие мелкой моторики (лепка, рисование), развитие речи (чтение сказок, рассказывание историй). Развитие математических способностей (счёт, сравнение).</w:t>
              <w:br/>
              <w:t>Материалы:Фотографии и картинки достопримечательностей Казахстана, портреты известных людей, карта Казахстана и мира, пластилин, краски, карандаши, сказки, рассказы, счётный материал.</w:t>
            </w:r>
          </w:p>
        </w:tc>
      </w:tr>
      <w:tr>
        <w:tc>
          <w:tcPr>
            <w:tcW w:type="dxa" w:w="1417"/>
            <w:vMerge w:val="restart"/>
          </w:tcPr>
          <w:p>
            <w:r>
              <w:t>Ноябрь</w:t>
            </w:r>
          </w:p>
        </w:tc>
        <w:tc>
          <w:tcPr>
            <w:tcW w:type="dxa" w:w="1984"/>
          </w:tcPr>
          <w:p>
            <w:r>
              <w:t>Физическая культура</w:t>
            </w:r>
          </w:p>
        </w:tc>
        <w:tc>
          <w:tcPr>
            <w:tcW w:type="dxa" w:w="5669"/>
          </w:tcPr>
          <w:p>
            <w:r>
              <w:t>План занятия по физической культуре (Ноябрь)</w:t>
              <w:br/>
              <w:t>Основные движения: Прыжки через длинную скакалку (вбегание и выбегание)</w:t>
              <w:br/>
              <w:t>Цели: Развитие координации, ловкости, быстроты реакции, выносливости. Отработка техники вбегания и выбегания из-под скакалки.</w:t>
              <w:br/>
              <w:t>Упражнения: 1. Прыжки на месте через скакалку. 2. Прыжки с продвижением вперед. 3. Вбегание и выбегание из-под вращающейся скакалки (сначала по одному, затем по два человека). 4. Прыжки через скакалку с выполнением различных движений (хлопки в ладоши, повороты туловища).</w:t>
              <w:br/>
              <w:t>Инвентарь: Длинная скакалка.</w:t>
              <w:br/>
              <w:t>Общеразвивающие упражнения:</w:t>
              <w:br/>
              <w:t>Цели: Подготовка организма к основной нагрузке, разогрев мышц.</w:t>
              <w:br/>
              <w:t>Упражнения: 1. Ходьба на месте с высоким подниманием коленей. 2. Наклоны туловища вперед, назад, в стороны. 3. Круговые вращения руками вперед и назад. 4. Приседания. 5. Выпады вперед.</w:t>
              <w:br/>
              <w:t>Инвентарь: Нет.</w:t>
              <w:br/>
              <w:t>Подвижная игра: Метание в движущуюся цель</w:t>
              <w:br/>
              <w:t>Цели: Развитие точности, меткости, глазомера, координации движений.</w:t>
              <w:br/>
              <w:t>Упражнения: Игра в "Вышибалы". Цель - попасть мешочком с песком в движущуюся мишень (учитель или ученик). Можно использовать мячи разного размера.</w:t>
              <w:br/>
              <w:t>Инвентарь: Мячи, мешочки с песком.</w:t>
              <w:br/>
              <w:t>Спортивные упражнения: Элементы городков</w:t>
              <w:br/>
              <w:t>Цели: Развитие точности, меткости, силы, координации движений. Обучение основным правилам игры в городки.</w:t>
              <w:br/>
              <w:t>Упражнения: 1. Броски биты в городки на расстоянии 5-7 метров. 2. Броски биты в городки с разных положений. 3. Соревнования в количестве сбитых городков.  Описание правил игры.</w:t>
              <w:br/>
              <w:t>Инвентарь: Городки, биты.</w:t>
              <w:br/>
              <w:t>Закрепление: Ведение мяча</w:t>
              <w:br/>
              <w:t>Цели: Закрепление навыков ведения мяча, улучшение техники.</w:t>
              <w:br/>
              <w:t>Упражнения: 1. Ведение мяча низко над землей. 2. Ведение мяча на месте, в движении. 3. Ведение мяча одной и двумя руками. 4. Ведение мяча с препятствиями.</w:t>
              <w:br/>
              <w:t>Инвентарь: Баскетбольный или футбольный мяч.</w:t>
              <w:br/>
              <w:t>Закрепление: Лазание по канату</w:t>
              <w:br/>
              <w:t>Цели: Развитие силы мышц рук, плечевого пояса, координации движений.</w:t>
              <w:br/>
              <w:t>Упражнения: 1. Подъем по канату с использованием ног. 2. Спуск по канату. 3. Подъем и спуск по канату с различной скоростью.</w:t>
              <w:br/>
              <w:t>Инвентарь: Канат.</w:t>
              <w:br/>
              <w:t>Командные игры с четким соблюдением правил:  (В рамках  “Элементы городков” и “Метание в движущуюся цель” уже заложены элементы командных игр. Для разнообразия можно добавить следующую игру)</w:t>
              <w:br/>
              <w:t>Цели: Развитие командного духа, умения работать в команде, соблюдения правил.</w:t>
              <w:br/>
              <w:t>Упражнения: Эстафета с использованием мячей и скакалок (например,  команда должна пронести мяч, ведя его, до обозначенной точки, затем прыгнуть через скакалку и вернуться обратно).</w:t>
              <w:br/>
              <w:t>Инвентарь: Мячи, скакалки.</w:t>
            </w:r>
          </w:p>
        </w:tc>
      </w:tr>
      <w:tr>
        <w:tc>
          <w:tcPr>
            <w:tcW w:type="dxa" w:w="1417"/>
            <w:vMerge/>
          </w:tcPr>
          <w:p/>
        </w:tc>
        <w:tc>
          <w:tcPr>
            <w:tcW w:type="dxa" w:w="1984"/>
          </w:tcPr>
          <w:p>
            <w:r>
              <w:t>Развитие речи</w:t>
            </w:r>
          </w:p>
        </w:tc>
        <w:tc>
          <w:tcPr>
            <w:tcW w:type="dxa" w:w="5669"/>
          </w:tcPr>
          <w:p>
            <w:r>
              <w:t>Тематический словарь</w:t>
              <w:br/>
              <w:t>Цели: Знакомство с фразеологизмами, понимание их значения и умение использовать в речи.</w:t>
              <w:br/>
              <w:t>Содержание работы: Введение понятия «фразеологизм». Объяснение значения фразеологизмов с помощью наглядных примеров (картинок, ситуаций).  Игра «Подбери синоним» - к каждому фразеологизму подобрать синонимичное словосочетание или слово.  Составление предложений с изученными фразеологизмами.  Игра «Верные друзья» (из опорных материалов) – обсуждение значения дружбы и использование фразеологизмов, связанных с дружбой.</w:t>
              <w:br/>
              <w:t>Материалы: Карточки с фразеологизмами и их значениями, картинки, иллюстрации.</w:t>
              <w:br/>
              <w:t>Звуковая культура речи</w:t>
              <w:br/>
              <w:t>Цели: Развитие умения регулировать темп и громкость речи.</w:t>
              <w:br/>
              <w:t>Содержание работы: Упражнения на изменение темпа речи (медленно, быстро, шепотом, громко). Чтение стихотворений с изменением темпа и громкости в зависимости от смысла.  Игра «Эхо» - повторение фраз с изменением громкости.  Инсценировка сказок с варьированием темпа и громкости речи персонажей. Прослушивание музыкальных фрагментов с разным темпом и громкостью и обсуждение их эмоционального воздействия.</w:t>
              <w:br/>
              <w:t>Материалы: Стихи, сказки, музыкальные фрагменты.</w:t>
              <w:br/>
              <w:t>Грамматический строй</w:t>
              <w:br/>
              <w:t>Цели: Формирование навыков образования различных частей речи с помощью суффиксов и приставок.</w:t>
              <w:br/>
              <w:t>Содержание работы:  Работа с карточками, на которых изображены слова с суффиксами и приставками.  Составление слов с помощью суффиксов и приставок (работа в парах).  Составление предложений с новыми словами.  Творческое задание: придумать сказку, используя как можно больше слов, образованных с помощью суффиксов и приставок.</w:t>
              <w:br/>
              <w:t>Материалы: Карточки со словами, таблицы с суффиксами и приставками.</w:t>
              <w:br/>
              <w:t>Связная речь</w:t>
              <w:br/>
              <w:t>Цели: Развитие навыков творческого рассказывания и пересказа.</w:t>
              <w:br/>
              <w:t>Содержание работы:  Составление рассказа на основе личного опыта с элементами фантазии.  Использование методики «Центры компетенций» (из опорных материалов) для стимулирования творческого мышления.  Работа над структурой рассказа (начало, середина, конец).  Пересказ короткого текста (из учебника или самостоятельно выбранного).  Ведение диалога на заданную тему (например, «Мой любимый праздник»).</w:t>
              <w:br/>
              <w:t xml:space="preserve">Материалы: Картинки, иллюстрации,  текст для пересказа.  </w:t>
              <w:br/>
              <w:t>Закрепление</w:t>
              <w:br/>
              <w:t>1. Пересказ: Дети пересказывают друг другу составленные ранее рассказы, обращая внимание на темп и громкость речи.</w:t>
              <w:br/>
              <w:t>2. Ведение диалога:  Парная работа. Дети разыгрывают короткие диалоги на основе изученных фразеологизмов, используя разные темпы и громкость речи.</w:t>
            </w:r>
          </w:p>
        </w:tc>
      </w:tr>
      <w:tr>
        <w:tc>
          <w:tcPr>
            <w:tcW w:type="dxa" w:w="1417"/>
            <w:vMerge/>
          </w:tcPr>
          <w:p/>
        </w:tc>
        <w:tc>
          <w:tcPr>
            <w:tcW w:type="dxa" w:w="1984"/>
          </w:tcPr>
          <w:p>
            <w:r>
              <w:t>Основы грамоты</w:t>
            </w:r>
          </w:p>
        </w:tc>
        <w:tc>
          <w:tcPr>
            <w:tcW w:type="dxa" w:w="5669"/>
          </w:tcPr>
          <w:p>
            <w:r>
              <w:t>План логопедического занятия (ноябрь)</w:t>
              <w:br/>
              <w:t>Цели: Развитие фонематического слуха, навыков звукового анализа и синтеза, знакомство с буквами Т, К, Н, П, формирование навыков чтения простых слов. Закрепление знаний о твердых/мягких согласных и чтении слогов.</w:t>
              <w:br/>
              <w:t>Содержание работы:</w:t>
              <w:br/>
              <w:t>1. Звуковой анализ: различение звонких и глухих согласных.</w:t>
              <w:br/>
              <w:t>Материалы: Картинки с изображением предметов, названия которых содержат звонкие и глухие согласные (например,  дом-том, бабочка-бобочка).</w:t>
              <w:br/>
              <w:t xml:space="preserve">Деятельность: </w:t>
              <w:br/>
              <w:t>а) Игровое упражнение "Угадай звук". Логопед произносит пары слов, отличающихся одним звуком (звонким/глухим), ребёнок определяет, какой звук звучит в каждом слове и  отмечает звонкий или глухой.</w:t>
              <w:br/>
              <w:t>б)  Упражнение "Назови пару".  Логопед называет слово с глухим согласным, ребёнок подбирает парное слово со звонким согласным (например,  кот – год).  Можно использовать картинки для наглядности.</w:t>
              <w:br/>
              <w:t>в)  (Из опорных материалов, пункт 105): Воспроизведение слоговых сочетаний (согласные, различающиеся по звонкости/глухости; например,  ба-па,  ва-фа,  да-та).</w:t>
              <w:br/>
              <w:t>2. Составление слов из слогов.</w:t>
              <w:br/>
              <w:t>Материалы: Карточки со слогами (например,  КО, Т,  СО, Н).</w:t>
              <w:br/>
              <w:t xml:space="preserve">Деятельность:  </w:t>
              <w:br/>
              <w:t>а)  Игра "Собери слово".  Из предложенных слогов ребёнок составляет слова (КОТ, СОН).</w:t>
              <w:br/>
              <w:t>б)  (Из опорных материалов, пункт 101): Составление слов из фишек.  Вместо карточек с слогами используются фишки с отдельными звуками, ребенок составляет слова, ориентируясь на образец (изображение или написанное слово).</w:t>
              <w:br/>
              <w:t>3. Знакомство с буквами Т, К, Н, П.</w:t>
              <w:br/>
              <w:t>Материалы: Карточки с буквами Т, К, Н, П, картинки с предметами, названия которых начинаются на эти буквы (например,  туфельки, кошка, нос, пирамида).</w:t>
              <w:br/>
              <w:t xml:space="preserve">Деятельность:  </w:t>
              <w:br/>
              <w:t>а)  Рассмотрение букв, определение их отличительных признаков.</w:t>
              <w:br/>
              <w:t>б)  Подбор картинок к каждой букве.</w:t>
              <w:br/>
              <w:t>в)  Прописывание букв в воздухе, на песке,  в тетради (по возможности).</w:t>
              <w:br/>
              <w:t>4. Чтение простых трехбуквенных слов (КОТ, СОН).</w:t>
              <w:br/>
              <w:t>Материалы: Карточки со словами КОТ, СОН и картинки, соответствующие этим словам.</w:t>
              <w:br/>
              <w:t xml:space="preserve">Деятельность: </w:t>
              <w:br/>
              <w:t>а)  Соотнесение слов с картинками.</w:t>
              <w:br/>
              <w:t>б)  Чтение слов по слогам, затем целиком.</w:t>
              <w:br/>
              <w:t>в)  Составление предложений с использованием изученных слов.</w:t>
              <w:br/>
              <w:t>Закрепление тем:</w:t>
              <w:br/>
              <w:t>1. Твердые/мягкие согласные: Игра "Найди пару".  Логопед показывает картинку (например, дом), ребенок находит пару, где согласный звук тот же, но мягкий (например, день).</w:t>
              <w:br/>
              <w:t>2. Чтение слогов: Упражнение "Прочитай слог". Логопед показывает карточки со слогами (МА, МО, МЯ, МЕ), ребенок читает их, обращая внимание на мягкость/твердость согласных.</w:t>
            </w:r>
          </w:p>
        </w:tc>
      </w:tr>
      <w:tr>
        <w:tc>
          <w:tcPr>
            <w:tcW w:type="dxa" w:w="1417"/>
            <w:vMerge/>
          </w:tcPr>
          <w:p/>
        </w:tc>
        <w:tc>
          <w:tcPr>
            <w:tcW w:type="dxa" w:w="1984"/>
          </w:tcPr>
          <w:p>
            <w:r>
              <w:t>Основы математики</w:t>
            </w:r>
          </w:p>
        </w:tc>
        <w:tc>
          <w:tcPr>
            <w:tcW w:type="dxa" w:w="5669"/>
          </w:tcPr>
          <w:p>
            <w:r>
              <w:t>План занятия по математике (Ноябрь)</w:t>
              <w:br/>
              <w:t>Блок 1: Увеличение и уменьшение числа на несколько единиц</w:t>
              <w:br/>
              <w:t>Цели: Научить детей увеличивать и уменьшать числа в пределах 10 на 1-2 единицы,  формировать навыки счета.</w:t>
              <w:br/>
              <w:t>Содержание работы:  Использование практических заданий с использованием счетных палочек, кубиков.  Дети составляют числовые ряды, добавляя и убирая единицы.  Вводятся понятия "больше на", "меньше на".  Проводится игра "Кто больше соберет?". Дети делятся на команды, получают карточки с заданиями на увеличение/уменьшение чисел,  первая команда, выполнившая все задания правильно, выигрывает.</w:t>
              <w:br/>
              <w:t>Материалы: Счетные палочки, кубики, карточки с заданиями.</w:t>
              <w:br/>
              <w:t>Блок 2: Понятие "пара"</w:t>
              <w:br/>
              <w:t>Цели:  Сформировать представление о паре как о совокупности двух предметов, научить детей находить пары предметов.</w:t>
              <w:br/>
              <w:t>Содержание работы:  Рассматривание картинок с изображением пар предметов (перчатки, ботинки, носки и т.д.).  Дети собирают пары предметов из предложенных учителем. Игра "Найди пару". Детям предлагается набор картинок с разными предметами,  задача - найти пары одинаковых предметов.</w:t>
              <w:br/>
              <w:t>Материалы: Картинки с изображением пар предметов, набор различных картинок.</w:t>
              <w:br/>
              <w:t>Блок 3: Геометрические фигуры: преобразование фигур (разрезание, составление)</w:t>
              <w:br/>
              <w:t>Цели: Закрепить знания о геометрических фигурах (круг, квадрат, треугольник), научить детей преобразовывать фигуры путем разрезания и составления новых.</w:t>
              <w:br/>
              <w:t>Содержание работы:  Дети работают с геометрическими фигурами из картона,  разрезают их на части и составляют новые фигуры.  Задача - из нескольких маленьких фигур составить большую.  В качестве усложнения можно использовать готовые шаблоны с изображением фигур, которые нужно собрать по образцу.</w:t>
              <w:br/>
              <w:t>Материалы: Картонные фигуры (круги, квадраты, треугольники), ножницы, клей.</w:t>
              <w:br/>
              <w:t>Блок 4: Решение логических задач</w:t>
              <w:br/>
              <w:t>Цели: Развивать логическое мышление, умение анализировать и делать выводы.</w:t>
              <w:br/>
              <w:t>Содержание работы:  Решение простых логических задач на основе картинок или коротких рассказов.  Например: "У Маши 3 яблока, а у Саши на 1 яблоко больше. Сколько яблок у Саши?".  Можно использовать задачки из пособий для дошкольников.  Решение задач на смекалку ("Колумбово яйцо").</w:t>
              <w:br/>
              <w:t>Материалы: Картинки, пособия с логическими задачами.</w:t>
              <w:br/>
              <w:t>Блок 5: Закрепление: Числовой ряд</w:t>
              <w:br/>
              <w:t>Цели: Закрепить навыки счета в пределах 10,  умение составлять числовой ряд.</w:t>
              <w:br/>
              <w:t>Содержание работы:  Устное составление числового ряда от 1 до 10 и обратно.  Игра "Найди число". Учитель называет число, а дети находят его на числовой ленте или карточках.</w:t>
              <w:br/>
              <w:t>Материалы: Числовая лента, карточки с цифрами.</w:t>
              <w:br/>
              <w:t>Блок 6: Закрепление: Измерение линейкой</w:t>
              <w:br/>
              <w:t>Цели: Обучить детей пользоваться линейкой для измерения длины предметов.</w:t>
              <w:br/>
              <w:t>Содержание работы:  Дети измеряют длину различных предметов (карандашей, ручек, линеек) с помощью линейки,  записывают результаты измерения.  Можно сравнить длину нескольких предметов,  определить самый длинный и самый короткий.</w:t>
              <w:br/>
              <w:t>Материалы: Линейки, различные предметы для измерения.</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Портрет мамы с передачей эмоционального состояния.</w:t>
              <w:br/>
              <w:t>Цели: Научить детей передавать эмоции на портрете, используя выразительные средства (взгляд, положение губ, бровей). Развить наблюдательность, умение анализировать мимику.</w:t>
              <w:br/>
              <w:t>Содержание работы: Наблюдение за мимикой мамы. Беседа о различных эмоциях (радость, грусть, удивление, спокойствие).  Поэтапное рисование портрета, акцент на передаче эмоционального состояния через детали лица.</w:t>
              <w:br/>
              <w:t>Материалы: Альбомные листы, карандаши (простые и цветные), ластики, образцы портретов с выражением различных эмоций.</w:t>
              <w:br/>
              <w:t>Безопасность:  Обеспечить безопасное использование карандашей, следить за правильной посадкой детей во время рисования.</w:t>
              <w:br/>
              <w:t>2. Лепка</w:t>
              <w:br/>
              <w:t>Тема: Лепка посуды по мотивам народных гончарных изделий.</w:t>
              <w:br/>
              <w:t>Цели: Познакомить детей с народными традициями гончарного дела. Развить мелкую моторику, пространственное воображение, творческие способности.  Научить лепить простые формы посуды (кружка, кувшин).</w:t>
              <w:br/>
              <w:t>Содержание работы: Рассмотрение иллюстраций народных гончарных изделий. Беседа о назначении и особенностях различных видов посуды. Лепка из глины (или пластилина)  простых форм посуды с использованием стеки. Декорирование готовых изделий.</w:t>
              <w:br/>
              <w:t>Материалы: Глина (пластилин), стеки, доски для лепки, влажные салфетки, образцы народных гончарных изделий.</w:t>
              <w:br/>
              <w:t>Безопасность:  Следить за аккуратностью детей при работе с глиной (пластилином) и стеками.</w:t>
              <w:br/>
              <w:t>3. Аппликация</w:t>
              <w:br/>
              <w:t>Тема: Аппликация из природных материалов.</w:t>
              <w:br/>
              <w:t>Цели: Закрепить умение создавать аппликации. Развить творческое мышление, фантазию, мелкую моторику.  Научить работать с природными материалами (листья, семена, шишки).</w:t>
              <w:br/>
              <w:t>Содержание работы:  Сбор природного материала (листья, семена, шишки).  Создание композиции из природных материалов на заданную тему (осень, лес, пейзаж).  Приклеивание элементов к основе.</w:t>
              <w:br/>
              <w:t>Материалы:  Листья, семена, шишки, клей, картон, ножницы, салфетки.</w:t>
              <w:br/>
              <w:t>Безопасность:  Следить за безопасностью использования ножниц,  предупредить возможные аллергические реакции на природные материалы.</w:t>
              <w:br/>
              <w:t>4. Конструирование</w:t>
              <w:br/>
              <w:t>Тема: Конструирование подвижных игрушек ("Дергунчики").</w:t>
              <w:br/>
              <w:t>Цели: Научить детей конструировать простые подвижные игрушки из бумаги и картона.  Развить мелкую моторику, пространственное мышление, конструкторские навыки.</w:t>
              <w:br/>
              <w:t>Содержание работы:  Рассмотрение образцов "дергунчиков".  Поэтапное изготовление игрушки из бумаги и картона по образцу.  Экспериментирование с различными вариантами конструкций.</w:t>
              <w:br/>
              <w:t>Материалы:  Цветная бумага, картон, нитки, ножницы, клей, карандаши, линейки.</w:t>
              <w:br/>
              <w:t>Безопасность:  Следить за безопасностью использования ножниц,  предупредить травмы при работе с острыми предметами.</w:t>
            </w:r>
          </w:p>
        </w:tc>
      </w:tr>
      <w:tr>
        <w:tc>
          <w:tcPr>
            <w:tcW w:type="dxa" w:w="1417"/>
            <w:vMerge/>
          </w:tcPr>
          <w:p/>
        </w:tc>
        <w:tc>
          <w:tcPr>
            <w:tcW w:type="dxa" w:w="1984"/>
          </w:tcPr>
          <w:p>
            <w:r>
              <w:t>Музыка</w:t>
            </w:r>
          </w:p>
        </w:tc>
        <w:tc>
          <w:tcPr>
            <w:tcW w:type="dxa" w:w="5669"/>
          </w:tcPr>
          <w:p>
            <w:r>
              <w:t>1. Слушание</w:t>
              <w:br/>
              <w:t>Цели: Знакомство с симфонической сказкой С. Прокофьева «Петя и волк», различение тембров инструментов.</w:t>
              <w:br/>
              <w:t>Репертуар: Фрагменты симфонической сказки С. Прокофьева «Петя и волк».</w:t>
              <w:br/>
              <w:t>Содержание работы: Прослушивание фрагментов «Петя и волк» с обсуждением звучания каждого инструмента (скрипка, гобой, кларнет, фагот, валторна, труба, литавры).  После каждого фрагмента  беседа о характере музыкальной темы и тембре инструмента, который ее исполняет.  Можно использовать иллюстрации к сказке.</w:t>
              <w:br/>
              <w:t>Материалы: Аудиозапись «Петя и волк» С. Прокофьева, иллюстрации к сказке.</w:t>
              <w:br/>
              <w:t>2. Пение</w:t>
              <w:br/>
              <w:t>Цели: Развитие навыков двухголосного пения.</w:t>
              <w:br/>
              <w:t>Репертуар:  Простые двухголосные песни в пределах диапазона голосов детей (необходимо подобрать конкретный репертуар исходя из возрастных особенностей группы).</w:t>
              <w:br/>
              <w:t>Содержание работы:  Разучивание двухголосных песен с использованием метода попевки каждой партии отдельно, затем  - совместного исполнения. Обратить внимание на чистоту интонирования и слаженность исполнения.  Возможно использование  методов, способствующих формированию навыка распределения голосов: по рядам, по группам.</w:t>
              <w:br/>
              <w:t>Материалы:  Ноты выбранных двухголосных песен.</w:t>
              <w:br/>
              <w:t>3. Музыкально-ритмические движения</w:t>
              <w:br/>
              <w:t>Цели: Закрепление знаний о творчестве Курмангазы.</w:t>
              <w:br/>
              <w:t>Репертуар:  Музыкальные фрагменты произведений Курмангазы (например, «Кішкентай қыз», «Сарыарқа»).</w:t>
              <w:br/>
              <w:t>Содержание работы:  Прослушивание музыки Курмангазы, обсуждение характера музыки и настроения, которое она вызывает.  Подбор движений, соответствующих характеру музыки:  имитация игры на домбре, плавные движения, изображающие степь, и т.д.</w:t>
              <w:br/>
              <w:t>Материалы: Аудиозаписи произведений Курмангазы.</w:t>
              <w:br/>
              <w:t>4. Игра на инструментах</w:t>
              <w:br/>
              <w:t>Цели:  Развитие навыков игры в ансамбле, умение слушать партнера.</w:t>
              <w:br/>
              <w:t>Репертуар: Ансамбль ложкарей и металлофонов (необходимо подобрать конкретный репертуар исходя из уровня подготовки детей).</w:t>
              <w:br/>
              <w:t>Содержание работы:  Игра в ансамбле ложкарей и металлофонов.  Обратить внимание на синхронность, динамику и согласованность исполнения.  Возможно использование игры "Эхо", где один музыкант играет мелодию, а другие - её повторяют.</w:t>
              <w:br/>
              <w:t>Материалы: Ложки, металлофоны, ноты выбранных пьес.</w:t>
            </w:r>
          </w:p>
        </w:tc>
      </w:tr>
      <w:tr>
        <w:tc>
          <w:tcPr>
            <w:tcW w:type="dxa" w:w="1417"/>
            <w:vMerge/>
          </w:tcPr>
          <w:p/>
        </w:tc>
        <w:tc>
          <w:tcPr>
            <w:tcW w:type="dxa" w:w="1984"/>
          </w:tcPr>
          <w:p>
            <w:r>
              <w:t>Казахский язык</w:t>
            </w:r>
          </w:p>
        </w:tc>
        <w:tc>
          <w:tcPr>
            <w:tcW w:type="dxa" w:w="5669"/>
          </w:tcPr>
          <w:p>
            <w:r>
              <w:t>Ключевые лексические темы: Словарь 'Денсаулық - зор байлық' (Здоровье - главное богатство), Части тела, гигиена.</w:t>
              <w:br/>
              <w:t>Мақсаттар (Цели):  Ознакомление учащихся со словами, обозначающими части тела и правилами гигиены, формирование навыков использования лексики по теме "здоровье".</w:t>
              <w:br/>
              <w:t>Сөздік минимум (Лексический минимум):  денсаулық (здоровье), байлық (богатство), бас (голова), көз (глаза), мұрын (нос), ауыз (рот), тіс (зубы), қол (рука), аяқ (нога), тазалық (чистота), жуу (мыть), тарау (расчесывать), тіс тазалау (чистить зубы).</w:t>
              <w:br/>
              <w:t>Жұмыс мазмұны (Содержание работы): 1. Беседа о значении здоровья. 2. Рассматривание картинок с изображением частей тела. 3. Игра "Найди пару" (части тела и предметы гигиены). 4. Ролевая игра "Врач и пациент" (использование лексики из раздела "У врача"). 5. Задание: нарисовать себя и подписать части тела. 6. Просмотр мультфильма о правилах гигиены.</w:t>
              <w:br/>
              <w:t>Материалдар (Материалы): Картинки с изображением частей тела, предметы гигиены, карточки со словами,  рисунки, мультфильм.</w:t>
              <w:br/>
              <w:t>Ключевые лексические темы: Диалог 'У врача' (дәрігерде).</w:t>
              <w:br/>
              <w:t>Мақсаттар (Цели):  Формирование навыков диалогической речи по теме "визит к врачу", развитие коммуникативных умений.</w:t>
              <w:br/>
              <w:t>Сөздік минимум (Лексический минимум): дәрігер (врач), ауру (болезнь), ауырамын (болит), басым ауырады (болит голова), жөтел (кашель), температура (температура), дәрі (лекарство), емделу (лечиться), жақсымын (хорошо), рахмет (спасибо).</w:t>
              <w:br/>
              <w:t>Жұмыс мазмұны (Содержание работы): 1. Разыгрывание диалога "У врача" по образцу. 2. Составление собственных диалогов "У врача", используя лексический минимум. 3. Работа в парах: один играет роль врача, другой – пациента. 4.  Составление вопросов к врачу, используя вопросительные местоимения.</w:t>
              <w:br/>
              <w:t>Материалдар (Материалы): Карточки с изображением симптомов болезней,  картинки с изображением врача и пациентов,  образцы диалогов.</w:t>
              <w:br/>
              <w:t>Ключевые лексические темы: Грамматика: вопросительные местоимения (кім? не? қайда? қашан?).</w:t>
              <w:br/>
              <w:t>Мақсаттар (Цели):  Ознакомление учащихся с вопросительными местоимениями,  формирование навыков их использования в речи.</w:t>
              <w:br/>
              <w:t>Сөздік минимум (Лексический минимум): кім? (кто?), не? (что?), қайда? (где?), қашан? (когда?).</w:t>
              <w:br/>
              <w:t>Жұмыс мазмұны (Содержание работы): 1. Объяснение значений вопросительных местоимений. 2.  Составление вопросов с использованием вопросительных местоимений к картинкам. 3.  Игра "Угадай, что это?" (описание предметов, использование вопросительных местоимений). 4.  Составление вопросов к рассказу или тексту. 5.  Сочинение небольших рассказов,  используя вопросительные местоимения.</w:t>
              <w:br/>
              <w:t>Материалдар (Материалы): Картинки с различными предметами и людьми, короткие рассказы, карточки с вопросительными местоимениями.</w:t>
              <w:br/>
              <w:t>Темы для закрепления: Национальные блюда</w:t>
              <w:br/>
              <w:t>Мақсаттар (Цели):  Закрепление лексического материала по теме "национальные блюда", развитие навыков описания.</w:t>
              <w:br/>
              <w:t>Сөздік минимум (Лексический минимум):  бешбармақ (бешбармак),  құрты (курт),  сүзбе (творог),  бауырсақ (баурсаки),  пастира (пастира),  ыстық нан (горячий хлеб), тәтті (сладкий), дәмді (вкусный).</w:t>
              <w:br/>
              <w:t>Жұмыс мазмұны (Содержание работы): 1.  Просмотр картинок с изображением национальных блюд. 2.  Описание национальных блюд по картинкам, используя прилагательные. 3.  Составление небольших рассказов о любимых национальных блюдах. 4.  Викторина о казахских национальных блюдах.</w:t>
              <w:br/>
              <w:t>Материалдар (Материалы): Картинки с изображением казахских национальных блюд, рецепты блюд (по желанию),  карточки со словами.</w:t>
              <w:br/>
              <w:t>Темы для закрепления: Послелоги</w:t>
              <w:br/>
              <w:t>Мақсаттар (Цели): Закрепление знаний о послелогах,  совершенствование грамматических навыков.</w:t>
              <w:br/>
              <w:t>Сөздік минимум (Лексический минимум):  -та/-те (в, на), -да/-де (в, на), -дан/-ден (из, от), -ға/-ге (к, на), -ге/-ке (к, на).</w:t>
              <w:br/>
              <w:t>Жұмыс мазмұны (Содержание работы): 1. Упражнения на употребление послелогов в предложениях. 2.  Составление предложений с использованием послелогов. 3.  Игра "Найди место" (предмет и место, куда его нужно поставить, используя послелоги). 4.  Перевод предложений с русского языка на казахский,  используя послелоги.</w:t>
              <w:br/>
              <w:t>Материалдар (Материалы): Карточки с картинками и послелогами, упражнения в учебнике.</w:t>
            </w:r>
          </w:p>
        </w:tc>
      </w:tr>
      <w:tr>
        <w:tc>
          <w:tcPr>
            <w:tcW w:type="dxa" w:w="1417"/>
            <w:vMerge/>
          </w:tcPr>
          <w:p/>
        </w:tc>
        <w:tc>
          <w:tcPr>
            <w:tcW w:type="dxa" w:w="1984"/>
          </w:tcPr>
          <w:p>
            <w:r>
              <w:t>Ознакомление с окружающим миром</w:t>
            </w:r>
          </w:p>
        </w:tc>
        <w:tc>
          <w:tcPr>
            <w:tcW w:type="dxa" w:w="5669"/>
          </w:tcPr>
          <w:p>
            <w:r>
              <w:t>Занятие 1: Полезные ископаемые и их использование человеком.</w:t>
              <w:br/>
              <w:t>Цели:  Познакомить детей с понятием «полезные ископаемые»,  рассказать о некоторых видах полезных ископаемых и их применении человеком.</w:t>
              <w:br/>
              <w:t xml:space="preserve">Содержание работы: Беседа о том, что такое полезные ископаемые, где они находятся. Рассмотрение образцов горных пород (камень, глина, песок).  Просмотр картинок или видеороликов, демонстрирующих добычу и использование полезных ископаемых (уголь, нефть, газ, руда).  Дидактическая игра «Что из чего сделано?» (дети подбирают картинки с предметами к картинкам с полезными ископаемыми, из которых они изготовлены).  </w:t>
              <w:br/>
              <w:t>Материалы: Картинки с изображением различных полезных ископаемых и предметов, изготовленных из них; образцы горных пород; презентация или видеоролик о полезных ископаемых.</w:t>
              <w:br/>
              <w:t>Занятие 2: Разнообразие животного мира Земли (животные разных климатических зон).</w:t>
              <w:br/>
              <w:t>Цели:  Познакомить детей с животными различных климатических зон (арктика, пустыня, тропики, леса),  развивать наблюдательность, умение сравнивать и анализировать.</w:t>
              <w:br/>
              <w:t>Содержание работы: Беседа о климатических зонах и особенностях жизни животных в них. Рассмотрение иллюстраций, фотографий и видеороликов с изображением животных разных климатических зон.  Игра «Угадай животное» (по описанию животного дети угадывают, к какой климатической зоне оно относится).  Создание коллективной аппликации «Животные разных стран».</w:t>
              <w:br/>
              <w:t>Материалы: Картинки, фотографии и видеоролики с изображением животных разных климатических зон; карточки с описанием животных; цветная бумага, клей, ножницы.</w:t>
              <w:br/>
              <w:t>Занятие 3: Правила общения и этикет. Закрепление: Круговорот воды.</w:t>
              <w:br/>
              <w:t>Цели:  Познакомить детей с основными правилами вежливости и этикета, закрепить знания о круговороте воды.</w:t>
              <w:br/>
              <w:t>Содержание работы:  Беседа о правилах вежливого общения (приветствие, прощание, благодарность, просьба).  Ролевые игры,  отрабатывающие ситуации общения (например, просьба о помощи, извинение).  Проведение эксперимента по моделированию круговорота воды (нагревание воды, наблюдение за образованием пара и конденсата).  Беседа по вопросам о круговороте воды,  рисовании схемы.</w:t>
              <w:br/>
              <w:t>Материалы: Карточки с изображением ситуаций, иллюстрирующих правила вежливости; емкость с водой, горелка (или чайник), крышка, лед; картинки, демонстрирующие этапы круговорота воды.</w:t>
              <w:br/>
              <w:t>Занятие 4: История родного края.</w:t>
              <w:br/>
              <w:t>Цели:  Рассказать детям о истории и достопримечательностях своего родного края,  воспитывать чувство патриотизма.</w:t>
              <w:br/>
              <w:t>Содержание работы: Беседа о истории  родного края,  о важных событиях и известных людях. Рассмотрение иллюстраций, фотографий,  почтовых открыток с изображениями достопримечательностей родного края.  Рассказ о природе родного края, об особенностях флоры и фауны.  Создание коллективной работы (рисунок, аппликация,  коллекция фотографий) о родном крае.</w:t>
              <w:br/>
              <w:t>Материалы: Фотографии,  иллюстрации,  почтовые открытки с изображениями достопримечательностей родного края; карта родного края;  художественные материалы.</w:t>
            </w:r>
          </w:p>
        </w:tc>
      </w:tr>
      <w:tr>
        <w:tc>
          <w:tcPr>
            <w:tcW w:type="dxa" w:w="1417"/>
            <w:vMerge w:val="restart"/>
          </w:tcPr>
          <w:p>
            <w:r>
              <w:t>Декабрь</w:t>
            </w:r>
          </w:p>
        </w:tc>
        <w:tc>
          <w:tcPr>
            <w:tcW w:type="dxa" w:w="1984"/>
          </w:tcPr>
          <w:p>
            <w:r>
              <w:t>Физическая культура</w:t>
            </w:r>
          </w:p>
        </w:tc>
        <w:tc>
          <w:tcPr>
            <w:tcW w:type="dxa" w:w="5669"/>
          </w:tcPr>
          <w:p>
            <w:r>
              <w:t>План занятия по физической культуре (декабрь)</w:t>
              <w:br/>
              <w:t>Основные движения: Ходьба на лыжах переменным шагом</w:t>
              <w:br/>
              <w:t>Цели: Обучение ходьбе на лыжах переменным шагом, развитие координации, выносливости.</w:t>
              <w:br/>
              <w:t>Упражнения: Ходьба на лыжах с чередованием шагов (нормальный шаг, шаг с выносом ноги вперед, шаг с выносом ноги в сторону).  Постепенное увеличение дистанции и скорости.</w:t>
              <w:br/>
              <w:t>Инвентарь: Лыжи, палки, ровная площадка с небольшим уклоном.</w:t>
              <w:br/>
              <w:t>Ход игры: Инструктор показывает технику ходьбы, дети повторяют.  Затем выполняют упражнение самостоятельно, инструктор контролирует технику и корректирует ошибки. Завершается занятие ходьбой на лыжах в свободном темпе.</w:t>
              <w:br/>
              <w:t>Спуск и подъем на лыжах на пологий склон</w:t>
              <w:br/>
              <w:t>Цели: Отработка техники спуска и подъема на лыжах, развитие чувства равновесия, укрепление мышц ног.</w:t>
              <w:br/>
              <w:t>Упражнения:  Спуск по пологому склону, сначала с помощью инструктора, затем самостоятельно, соблюдая технику безопасности. Подъем по склону приставными шагами, с использованием палок.</w:t>
              <w:br/>
              <w:t>Инвентарь: Лыжи, палки, пологий склон.</w:t>
              <w:br/>
              <w:t>Ход игры: Инструктор демонстрирует правильную технику спуска и подъема. Дети отрабатывают элементы под контролем инструктора.  В заключение, выполняют спуск и подъем самостоятельно.</w:t>
              <w:br/>
              <w:t>Общеразвивающие упражнения: Упражнения на развитие гибкости</w:t>
              <w:br/>
              <w:t>Цели: Развитие гибкости, эластичности мышц, улучшение осанки.</w:t>
              <w:br/>
              <w:t>Упражнения: Наклоны вперед, назад, в стороны; повороты туловища; вращения руками, ногами; выпады; упражнения на растяжку мышц ног и спины.</w:t>
              <w:br/>
              <w:t>Инвентарь: Гимнастические коврики.</w:t>
              <w:br/>
              <w:t>Ход игры:  Выполнение комплекса общеразвивающих упражнений под музыку. Акцент на правильном выполнении упражнений, плавности движений и полном амплитуде.</w:t>
              <w:br/>
              <w:t>Подвижная игра: Спортивные игры: хоккей (ведение шайбы, броски по воротам)</w:t>
              <w:br/>
              <w:t>Цели: Обучение элементам хоккея (ведение шайбы, броски по воротам), развитие координации, ловкости, точности.</w:t>
              <w:br/>
              <w:t>Упражнения: Ведение шайбы клюшкой, броски по воротам с разных расстояний.  Игры в мини-хоккей 2 на 2.</w:t>
              <w:br/>
              <w:t>Инвентарь:  Хоккейные клюшки, шайбы, ворота.</w:t>
              <w:br/>
              <w:t>Ход игры: Инструктор показывает правильную технику ведения шайбы и бросков. Дети отрабатывают элементы под контролем инструктора. Затем играют в мини-хоккей.</w:t>
              <w:br/>
              <w:t>Спортивные упражнения:</w:t>
              <w:br/>
              <w:t>Цели: Закрепление навыков прыжков через скакалку, развитие координации и выносливости.</w:t>
              <w:br/>
              <w:t>Упражнения: Прыжки на двух ногах, прыжки на одной ноге, прыжки с изменением ритма.  Простые и сложные комбинации прыжков.</w:t>
              <w:br/>
              <w:t>Инвентарь: Скакалки.</w:t>
              <w:br/>
              <w:t>Ход игры:  Дети выполняют упражнения под музыку, постепенно усложняя задания.</w:t>
              <w:br/>
              <w:t>Командные игры:  Игра "Захват флага" на ограниченном пространстве.</w:t>
              <w:br/>
              <w:t>Цели: Развитие координации, быстроты реакции, командного взаимодействия.</w:t>
              <w:br/>
              <w:t>Упражнения: Дети делятся на две команды, каждая охраняет свой флаг.  Задача – захватить флаг противника и доставить его на свою территорию.</w:t>
              <w:br/>
              <w:t>Инвентарь: Два флага.</w:t>
              <w:br/>
              <w:t>Ход игры: Игра проводится согласно правилам. Инструктор следит за соблюдением правил и безопасностью.</w:t>
            </w:r>
          </w:p>
        </w:tc>
      </w:tr>
      <w:tr>
        <w:tc>
          <w:tcPr>
            <w:tcW w:type="dxa" w:w="1417"/>
            <w:vMerge/>
          </w:tcPr>
          <w:p/>
        </w:tc>
        <w:tc>
          <w:tcPr>
            <w:tcW w:type="dxa" w:w="1984"/>
          </w:tcPr>
          <w:p>
            <w:r>
              <w:t>Развитие речи</w:t>
            </w:r>
          </w:p>
        </w:tc>
        <w:tc>
          <w:tcPr>
            <w:tcW w:type="dxa" w:w="5669"/>
          </w:tcPr>
          <w:p>
            <w:r>
              <w:t>План занятия по развитию речи (декабрь)</w:t>
              <w:br/>
              <w:t>Тематический словарь</w:t>
              <w:br/>
              <w:t>Цели: Обогащение словарного запаса, знакомство с пословицами и поговорками, развитие умения подбирать синонимы и антонимы.</w:t>
              <w:br/>
              <w:t>Содержание работы: Введение 5-7 пословиц и поговорок на зимнюю тематику.  Объяснение их смысла, подбор синонимов и антонимов к ключевым словам.  Составление коротких рассказов, иллюстрирующих смысл каждой пословицы.</w:t>
              <w:br/>
              <w:t>Материалы: Карточки с пословицами и картинками, словарь синонимов и антонимов.</w:t>
              <w:br/>
              <w:t>Звуковая культура речи</w:t>
              <w:br/>
              <w:t>Цели: Развитие фонематического слуха, совершенствование произносительных навыков.</w:t>
              <w:br/>
              <w:t>Содержание работы:  Прослушивание и анализ звукового состава слов из пословиц. Артикуляционная гимнастика, направленная на развитие подвижности органов артикуляции.  Игры на различение звуков.</w:t>
              <w:br/>
              <w:t>Материалы:  Карточки со словами, зеркала, картинки с изображением предметов, начинающихся с определенных звуков.</w:t>
              <w:br/>
              <w:t>Грамматический строй</w:t>
              <w:br/>
              <w:t>Цели: Закрепление знаний о падежах, правильное употребление падежных окончаний в речи.</w:t>
              <w:br/>
              <w:t>Содержание работы:  Составление предложений с использованием слов из пословиц в разных падежах.  Упражнения на согласование слов в роде, числе и падеже.  Работа над ошибками в употреблении падежных окончаний.  Дидактическая игра: «Составь предложение».</w:t>
              <w:br/>
              <w:t>Материалы: Карточки с картинками и словами, рабочие тетради.</w:t>
              <w:br/>
              <w:t>Связная речь</w:t>
              <w:br/>
              <w:t>Цели: Развитие умения составлять рассказы по картинкам, пословицам и поговоркам, развитие объяснительной речи (умение строить рассуждение), подготовка к публичному выступлению.</w:t>
              <w:br/>
              <w:t>Содержание работы:  Составление рассказов по сюжетным картинкам на зимнюю тематику.  Составление рассказов по пословицам и поговоркам, объяснение своего выбора.  Подготовка к выступлению: разучивание стихов для утренника, работа над интонацией, выразительностью речи, дикцией,  репетиция выступления перед группой.</w:t>
              <w:br/>
              <w:t>Материалы:  Сюжетные картинки на зимнюю тематику, пословицы, стихи для утренника, зеркала.</w:t>
              <w:br/>
              <w:t>Творческое рассказывание (Закрепление)</w:t>
              <w:br/>
              <w:t>Содержание работы:  Коллективное сочинение сказки на заданную тему, используя слова из пословиц и поговорок.</w:t>
              <w:br/>
              <w:t>Словообразование (Закрепление)</w:t>
              <w:br/>
              <w:t>Содержание работы:  Игра «Семейка слов».  Дети составляют цепочки родственных слов,  начиная от заданного слова (например, «снег», «зима»).</w:t>
            </w:r>
          </w:p>
        </w:tc>
      </w:tr>
      <w:tr>
        <w:tc>
          <w:tcPr>
            <w:tcW w:type="dxa" w:w="1417"/>
            <w:vMerge/>
          </w:tcPr>
          <w:p/>
        </w:tc>
        <w:tc>
          <w:tcPr>
            <w:tcW w:type="dxa" w:w="1984"/>
          </w:tcPr>
          <w:p>
            <w:r>
              <w:t>Основы грамоты</w:t>
            </w:r>
          </w:p>
        </w:tc>
        <w:tc>
          <w:tcPr>
            <w:tcW w:type="dxa" w:w="5669"/>
          </w:tcPr>
          <w:p>
            <w:r>
              <w:t>План логопедического занятия (декабрь)</w:t>
              <w:br/>
              <w:t>Цели: Закрепление знаний о звонких/глухих согласных, знакомство с буквами Ы, Л, Р, В, отработка полного звуко-буквенного анализа слов, чтение слов из 3-4 букв, письмо печатных букв в тетради в крупную клетку, развитие навыков составления слов.</w:t>
              <w:br/>
              <w:t>Содержание работы:</w:t>
              <w:br/>
              <w:t>1.  Полный звуко-буквенный анализ слова.</w:t>
              <w:br/>
              <w:t>Цели: Научить детей проводить полный звуко-буквенный анализ слов, используя примеры из предложенного списка (Ана, әке, ата, апа, әже, аға, іні, қарындас, әпке, сіңлі, мен, сен, ол, біз, сіз, олар).</w:t>
              <w:br/>
              <w:t>Материалы: Карточки со словами,  таблица для звукового анализа.</w:t>
              <w:br/>
              <w:t>Ход работы:  Начинаем с анализа простых двусложных слов, постепенно переходя к более сложным.  Дети определяют количество звуков в слове,  характер каждого звука (гласный/согласный, твердый/мягкий, звонкий/глухой),  находят место звука в слове.  Результат анализа фиксируется в таблице.</w:t>
              <w:br/>
              <w:t>2. Знакомство с буквами Ы, Л, Р, В.</w:t>
              <w:br/>
              <w:t>Цели:  Знакомство с написанием и звучанием букв Ы, Л, Р, В.</w:t>
              <w:br/>
              <w:t>Материалы: Карточки с буквами,  предметные картинки,  дидактические игры,  музыкальные произведения (например,  «Самолет летит» Е.Тиличеевой).</w:t>
              <w:br/>
              <w:t>Ход работы:  Используем метод зрительного запоминания букв,  подкрепляя его артикуляционными упражнениями.  Проводим  игры на узнавание букв,  используем предметные картинки, начинающиеся с изучаемых букв.  Слушаем музыкальные произведения и подбираем слова, подходящие к изучаемым буквам.</w:t>
              <w:br/>
              <w:t>3. Чтение слов из 3-4 букв.</w:t>
              <w:br/>
              <w:t>Цели:  Отработка навыков чтения слов из 3-4 букв, составленных из изученных букв.</w:t>
              <w:br/>
              <w:t>Материалы: Карточки со словами,  слоговые таблицы.</w:t>
              <w:br/>
              <w:t>Ход работы:  Начинаем с чтения простых слов,  постепенно увеличивая сложность.  Используем слоги для построения слов.   Организуем коллективное чтение,  а также индивидуальную работу с каждым ребенком.</w:t>
              <w:br/>
              <w:t>4. Письмо печатных букв в тетради в крупную клетку.</w:t>
              <w:br/>
              <w:t>Цели:  Отработка навыков письма печатных букв Ы, Л, Р, В в тетради в крупную клетку,  соблюдение правильного наклона и размера букв.</w:t>
              <w:br/>
              <w:t>Материалы: Тетради в крупную клетку,  простые карандаши,  образцы букв.</w:t>
              <w:br/>
              <w:t>Ход работы:  Демонстрируем правильное написание букв на доске,  обращая внимание на элементы букв,  направление письма.  Дети прописывают буквы,  соблюдая высоту и наклон.</w:t>
              <w:br/>
              <w:t>5. Закрепление: Звонкие/глухие согласные.</w:t>
              <w:br/>
              <w:t>Содержание работы:  Игра "Найди пару".  Детям предлагаются карточки с картинками,  названия которых содержат звонкие и глухие согласные.  Они должны найти пары слов,  где согласные отличаются только по звонкости/глухости (например,  дом – том,  кот – код).</w:t>
              <w:br/>
              <w:t>6. Закрепление: Составление слов.</w:t>
              <w:br/>
              <w:t>Содержание работы:  Игра "Из кубиков".  Детям предлагаются кубики с буквами,  из которых нужно составить слова из 3-4 букв.  Можно использовать буквы, изученные на занятии.</w:t>
            </w:r>
          </w:p>
        </w:tc>
      </w:tr>
      <w:tr>
        <w:tc>
          <w:tcPr>
            <w:tcW w:type="dxa" w:w="1417"/>
            <w:vMerge/>
          </w:tcPr>
          <w:p/>
        </w:tc>
        <w:tc>
          <w:tcPr>
            <w:tcW w:type="dxa" w:w="1984"/>
          </w:tcPr>
          <w:p>
            <w:r>
              <w:t>Основы математики</w:t>
            </w:r>
          </w:p>
        </w:tc>
        <w:tc>
          <w:tcPr>
            <w:tcW w:type="dxa" w:w="5669"/>
          </w:tcPr>
          <w:p>
            <w:r>
              <w:t>План занятия по математике для декабря</w:t>
              <w:br/>
              <w:t>Блок 1: Состав чисел второго десятка (из десятков и единиц)</w:t>
              <w:br/>
              <w:t>Цели: Научить детей представлять числа второго десятка как сумму десятков и единиц; развивать навыки счета в пределах 20.</w:t>
              <w:br/>
              <w:t>Содержание работы:  Рассмотрим состав чисел от 11 до 20 с помощью наглядных пособий (например, палочки для счета, кубики).  Будем составлять числа из десятков и единиц, записывать их в виде суммы (например, 15 = 10 + 5).  Используем примеры из окружающей среды (например, 12 яблок - 1 десяток и 2 яблока).  В качестве дополнительного задания можно предложить детям самостоятельно составлять  числа из предложенных элементов и записывать их в тетради.</w:t>
              <w:br/>
              <w:t>Материалы: Палочки для счета, кубики, картинки с изображением предметов в количестве от 11 до 20.</w:t>
              <w:br/>
              <w:t>Блок 2: Решение примеров в пределах 20 без перехода через десяток</w:t>
              <w:br/>
              <w:t>Цели: Закрепить навыки сложения и вычитания в пределах 20 без перехода через десяток; развивать навыки устного счета.</w:t>
              <w:br/>
              <w:t>Содержание работы: Решение примеров на сложение и вычитание в пределах 20 без перехода через десяток с использованием различных дидактических игр (например, карточки с примерами, устный счет).  Дети будут решать примеры как индивидуально, так и в парах,  объясняя ход своих рассуждений.  Будут использоваться различные приемы счета (счет на пальцах, использование наглядных пособий).</w:t>
              <w:br/>
              <w:t>Материалы: Карточки с примерами на сложение и вычитание в пределах 20 без перехода через десяток.</w:t>
              <w:br/>
              <w:t>Блок 3: Определение времени по часам (часы и полчаса)</w:t>
              <w:br/>
              <w:t>Цели: Научить определять время на часах (целые часы и полчаса).</w:t>
              <w:br/>
              <w:t>Содержание работы: Изучение циферблата часов, определение положения часовой и минутной стрелок.  Практическое задание:  дети устанавливают время на макете часов по заданию учителя (например, "покажи 3 часа", "покажи 7 часов 30 минут").  Игры: "Который час?" (с макетом часов).  Включаем в задание определение времени для простых повседневных действий (например, "Когда мы завтракаем?", "Когда идем гулять?").</w:t>
              <w:br/>
              <w:t>Материалы: Макет часов (для каждого ученика или в качестве демонстрационного).</w:t>
              <w:br/>
              <w:t>Блок 4: Симметрия на примере простых фигур</w:t>
              <w:br/>
              <w:t>Цели: Познакомить детей с понятием симметрии; развивать пространственное воображение.</w:t>
              <w:br/>
              <w:t>Содержание работы: Рассмотрим симметричные фигуры (квадрат, круг, прямоугольник) и несимметричные.  Вырезание симметричных снежинок из бумаги – практическое задание.  Сравнение фигур, определение симметричности.</w:t>
              <w:br/>
              <w:t>Материалы: Бумага, ножницы.</w:t>
              <w:br/>
              <w:t>Блок 5: Закрепление (Увеличение/уменьшение числа)</w:t>
              <w:br/>
              <w:t>Содержание работы:  Устные задачи на увеличение и уменьшение чисел в пределах 20. Например: «Было 5 птичек, прилетело ещё 3. Сколько стало птичек?».   Задания будут постепенно усложняться.</w:t>
              <w:br/>
              <w:t>Блок 6: Закрепление (Логические задачи)</w:t>
              <w:br/>
              <w:t>Содержание работы:  Решение простых логических задач. Например: «У Кати 2 яблока, а у Коли на 1 яблоко больше. Сколько яблок у Коли?».  Задачи будут представлены как устно, так и с использованием картинок.</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Декоративное рисование: создание эскизов росписи (платка, посуды).</w:t>
              <w:br/>
              <w:t>Цели: Развитие художественных навыков, знакомство с элементами декоративной росписи, развитие эстетического вкуса.</w:t>
              <w:br/>
              <w:t>Содержание работы:  Дети знакомятся с образцами народной росписи (хохлома, гжель).  Обсуждаем особенности орнаментов, цветовые гаммы.  Дети создают эскизы росписи на бумаге, используя различные техники рисования (кисть, карандаш, фломастеры).  Подбираем цветовые решения.  Прослушивание песен "Старший брат" (М. Дружинина) - для знакомства с геометрическими фигурами, которые часто используются в росписи, и "Дед Мороз" - для создания праздничного настроения.</w:t>
              <w:br/>
              <w:t>Материалы: Бумага, карандаши, кисти, гуашь, акварель, фломастеры, образцы народной росписи.</w:t>
              <w:br/>
              <w:t>Безопасность: Правильное использование кистей и красок, соблюдение чистоты на рабочем месте.</w:t>
              <w:br/>
              <w:t>2. Лепка</w:t>
              <w:br/>
              <w:t>Тема: Лепка: создание новогодних игрушек и украшений.</w:t>
              <w:br/>
              <w:t>Цели: Развитие мелкой моторики, творческого воображения, знакомство с различными техниками лепки.</w:t>
              <w:br/>
              <w:t>Содержание работы: Дети лепят новогодние игрушки (елочные шары, снежинки, Деда Мороза, Снегурочку) из пластилина или соленого теста.  Обсуждаем способы лепки различных форм, украшаем игрушки бисером, бусинками, блестками. Прослушивание песен о зиме и Новом годе из списка рекомендуемых музыкальных произведений.</w:t>
              <w:br/>
              <w:t>Материалы: Пластилин, соленое тесто, стеки, доски для лепки, бисер, бусинки, блестки.</w:t>
              <w:br/>
              <w:t>Безопасность: Аккуратное использование стеков, избегание попадания пластилина в рот.</w:t>
              <w:br/>
              <w:t>3. Аппликация</w:t>
              <w:br/>
              <w:t>Тема: Аппликация: создание объемных открыток (киригами, поп-ап).</w:t>
              <w:br/>
              <w:t>Цели: Развитие мелкой моторики, творческого воображения, знакомство с техникой киригами и поп-ап.</w:t>
              <w:br/>
              <w:t>Содержание работы: Дети создают объемные новогодние открытки, используя технику киригами или поп-ап.  Рассматриваем примеры готовых открыток, обсуждаем этапы работы. Дети выполняют поделки пошагово, пользуясь инструкцией и подбирая подходящие цвета и формы. Прослушивание музыки для развития слухового внимания, как указано в Опорных материалах.</w:t>
              <w:br/>
              <w:t>Материалы: Цветная бумага, ножницы, клей, шаблоны для киригами и поп-ап.</w:t>
              <w:br/>
              <w:t>Безопасность: Правильное использование ножниц, аккуратное обращение с клеем.</w:t>
              <w:br/>
              <w:t>4. Конструирование</w:t>
              <w:br/>
              <w:t>Тема: Подвижные игрушки.</w:t>
              <w:br/>
              <w:t>Цели: Развитие конструктивных навыков, технического мышления, знакомство с механизмами движения.</w:t>
              <w:br/>
              <w:t>Содержание работы: Дети конструируют простые подвижные игрушки (например, вертушки, качалки).  Обсуждаем принцип работы механизмов, подбираем материалы и инструменты.  Дети создают игрушки, используя различные подручные материалы (картон, палочки, нитки). Прослушивание песен "Самолет летит" и "Автобус" (из Опорных материалов) для вдохновения и создания ассоциаций.</w:t>
              <w:br/>
              <w:t>Материалы: Картон, палочки, нитки, бусины, клей, ножницы.</w:t>
              <w:br/>
              <w:t>Безопасность: Правильное использование ножниц, аккуратное обращение с острыми предметами.</w:t>
            </w:r>
          </w:p>
        </w:tc>
      </w:tr>
      <w:tr>
        <w:tc>
          <w:tcPr>
            <w:tcW w:type="dxa" w:w="1417"/>
            <w:vMerge/>
          </w:tcPr>
          <w:p/>
        </w:tc>
        <w:tc>
          <w:tcPr>
            <w:tcW w:type="dxa" w:w="1984"/>
          </w:tcPr>
          <w:p>
            <w:r>
              <w:t>Музыка</w:t>
            </w:r>
          </w:p>
        </w:tc>
        <w:tc>
          <w:tcPr>
            <w:tcW w:type="dxa" w:w="5669"/>
          </w:tcPr>
          <w:p>
            <w:r>
              <w:t>1. Слушание</w:t>
              <w:br/>
              <w:t>Цели: Развитие навыков слушания, знакомство с классической музыкой на новогоднюю тему, формирование музыкального вкуса.</w:t>
              <w:br/>
              <w:t>Репертуар:  "Танец Феи Драже" из балета "Щелкунчик" П.И.Чайковского.  Для сравнения можно использовать фрагменты более детских композиций, например, из сборников детских песен (ссылка из опорных материалов не работает, требуется уточнение).</w:t>
              <w:br/>
              <w:t>Содержание работы: Прослушивание "Танца Феи Драже" с предварительным рассказом о балете "Щелкунчик" и его авторе.  Обсуждение услышанных музыкальных образов, настроения, инструментов. Сравнение с более простыми детскими мелодиями.  Детям предлагается нарисовать то, что они услышали в музыке.</w:t>
              <w:br/>
              <w:t>Материалы: Аудиозапись "Танца Феи Драже", репродукции картин, изображающих сцены из балета "Щелкунчик", бумага, карандаши, краски.</w:t>
              <w:br/>
              <w:t>2. Пение</w:t>
              <w:br/>
              <w:t>Цели: Участие в хоровом исполнении сложных песен, развитие певческих навыков, работа над дыханием и дикцией.</w:t>
              <w:br/>
              <w:t>Репертуар:  Новогодние песни из рекомендованных сборников (ссылка из опорных материалов не работает, требуется уточнение).  Подбор репертуара  должен учитывать вокальные возможности детей.   Можно включить песни с использованием  элементов казахского языка, если это соответствует программе обучения.</w:t>
              <w:br/>
              <w:t>Содержание работы:  Разучивание  новогодних песен в хоровом исполнении. Работа над чистотой интонирования, дикцией, выразительностью исполнения.  Развитие певческого дыхания.  Индивидуальная работа с детьми, испытывающими трудности. Репетиция выступления к новогоднему утреннику.</w:t>
              <w:br/>
              <w:t>Материалы: Ноты, аудиозаписи песен, фортепиано или другой аккомпанирующий инструмент.</w:t>
              <w:br/>
              <w:t>3. Музыкально-ритмические движения</w:t>
              <w:br/>
              <w:t>Цели: Участие в постановке музыкального спектакля, развитие координации движений, выразительности, творческих способностей.</w:t>
              <w:br/>
              <w:t>Репертуар:  Музыкальные фрагменты из балета "Щелкунчик" (например, "Танец Феи Драже"),  новогодние песни.</w:t>
              <w:br/>
              <w:t>Содержание работы:  Постановка фрагмента музыкального спектакля по мотивам балета "Щелкунчик" или новогодней тематики.  Разработка сценографии, костюмов,  постановка танцев и пантомим.  Работа над  выразительностью движений,  индивидуальными партиями. Репетиция выступления на утреннике.</w:t>
              <w:br/>
              <w:t>Материалы: Музыкальные записи,  костюмы, декорации, реквизит.</w:t>
              <w:br/>
              <w:t>4. Игра на инструментах</w:t>
              <w:br/>
              <w:t>Цели: Закрепление знаний о тембрах инструментов, развитие навыков игры в ансамбле.</w:t>
              <w:br/>
              <w:t>Содержание работы:  Игра на детских музыкальных инструментах (ксилофон, металлофон, треугольник и др.)  в ансамбле.  Исполнение  простых мелодий,  соответствующих новогодней тематике.   Обсуждение различий в звучании различных инструментов,  их тембрах.  Работа над  координацией действий в ансамбле.</w:t>
              <w:br/>
              <w:t>Материалы: Детские музыкальные инструменты, ноты,  карточки с изображением инструментов и их тембрами.</w:t>
            </w:r>
          </w:p>
        </w:tc>
      </w:tr>
      <w:tr>
        <w:tc>
          <w:tcPr>
            <w:tcW w:type="dxa" w:w="1417"/>
            <w:vMerge/>
          </w:tcPr>
          <w:p/>
        </w:tc>
        <w:tc>
          <w:tcPr>
            <w:tcW w:type="dxa" w:w="1984"/>
          </w:tcPr>
          <w:p>
            <w:r>
              <w:t>Казахский язык</w:t>
            </w:r>
          </w:p>
        </w:tc>
        <w:tc>
          <w:tcPr>
            <w:tcW w:type="dxa" w:w="5669"/>
          </w:tcPr>
          <w:p>
            <w:r>
              <w:t>План занятия по казахскому языку (декабрь)</w:t>
              <w:br/>
              <w:t>Ключевые лексические темы: Словарь 'Қыс келді' (Пришла зима).</w:t>
              <w:br/>
              <w:t>Мақсаттар (Цели):  Формирование активного словаря по теме «Зима», развитие навыков описания зимней природы.</w:t>
              <w:br/>
              <w:t>Сөздік минимум (Лексический минимум):  қар (снег), мұз (лед), аяз (мороз), қыс (зима), ақ (белый), суық (холодный), қырау (иней), қысқы (зимний),  ағаш (дерево),  балалар (дети), ойнайды (играют), шаңғы (лыжи), шана (санки).</w:t>
              <w:br/>
              <w:t>Жұмыс мазмұны (Содержание работы):  Знакомство с новыми словами с помощью картинок, флеш-карт.  Упражнения на повторение и запоминание новой лексики:  игра "Найди пару" (картинки с картинками), игра "Что лишнее?" (картинки с одним лишним словом), составление коротких предложений с использованием новой лексики.  Описание зимнего пейзажа по картинке.</w:t>
              <w:br/>
              <w:t>Материалдар (Материалы):  Картинки с изображением зимней природы и предметов, флеш-карты с новыми словами.</w:t>
              <w:br/>
              <w:t>Ключевые лексические темы: Описание зимней природы и зимних развлечений.</w:t>
              <w:br/>
              <w:t>Мақсаттар (Цели):  Развитие навыков описания зимней природы и зимних развлечений, обогащение словарного запаса.</w:t>
              <w:br/>
              <w:t>Сөздік минимум (Лексический минимум):  қар жауды (шел снег), сырғанақ тебу (кататься на коньках), шаңғы тебу (кататься на лыжах), шанамен сырғанау (кататься на санках),  қар баласы (снежный человек),  қар топтары (снежки),  суық жел (холодный ветер), аязды күн (морозный день),  күн шуағы (солнечный свет).</w:t>
              <w:br/>
              <w:t>Жұмыс мазмұны (Содержание работы):  Составление описаний зимней природы по образцу, коллективное составление рассказа о зимних развлечениях,  ролевая игра "Зимние забавы",  рисование зимнего пейзажа.</w:t>
              <w:br/>
              <w:t>Материалдар (Материалы): Картинки с зимними пейзажами и зимними забавами,  образцы описаний,  краски, бумага.</w:t>
              <w:br/>
              <w:t>Ключевые лексические темы: Разучивание стихотворений о зиме и Новом годе (Жаңа жыл).</w:t>
              <w:br/>
              <w:t>Мақсаттар (Цели):  Развитие памяти, речи,  эмоционального восприятия, знакомство с казахскими стихами о зиме и Новом годе.</w:t>
              <w:br/>
              <w:t>Сөздік минимум (Лексический минимум):  Жаңа жыл (Новый год),  Аяз ата (Дед Мороз),  Ақшақар (Снегурочка),  сыйлықтар (подарки),  шырша (елка),  әндер (песни), би (танец).</w:t>
              <w:br/>
              <w:t>Жұмыс мазмұны (Содержание работы):  Заучивание стихотворений наизусть,  инсценировка стихотворений,  чтение стихотворений с выражением,  пение песен о зиме и Новом годе.</w:t>
              <w:br/>
              <w:t>Материалдар (Материалы): Тексты стихотворений,  аудиозаписи песен,  картинки для инсценировки.</w:t>
              <w:br/>
              <w:t>Ключевые лексические темы: Грамматика: прошедшее время глаголов.</w:t>
              <w:br/>
              <w:t>Мақсаттар (Цели):  Закрепление знаний о прошедшем времени глаголов в казахском языке.</w:t>
              <w:br/>
              <w:t>Сөздік минимум (Лексический минимум):  (слова, используемые в упражнениях на прошедшее время, например: келді (пришел),  ойнады (играл),  жауды (шел),  көрді (видел),  жеді (ел)).</w:t>
              <w:br/>
              <w:t>Жұмыс мазмұны (Содержание работы):  Упражнения на образование прошедшего времени глаголов,  составление предложений с использованием глаголов в прошедшем времени,  рассказ о прошедших событиях,  игры на закрепление.</w:t>
              <w:br/>
              <w:t>Материалдар (Материалы):  Учебник,  рабочие тетради,  карточки с заданиями.</w:t>
              <w:br/>
              <w:t>Темы для закрепления: Тема 'Здоровье'</w:t>
              <w:br/>
              <w:t>Мақсаттар (Цели): Закрепление лексики по теме "Здоровье".</w:t>
              <w:br/>
              <w:t>Сөздік минимум (Лексический минимум): денсаулық (здоровье), ауру (болезнь), таза (чистый),  сау (здоровый),  емделу (лечиться),  тамақ (еда),  су (вода),  ұйқы (сон).</w:t>
              <w:br/>
              <w:t>Жұмыс мазмұны (Содержание работы):  Беседа о здоровом образе жизни,  игры на закрепление лексики по теме "Здоровье",  рисование на тему "Здоровый образ жизни".</w:t>
              <w:br/>
              <w:t>Материалдар (Материалы): Картинки,  наглядные пособия по теме здоровья.</w:t>
              <w:br/>
              <w:t>Темы для закрепления: Вопросительные местоимения</w:t>
              <w:br/>
              <w:t>Мақсаттар (Цели):  Закрепление знаний о вопросительных местоимениях.</w:t>
              <w:br/>
              <w:t>Сөздік минимум (Лексический минимум):  кім? (кто?),  не? (что?),  қайда? (где?),  қашан? (когда?),  қалай? (как?).</w:t>
              <w:br/>
              <w:t>Жұмыс мазмұны (Содержание работы):  Упражнения на использование вопросительных местоимений в предложениях,  отгадывание загадок,  составление вопросов и ответов,  игры на закрепление.</w:t>
              <w:br/>
              <w:t>Материалдар (Материалы):  Карточки с вопросительными местоимениями,  загадки.</w:t>
            </w:r>
          </w:p>
        </w:tc>
      </w:tr>
      <w:tr>
        <w:tc>
          <w:tcPr>
            <w:tcW w:type="dxa" w:w="1417"/>
            <w:vMerge/>
          </w:tcPr>
          <w:p/>
        </w:tc>
        <w:tc>
          <w:tcPr>
            <w:tcW w:type="dxa" w:w="1984"/>
          </w:tcPr>
          <w:p>
            <w:r>
              <w:t>Ознакомление с окружающим миром</w:t>
            </w:r>
          </w:p>
        </w:tc>
        <w:tc>
          <w:tcPr>
            <w:tcW w:type="dxa" w:w="5669"/>
          </w:tcPr>
          <w:p>
            <w:r>
              <w:t>Блок 1: Конституция РК. Права и обязанности гражданина (в доступной форме)</w:t>
              <w:br/>
              <w:t>Цели:  Познакомить детей с понятием Конституции как главного закона страны,  дать элементарное представление о правах и обязанностях гражданина РК в доступной для восприятия форме.</w:t>
              <w:br/>
              <w:t>Содержание работы: Беседа о том, что такое правила и зачем они нужны.  Рассмотрение  символики РК (флаг, герб).  Игровое упражнение "Права и обязанности": детям раздаются карточки с изображением различных ситуаций (например,  помощь старшим, соблюдение чистоты,  уважение к другим). Дети должны определить,  какое действие соответствует правам, а какое – обязанностям гражданина.  Просмотр мультфильма или  краткой видеозаписи о правах детей.  Рисование на тему "Моя страна".</w:t>
              <w:br/>
              <w:t>Материалы: Карточки с изображением ситуаций,  иллюстрации символики РК,  мультфильм или видеоролик о правах детей,  бумага,  карандаши,  краски.</w:t>
              <w:br/>
              <w:t>Блок 2: Календарь. Время (часы, минуты, секунды)</w:t>
              <w:br/>
              <w:t>Цели:  Научить детей определять дни недели,  месяцы,  времена года по календарю.  Дать элементарные представления о времени (часы, минуты, секунды).</w:t>
              <w:br/>
              <w:t>Содержание работы:  Работа с настенным календарем:  определение текущего дня недели,  месяца,  времени года.  Дидактическая игра "Найди время": дети по картинкам с часами определяют время (целый час).  Практическое упражнение:  изготовление собственного календаря (аппликация,  рисование).  Игра "Что делаем в разное время суток": дети рассказывают,  чем они занимаются утром,  днем,  вечером.</w:t>
              <w:br/>
              <w:t>Материалы:  Настенный календарь,  карточки с изображением часов,  бумага,  карандаши,  краски,  ножницы,  клей.</w:t>
              <w:br/>
              <w:t>Блок 3: Традиции празднования Нового года в разных странах. Закрепление пройденного материала.</w:t>
              <w:br/>
              <w:t>Цели:  Расширить кругозор детей,  познакомить их с традициями празднования Нового года в разных странах.  Закрепить знания о животных разных зон и правилах этикета.</w:t>
              <w:br/>
              <w:t>Содержание работы:  Рассказ о традициях празднования Нового года в разных странах (например,  России,  США,  Китае). Просмотр фотографий и видеороликов, иллюстрирующих эти традиции.  Беседа о животных разных зон,  повторение  изученного материала.  Игра "Угадай животное": по описанию дети должны угадать животное и определить,  в какой зоне оно обитает.  Ситуативные игры по правилам этикета (например,  "Как правильно вести себя за столом", "Как поздороваться с незнакомым человеком"). Изготовление новогодней поделки (коллективная работа).</w:t>
              <w:br/>
              <w:t>Материалы:  Фотографии и видеоролики о новогодних традициях разных стран,  карточки с изображением животных,  картинки с различными ситуациями,  материалы для изготовления поделок (бумага,  картон,  клей,  ножницы,  краски).</w:t>
            </w:r>
          </w:p>
        </w:tc>
      </w:tr>
      <w:tr>
        <w:tc>
          <w:tcPr>
            <w:tcW w:type="dxa" w:w="1417"/>
            <w:vMerge w:val="restart"/>
          </w:tcPr>
          <w:p>
            <w:r>
              <w:t>Январь</w:t>
            </w:r>
          </w:p>
        </w:tc>
        <w:tc>
          <w:tcPr>
            <w:tcW w:type="dxa" w:w="1984"/>
          </w:tcPr>
          <w:p>
            <w:r>
              <w:t>Физическая культура</w:t>
            </w:r>
          </w:p>
        </w:tc>
        <w:tc>
          <w:tcPr>
            <w:tcW w:type="dxa" w:w="5669"/>
          </w:tcPr>
          <w:p>
            <w:r>
              <w:t>План занятия по зимним видам спорта (январь)</w:t>
              <w:br/>
              <w:t>Основные движения: Бег на лыжах на дистанцию (до 500 м)</w:t>
              <w:br/>
              <w:t>Цели: Обучение технике бега на лыжах на короткие дистанции, развитие координации, выносливости.</w:t>
              <w:br/>
              <w:t>Упражнения: 1. Ходьба на лыжах с чередованием шагов (ноги ставятся параллельно, слегка согнуты в коленях). 2. Бег на лыжах короткими отрезками (50-100 м) с отдыхом. 3. Бег на лыжах на дистанцию 200-300 м. 4. Бег на лыжах на дистанцию 500 м (для подготовленных детей).</w:t>
              <w:br/>
              <w:t>Инвентарь: Лыжи, палки, разметка дистанции.</w:t>
              <w:br/>
              <w:t>Ход игры: Дети выполняют упражнения по очереди, контролируя технику бега и соблюдая дистанцию.</w:t>
              <w:br/>
              <w:t>Общеразвивающие упражнения: Катание на коньках (ознакомление, с поддержкой)</w:t>
              <w:br/>
              <w:t>Цели: Ознакомление с коньками, развитие чувства равновесия, координации движений.</w:t>
              <w:br/>
              <w:t>Упражнения: 1. Ходьба по льду в коньках с поддержкой инструктора. 2. Скольжение на одной ноге с поддержкой. 3. Передвижение на коньках с небольшой скоростью, с поддержкой. 4. Простые повороты с поддержкой.</w:t>
              <w:br/>
              <w:t>Инвентарь: Коньки, ограждение или поручни для поддержки.</w:t>
              <w:br/>
              <w:t>Подвижная игра: Акробатические упражнения: «мост» из положения лежа, «березка»</w:t>
              <w:br/>
              <w:t>Цели: Развитие гибкости, силы, координации, укрепление мышц спины и пресса.</w:t>
              <w:br/>
              <w:t>Упражнения: 1. Выполнение «моста» из положения лежа, с помощью инструктора. 2. Выполнение «моста» из положения лежа, самостоятельно. 3. Выполнение «березки» с поддержкой, у стены. 4. Выполнение «березки» самостоятельно.</w:t>
              <w:br/>
              <w:t>Инвентарь: гимнастический коврик.</w:t>
              <w:br/>
              <w:t>Спортивные упражнения: Игры-соревнования с элементами зимних видов спорта</w:t>
              <w:br/>
              <w:t>Цели: Закрепление пройденного материала, развитие командного духа, соревновательного настроя.</w:t>
              <w:br/>
              <w:t>Упражнения: Эстафеты: 1. Бег на лыжах с передачей эстафеты. 2. Катание на коньках в парах (передача клюшки). 3.  Соревнование на скорость выполнения «моста» и «березки».</w:t>
              <w:br/>
              <w:t>Инвентарь: Лыжи, палки, коньки, клюшки, разметка дистанции.</w:t>
              <w:br/>
              <w:t>Закрепление: Хоккей (2 активности)</w:t>
              <w:br/>
              <w:t>Активность 1:  Подвижная игра "Забей шайбу".  Дети делятся на две команды и пытаются забить шайбу в ворота соперника, используя клюшки.</w:t>
              <w:br/>
              <w:t>Активность 2: Упражнение "Ведение шайбы". Дети отрабатывают технику ведения шайбы клюшкой, выполняя различные задания (например, объезжая препятствия).</w:t>
              <w:br/>
              <w:t>Закрепление: Ходьба на лыжах</w:t>
              <w:br/>
              <w:t>Активность: Эстафета "Лыжный марафон".  Дети делятся на команды и по очереди проходят дистанцию на лыжах, передавая эстафету.</w:t>
            </w:r>
          </w:p>
        </w:tc>
      </w:tr>
      <w:tr>
        <w:tc>
          <w:tcPr>
            <w:tcW w:type="dxa" w:w="1417"/>
            <w:vMerge/>
          </w:tcPr>
          <w:p/>
        </w:tc>
        <w:tc>
          <w:tcPr>
            <w:tcW w:type="dxa" w:w="1984"/>
          </w:tcPr>
          <w:p>
            <w:r>
              <w:t>Развитие речи</w:t>
            </w:r>
          </w:p>
        </w:tc>
        <w:tc>
          <w:tcPr>
            <w:tcW w:type="dxa" w:w="5669"/>
          </w:tcPr>
          <w:p>
            <w:r>
              <w:t>План занятия по русскому языку (январь)</w:t>
              <w:br/>
              <w:t>Тематический словарь</w:t>
              <w:br/>
              <w:t>Цели:  Обогащение словарного запаса учащихся, активизация использования изученных слов в речи.</w:t>
              <w:br/>
              <w:t>Содержание работы:  Знакомство с новыми словами, связанными с зимними явлениями природы (снег, лед, метель, вьюга, сосулька и т.д.).  Составление предложений с новыми словами. Игра "снежный ком" - учащиеся по очереди добавляют в предложение по одному слову из тематического ряда.</w:t>
              <w:br/>
              <w:t>Материалы: Картинки с изображением зимних явлений, словари.</w:t>
              <w:br/>
              <w:t>Звуковая культура речи</w:t>
              <w:br/>
              <w:t>Цели:  Развитие фонематического слуха, совершенствование произносительных навыков.  Полная дифференциация всех звуков родного языка.</w:t>
              <w:br/>
              <w:t>Содержание работы:  Артикуляционная гимнастика. Дифференциация звуков [с]-[ш], [з]-[ж]  с использованием различных упражнений:  повторение слов и словосочетаний,  чтение чистоговорок,  составление рассказов с использованием слов, включающих эти звуки. Игры на развитие фонематического слуха (например, определение количества звуков в слове, определение первого/последнего звука,  выделение заданного звука из потока речи).</w:t>
              <w:br/>
              <w:t>Материалы: Карточки со словами и картинками,  чистоговорки,  аудиозаписи.</w:t>
              <w:br/>
              <w:t>Грамматический строй</w:t>
              <w:br/>
              <w:t>Цели:  Формирование умения строить сложные предложения с разными видами связи (сочинительной и подчинительной).</w:t>
              <w:br/>
              <w:t>Содержание работы:  Анализ предложений.  Составление сложных предложений по картинкам, описывающим зимнюю природу (Например: "Шел густой снег, и все вокруг стало белым.  Снег, который падал с неба, был очень пушистым.").  Объяснение учащимися связи между частями сложного предложения.  Разбор предложений, анализ видов связи.</w:t>
              <w:br/>
              <w:t>Материалы: Картинки,  схемы сложных предложений.</w:t>
              <w:br/>
              <w:t>Связная речь</w:t>
              <w:br/>
              <w:t>Цели:  Развитие навыков пересказа текста с изменением лица (от 3-го лица к 1-му),  формирование умения составлять загадки о предметах.</w:t>
              <w:br/>
              <w:t>Содержание работы:  Чтение рассказа о зимних забавах (от 3-го лица).  Индивидуальный пересказ от 1-го лица.  Коллективное составление загадок о зимних предметах (варежки, шарф, коньки, снеговик и т.д.).  Запись загадок.  Упражнение в отгадывании загадок, составленных одноклассниками.</w:t>
              <w:br/>
              <w:t>Материалы: Текст рассказа,  предметы для загадок (или картинки).</w:t>
              <w:br/>
              <w:t>Закрепление</w:t>
              <w:br/>
              <w:t>1. Объяснительная речь:  Описание процесса лепки снеговика (устное описание последовательности действий).</w:t>
              <w:br/>
              <w:t>2. Падежные окончания:  Упражнение на определение падежей существительных в предложении.  Составление предложений с существительными в разных падежах.</w:t>
            </w:r>
          </w:p>
        </w:tc>
      </w:tr>
      <w:tr>
        <w:tc>
          <w:tcPr>
            <w:tcW w:type="dxa" w:w="1417"/>
            <w:vMerge/>
          </w:tcPr>
          <w:p/>
        </w:tc>
        <w:tc>
          <w:tcPr>
            <w:tcW w:type="dxa" w:w="1984"/>
          </w:tcPr>
          <w:p>
            <w:r>
              <w:t>Основы грамоты</w:t>
            </w:r>
          </w:p>
        </w:tc>
        <w:tc>
          <w:tcPr>
            <w:tcW w:type="dxa" w:w="5669"/>
          </w:tcPr>
          <w:p>
            <w:r>
              <w:t>План логопедического занятия (январь)</w:t>
              <w:br/>
              <w:t>Цели: ознакомление детей с йотированными гласными, буквами Я, Е, Ё, Ю, развитие навыков чтения слов с этими буквами, составление предложений, закрепление звуко-буквенного анализа и чтения простых слов.</w:t>
              <w:br/>
              <w:t>Содержание работы:</w:t>
              <w:br/>
              <w:t>1. Понятие о йотированных гласных.</w:t>
              <w:br/>
              <w:t>Цели: дать детям представление о йотированных гласных как о звуках, которые обозначаются сочетанием гласной и буквы Й.</w:t>
              <w:br/>
              <w:t>Материалы: карточки с изображением предметов, названия которых содержат йотированные гласные (например, юла, ель, ягода).</w:t>
              <w:br/>
              <w:t xml:space="preserve">Содержание: логопед объясняет детям, что йотированные гласные – это сочетание двух звуков: гласного и «й».  Дети слушают, как произносятся эти звуки, и повторяют их.  Затем логопед показывает карточки с изображениями, дети называют предметы и определяют йотированные гласные в их названиях. </w:t>
              <w:br/>
              <w:t>2. Знакомство с буквами Я, Е, Ё, Ю.</w:t>
              <w:br/>
              <w:t>Цели: познакомить детей с написанием и чтением букв Я, Е, Ё, Ю.</w:t>
              <w:br/>
              <w:t>Материалы: печатные буквы Я, Е, Ё, Ю, картинки с изображением предметов, названия которых начинаются с этих букв (яблоко, елка, ёжик, юла),  раздаточный материал с буквами для обводки и раскрашивания.</w:t>
              <w:br/>
              <w:t>Содержание: логопед показывает детям буквы, называет их и рассказывает о написании.  Дети повторяют названия букв и пытаются их воспроизвести.  Затем логопед показывает картинки и предлагает детям назвать изображенные предметы, выделяя начальную букву.  Завершение – практическое задание: обводка и раскрашивание букв.</w:t>
              <w:br/>
              <w:t>3. Чтение слов с новыми буквами.</w:t>
              <w:br/>
              <w:t>Цели: научить детей читать простые слова с буквами Я, Е, Ё, Ю.</w:t>
              <w:br/>
              <w:t>Материалы: карточки со словами, содержащими йотированные гласные (мяч,  елка,  ёлка,  люк), слоговые таблицы,  текст для чтения с картинками.</w:t>
              <w:br/>
              <w:t>Содержание: логопед показывает карточки со словами и читает их вслух.  Дети повторяют за логопедом.  Затем логопед предлагает детям самостоятельно прочитать слова, используя слоговые таблицы при необходимости.  Закрепление – чтение текста с картинками, где нужно прочитать слова и подобрать соответствующие картинки.</w:t>
              <w:br/>
              <w:t>4. Составление предложений с заданным словом.</w:t>
              <w:br/>
              <w:t>Цели: научить детей составлять простые предложения с использованием слов с йотированными гласными.</w:t>
              <w:br/>
              <w:t>Материалы: карточки со словами: ягода,  еж,  ёлка,  юла.</w:t>
              <w:br/>
              <w:t>Содержание: логопед раздает детям карточки со словами и предлагает составить с ними предложения. Например,  "Я ем сладкую ягоду".  Дети озвучивают свои предложения, а логопед помогает им исправить ошибки.</w:t>
              <w:br/>
              <w:t>Закрепление:</w:t>
              <w:br/>
              <w:t>1. Звуко-буквенный анализ.</w:t>
              <w:br/>
              <w:t>Дети выполняют звуко-буквенный анализ простых слов, содержащих изученные буквы (например, "яма", "ель", "юла").</w:t>
              <w:br/>
              <w:t>2. Чтение простых слов.</w:t>
              <w:br/>
              <w:t>Дети читают  слова из ранее изученного материала и из специально подобранного списка (мама, папа, дом, кот и т.д.),  а также тексты с  использованием картинок для лучшего восприятия.</w:t>
            </w:r>
          </w:p>
        </w:tc>
      </w:tr>
      <w:tr>
        <w:tc>
          <w:tcPr>
            <w:tcW w:type="dxa" w:w="1417"/>
            <w:vMerge/>
          </w:tcPr>
          <w:p/>
        </w:tc>
        <w:tc>
          <w:tcPr>
            <w:tcW w:type="dxa" w:w="1984"/>
          </w:tcPr>
          <w:p>
            <w:r>
              <w:t>Основы математики</w:t>
            </w:r>
          </w:p>
        </w:tc>
        <w:tc>
          <w:tcPr>
            <w:tcW w:type="dxa" w:w="5669"/>
          </w:tcPr>
          <w:p>
            <w:r>
              <w:t>План занятий по математике для января</w:t>
              <w:br/>
              <w:t>Блок 1: Количество и счет</w:t>
              <w:br/>
              <w:t>Цели: Сравнение чисел в пределах 20, решение задач на разность.</w:t>
              <w:br/>
              <w:t>Содержание работы:  Ввод знаков &gt;, &lt;, =.  Практические упражнения со сравнением наборов предметов. Решение задач на "на сколько больше/меньше", используя наглядные материалы (кубики, картинки). Игра "Математические неравенства": дети составляют неравенства с числами в пределах 20, используя карточки с числами и знаками сравнения.  Закрепление состава чисел второго десятка:  устные упражнения, составление чисел из десятков и единиц с использованием счётных палочек или других наглядных пособий.</w:t>
              <w:br/>
              <w:t>Материалы: Карточки с числами от 1 до 20, знаки &gt;, &lt;, =,  кубики, картинки с изображением предметов, счётные палочки.</w:t>
              <w:br/>
              <w:t>Блок 2: Геометрические фигуры</w:t>
              <w:br/>
              <w:t>Цели: Знакомство с объемными геометрическими телами: пирамида, конус, призма.</w:t>
              <w:br/>
              <w:t>Содержание работы:  Рассматривание моделей пирамиды, конуса и призмы.  Обсуждение их свойств (количество граней, вершин, ребер).  Конструирование из строительного материала.  Сопоставление моделей с изображениями на картинках.</w:t>
              <w:br/>
              <w:t>Материалы: Модели пирамиды, конуса и призмы, картинки с изображением этих фигур, строительный материал (кубики, палочки).</w:t>
              <w:br/>
              <w:t>Блок 3: Величина</w:t>
              <w:br/>
              <w:t>Цели:  Решение задач с косвенными вопросами ("на сколько больше/меньше").</w:t>
              <w:br/>
              <w:t>Содержание работы: Решение задач в картинках и устно на  "на сколько больше/меньше" с использованием наглядных пособий.</w:t>
              <w:br/>
              <w:t>Материалы: Картинки с задачами,  кубики, счётные палочки.</w:t>
              <w:br/>
              <w:t>Блок 4: Финансовая грамотность</w:t>
              <w:br/>
              <w:t>Цели:  Знакомство с монетами, основы планирования расходов.</w:t>
              <w:br/>
              <w:t>Содержание работы:  Рассматривание монет разного достоинства.  Решение простых задач на покупку предметов. Сюжетно-ролевая игра "Семейный бюджет": дети распределяют условные деньги на необходимые покупки, учатся планировать расходы.</w:t>
              <w:br/>
              <w:t>Материалы:  Игрушечные деньги (монеты), картинки с изображением товаров и их ценами.</w:t>
              <w:br/>
              <w:t>Блок 5: Закрепление</w:t>
              <w:br/>
              <w:t>Цели: Закрепление навыков определения времени.</w:t>
              <w:br/>
              <w:t>Содержание работы:  Упражнения по определению времени на часах с помощью наглядных материалов (карточек с изображениями часов, демонстрация часов).  Составление рассказов о событиях дня, указывающих на время.</w:t>
              <w:br/>
              <w:t>Материалы: Наглядные часы, карточки с изображением часов, картинки с изображением событий.</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Тема:Архитектурный пейзаж ('улицы нашего города').</w:t>
              <w:br/>
              <w:t>Цели:Развитие навыков рисования архитектурных объектов, умения передавать перспективу, композиционное построение рисунка, знакомство с архитектурными стилями города.</w:t>
              <w:br/>
              <w:t>Содержание работы:Дети знакомятся с архитектурой родного города через рассматривание фотографий, иллюстраций, прогулок.  Затем рисуют улицы, дома, используя различные техники (карандаш, акварель, гуашь).  Уделяем внимание передаче пропорций зданий, перспективы,  деталям (окна, двери, крыши).  В конце занятия организуется выставка детских работ.</w:t>
              <w:br/>
              <w:t>Материалы:Альбомные листы, карандаши (простые, цветные), акварель, гуашь, кисти, баночки с водой, палитры, ластики, образцы архитектурных пейзажей.</w:t>
              <w:br/>
              <w:t>Безопасность: Соблюдение правил обращения с красками, кистями, острыми предметами.</w:t>
              <w:br/>
              <w:t>2. Лепка</w:t>
              <w:br/>
              <w:t>Тема:Создание скульптурных групп (2-3 фигуры).</w:t>
              <w:br/>
              <w:t>Цели:Развитие мелкой моторики, пространственного мышления, умения работать с пластичным материалом, создание композиции из нескольких фигур.</w:t>
              <w:br/>
              <w:t>Содержание работы:Дети лепят из пластилина (или соленого теста)  2-3 фигуры, объединенные общей тематикой (например, "Дети на прогулке").  Обсуждаем позы, мимику,  одежду персонажей.  Обращаем внимание на передачу движения и взаимодействия между фигурами.  Учимся соединять части, добиваясь устойчивости композиции.</w:t>
              <w:br/>
              <w:t>Материалы:Пластилин разных цветов, стеки, доски для лепки, влажные салфетки.</w:t>
              <w:br/>
              <w:t>Безопасность:Аккуратное использование стеков,  предотвращение попадания пластилина в рот.</w:t>
              <w:br/>
              <w:t>3. Аппликация</w:t>
              <w:br/>
              <w:t>Тема:Объемные открытки.</w:t>
              <w:br/>
              <w:t>Цели:Развитие мелкой моторики, творческого воображения, знакомство с техникой создания объемных аппликаций, умение работать с бумагой, картоном.</w:t>
              <w:br/>
              <w:t>Содержание работы:Дети создают объемные открытки, используя различные материалы (бумага, картон, ленты, бусины).  Объясняем принцип создания объемного эффекта (слои, вырезанные детали).  Можно предложить готовые шаблоны или дать детям возможность придумать свою композицию.</w:t>
              <w:br/>
              <w:t>Материалы:Цветной картон, цветная бумага, ножницы, клей,  ленты, бусины, другие декоративные элементы.</w:t>
              <w:br/>
              <w:t>Безопасность:Правильное использование ножниц, аккуратное обращение с клеем.</w:t>
              <w:br/>
              <w:t>4. Конструирование</w:t>
              <w:br/>
              <w:t>Тема:Создание макетов зданий из коробок и другого материала.</w:t>
              <w:br/>
              <w:t>Цели:Развитие пространственного мышления, конструкторских навыков, умения работать с различными материалами, знакомство с основами архитектуры.</w:t>
              <w:br/>
              <w:t>Содержание работы:Дети  создают макеты зданий из картонных коробок, бумаги, других подручных материалов (палочки, шишки, пластилин).  Обсуждаем особенности архитектурного стиля,  расположение окон, дверей, крыши.  Учимся соединять детали,  добиваясь устойчивости конструкции.  Поощряем креативность и индивидуальность работ.  Завершением может стать коллективный проект "Наша улица", где каждый макет становится частью общей композиции.</w:t>
              <w:br/>
              <w:t>Материалы:Картонные коробки разных размеров, цветная бумага, клей, ножницы,  подручные материалы (палочки,  бусины,  ткань),  карандаши, линейки.</w:t>
              <w:br/>
              <w:t>Безопасность:  Правильное использование ножниц,  аккуратное обращение с клеем,  предотвращение травм при работе с острыми предметами.</w:t>
            </w:r>
          </w:p>
        </w:tc>
      </w:tr>
      <w:tr>
        <w:tc>
          <w:tcPr>
            <w:tcW w:type="dxa" w:w="1417"/>
            <w:vMerge/>
          </w:tcPr>
          <w:p/>
        </w:tc>
        <w:tc>
          <w:tcPr>
            <w:tcW w:type="dxa" w:w="1984"/>
          </w:tcPr>
          <w:p>
            <w:r>
              <w:t>Музыка</w:t>
            </w:r>
          </w:p>
        </w:tc>
        <w:tc>
          <w:tcPr>
            <w:tcW w:type="dxa" w:w="5669"/>
          </w:tcPr>
          <w:p>
            <w:r>
              <w:t>План занятий по музыке на январь</w:t>
              <w:br/>
              <w:t>1.Слушание</w:t>
              <w:br/>
              <w:t>Цели:Знакомство с видами оркестров (симфонический, народный). Развитие навыков слушания и восприятия музыки.</w:t>
              <w:br/>
              <w:t>Репертуар:Видеофрагменты выступления симфонического оркестра (например, фрагменты из «Щелкунчика» Чайковского), запись выступления народного оркестра (например, русские народные песни в исполнении народного оркестра).</w:t>
              <w:br/>
              <w:t>Содержание работы:Просмотр видеофрагментов с обсуждением различий в звучании, инструментах, характере музыки.  Беседа о видах оркестров, их инструментах и музыке.</w:t>
              <w:br/>
              <w:t>Материалы:Видеоматериалы, иллюстрации различных оркестров.</w:t>
              <w:br/>
              <w:t>2.Пение</w:t>
              <w:br/>
              <w:t>Цели:Разучивание песен с более сложной мелодией и ритмом. Развитие певческих навыков, чувства ритма и интонации.</w:t>
              <w:br/>
              <w:t>Репертуар: «Наш любимый детский сад» (Т. Кулинова), «Пойдем в детский сад» (А. Досмагамбетова), «Мамочка моя» (Н. Черницкая, И. Арсеев) – для начального этапа.  Более сложные песни подбираются с учетом уровня подготовки детей (например, народные песни с более сложными мелодическими оборотами).</w:t>
              <w:br/>
              <w:t>Содержание работы:Распевки, разучивание песен по частям (мелодия, текст, ритм), работа над дикцией и чистотой интонирования. Использование различных приемов для развития музыкального слуха и ритмического чувства (хлопки, подхлопывание ритма).</w:t>
              <w:br/>
              <w:t>Материалы:Ноты, фортепиано, аудиозаписи.</w:t>
              <w:br/>
              <w:t>3.Музыкально-ритмические движения</w:t>
              <w:br/>
              <w:t>Цели:Закрепление знаний о музыке из балета. Развитие чувства ритма, координации движений, творческих способностей.</w:t>
              <w:br/>
              <w:t>Репертуар:Музыкальные фрагменты из известных балетов (например, «Щелкунчик», «Лебединое озеро»).</w:t>
              <w:br/>
              <w:t>Содержание работы:Прослушивание музыки, обсуждение характера музыки, ее выразительных средств.  Выполнение танцевальных импровизаций под музыку из балетов.  Игра «Музыкальный диалог» - дети придумывают движения под музыку, передавая ее характер.  Коллективное исполнение танца с простейшими движениями.</w:t>
              <w:br/>
              <w:t>Материалы:Аудиозаписи музыки из балетов.</w:t>
              <w:br/>
              <w:t>4.Игра на инструментах</w:t>
              <w:br/>
              <w:t>Цели:Импровизация на детских музыкальных инструментах. Развитие музыкального слуха, творческих способностей, координации движений.</w:t>
              <w:br/>
              <w:t>Репертуар:Простые мелодии, которые дети могут сыграть на доступных им инструментах (например, металлофон, ксилофон, барабаны).</w:t>
              <w:br/>
              <w:t>Содержание работы:Игры на детских музыкальных инструментах, импровизации под музыку, подбирание мелодии к заданному ритму, сочинение музыки на заданную тему (например, «Весёлая музыка», «Грустная музыка»).</w:t>
              <w:br/>
              <w:t>Материалы:Детские музыкальные инструменты.</w:t>
              <w:br/>
              <w:t>Закрепление:</w:t>
              <w:br/>
              <w:t>1. Хоровое пение:  Разучивание и исполнение простых песен в хоровом ансамбле.  Работа над чистотой интонирования и слаженностью исполнения.</w:t>
              <w:br/>
              <w:t>2. Музыка из балета:  Разыгрывание коротких сценок под музыку из балета,  создание коллективных рисунков-эскизов по мотивам балета.</w:t>
            </w:r>
          </w:p>
        </w:tc>
      </w:tr>
      <w:tr>
        <w:tc>
          <w:tcPr>
            <w:tcW w:type="dxa" w:w="1417"/>
            <w:vMerge/>
          </w:tcPr>
          <w:p/>
        </w:tc>
        <w:tc>
          <w:tcPr>
            <w:tcW w:type="dxa" w:w="1984"/>
          </w:tcPr>
          <w:p>
            <w:r>
              <w:t>Казахский язык</w:t>
            </w:r>
          </w:p>
        </w:tc>
        <w:tc>
          <w:tcPr>
            <w:tcW w:type="dxa" w:w="5669"/>
          </w:tcPr>
          <w:p>
            <w:r>
              <w:t>Ключевые лексические темы: Словарь 'Мамандықтар' (Профессии)</w:t>
              <w:br/>
              <w:t>Мақсаттар (Цели):  Усвоение лексики, обозначающей профессии (мұғалім, дәрігер, құрылысшы, аспаз).  Развитие навыков говорения.</w:t>
              <w:br/>
              <w:t>Сөздік минимум (Лексический минимум): мұғалім (учитель), дәрігер (врач), құрылысшы (строитель), аспаз (повар), ана (мама), әке (папа), жұмыс (работа), аурухана (больница), мектеп (школа), асхана (столовая).</w:t>
              <w:br/>
              <w:t>Жұмыс мазмұны (Содержание работы): 1. Знакомство с новыми словами с помощью картинок и карточек. 2.  Игра "Кім кім?" (Кто кто?). Дети показывают картинку с профессией, а другие отгадывают.  3.  Составление предложений с новыми словами. 4.  Ролевая игра "Профессии". Дети изображают различные профессии и рассказывают о своей работе.</w:t>
              <w:br/>
              <w:t>Материалдар (Материалы): Картинки с изображением профессий, карточки со словами, игрушки.</w:t>
              <w:br/>
              <w:t>Ключевые лексические темы: Рассказ о профессиях родителей</w:t>
              <w:br/>
              <w:t>Мақсаттар (Цели): Развитие навыков связного монологического высказывания. Расширение кругозора учащихся.  Укрепление семейных связей.</w:t>
              <w:br/>
              <w:t>Сөздік минимум (Лексический минимум):  ана (мама), әке (папа), жұмыс (работа),  завод (завод), магазин (магазин),  мектеп (школа),  больница (больница),  дәрігер (врач),  мұғалім (учитель),  көлік жүргізушісі (водитель).  (Дополняется лексикой, отражающей специфику профессий родителей учащихся).</w:t>
              <w:br/>
              <w:t>Жұмыс мазмұны (Содержание работы): 1.  Беседа о профессиях родителей.  2.  Составление рассказа о профессии одного из родителей по плану: кто, где работает, что делает. 3.  Рисование или аппликация на тему "Моя семья". 4.  Презентация рассказов о профессиях родителей.</w:t>
              <w:br/>
              <w:t>Материалдар (Материалы):  Альбомы для рисования, цветные карандаши, ножницы, клей, бумага.</w:t>
              <w:br/>
              <w:t>Ключевые лексические темы: Грамматика: согласование числительных с существительными</w:t>
              <w:br/>
              <w:t>Мақсаттар (Цели):  Изучение правил согласования числительных с существительными в казахском языке. Закрепление знаний о числительных.</w:t>
              <w:br/>
              <w:t>Сөздік минимум (Лексический минимум): бір (один), екі (два), үш (три), төрт (четыре), бес (пять), алма (яблоко), кітап (книга), үй (дом), машина (машина).</w:t>
              <w:br/>
              <w:t>Жұмыс мазмұны (Содержание работы): 1. Объяснение правил согласования числительных с существительными. 2.  Упражнения на согласование числительных с существительными в устной и письменной форме. 3.  Игра "Считаем предметы". Учащиеся считают предметы на картинке и составляют предложения с числительными.</w:t>
              <w:br/>
              <w:t>Материалдар (Материалы):  Учебник, рабочая тетрадь, картинки с изображением различных предметов.</w:t>
              <w:br/>
              <w:t>Темы для закрепления: Описание зимней природы</w:t>
              <w:br/>
              <w:t>Мақсаттар (Цели):  Закрепление лексики, связанной с зимней природой. Развитие навыков описания.</w:t>
              <w:br/>
              <w:t>Сөздік минимум (Лексический минимум): қыс (зима), қар (снег), аяз (мороз), мұз (лед), ағаш (дерево), суық (холодный), ақ (белый).</w:t>
              <w:br/>
              <w:t>Жұмыс мазмұны (Содержание работы): 1.  Беседа о зиме. 2.  Составление описания зимней природы по картинке или по памяти.  3.  Чтение стихотворения о зиме. 4.  Рисование зимнего пейзажа.</w:t>
              <w:br/>
              <w:t>Материалдар (Материалы): Картинки с зимним пейзажем, стихотворения о зиме, альбомы для рисования, краски, карандаши.</w:t>
              <w:br/>
              <w:t>Темы для закрепления: Прошедшее время</w:t>
              <w:br/>
              <w:t>Мақсаттар (Цели):  Закрепление знаний о прошедшем времени глаголов.  Формирование навыков употребления прошедшего времени в речи.</w:t>
              <w:br/>
              <w:t>Сөздік минимум (Лексический минимум):  ойнады (играл), жүрді (ходил), жеді (ел),  келді (пришел),  көрді (видел),  жазды (писал).</w:t>
              <w:br/>
              <w:t>Жұмыс мазмұны (Содержание работы): 1.  Повторение правил образования прошедшего времени глаголов. 2.  Упражнения на употребление прошедшего времени в предложениях. 3.  Составление рассказов о том, что делали вчера. 4.  Игра "Что ты делал?".</w:t>
              <w:br/>
              <w:t>Материалдар (Материалы):  Учебник, рабочая тетрадь, картинки.</w:t>
            </w:r>
          </w:p>
        </w:tc>
      </w:tr>
      <w:tr>
        <w:tc>
          <w:tcPr>
            <w:tcW w:type="dxa" w:w="1417"/>
            <w:vMerge/>
          </w:tcPr>
          <w:p/>
        </w:tc>
        <w:tc>
          <w:tcPr>
            <w:tcW w:type="dxa" w:w="1984"/>
          </w:tcPr>
          <w:p>
            <w:r>
              <w:t>Ознакомление с окружающим миром</w:t>
            </w:r>
          </w:p>
        </w:tc>
        <w:tc>
          <w:tcPr>
            <w:tcW w:type="dxa" w:w="5669"/>
          </w:tcPr>
          <w:p>
            <w:r>
              <w:t>Блок 1: Человек – живой организм. Системы организма (дыхательная, пищеварительная). Основы здорового питания. Витамины.</w:t>
              <w:br/>
              <w:t>Цели:  Формирование у детей элементарных представлений о человеческом организме, его основных системах (дыхательной и пищеварительной), а также о важности здорового питания и витаминов. Развитие наблюдательности, умения сравнивать и делать выводы.</w:t>
              <w:br/>
              <w:t>Содержание работы:  Наблюдение за дыханием (надувание воздушных шариков, наблюдение за движением грудной клетки), обсуждение процесса дыхания.  Проведение опытов с едой (размягчение хлеба во рту, наблюдение за процессом пережевывания). Беседа о полезных продуктах и витаминах (использование картинок с фруктами, овощами).  Дидактическая игра «Собери полезную тарелку».  Рассматривание иллюстраций, демонстрирующих работу дыхательной и пищеварительной систем (упрощенные схемы).</w:t>
              <w:br/>
              <w:t>Материалы: Воздушные шарики, хлеб, различные фрукты и овощи, картинки с изображением фруктов, овощей, схемы работы дыхательной и пищеварительной систем, набор картинок для дидактической игры.</w:t>
              <w:br/>
              <w:t>Блок 2: Эмоции и чувства человека. Умение управлять ими.</w:t>
              <w:br/>
              <w:t>Цели: Развитие эмоционального интеллекта у детей, формирование понимания различных эмоций и способов их выражения. Обучение элементарным техникам управления эмоциями.</w:t>
              <w:br/>
              <w:t>Содержание работы: Беседа об эмоциях (радость, грусть, гнев, страх) с использованием мимики и жестов.  Рассматривание картинок, изображающих людей с различными эмоциями.  Ролевые игры, имитирующие различные ситуации и эмоциональные реакции.  Упражнения на расслабление и снятие напряжения (дыхательные упражнения, спокойная музыка).  Чтение сказок и обсуждение эмоционального состояния героев.</w:t>
              <w:br/>
              <w:t>Материалы: Картинки с изображением людей, выражающих различные эмоции, игрушки для ролевых игр, спокойная музыка, картинки с заданиями на определение эмоций.</w:t>
              <w:br/>
              <w:t>Блок 3: Закрепление: Права и обязанности, Календарь и время.</w:t>
              <w:br/>
              <w:t>Цели:  Закрепление знаний о правах и обязанностях ребенка, формирование понимания календаря и времени.</w:t>
              <w:br/>
              <w:t>Содержание работы:  Беседа о правах и обязанностях ребенка (использование простых примеров из жизни).  Дидактическая игра «Что можно, что нельзя».  Знакомство с календарем, определение дней недели, месяцев.  Упражнения на определении времени по часам (использование макета часов или настенных часов).  Составление расписания дня.</w:t>
              <w:br/>
              <w:t>Материалы: Карточки с изображениями ситуаций, иллюстрирующих права и обязанности, календарь, макет часов, картинки с изображением различных видов деятельности,  фланелеграф с картинками, изображающими действия.</w:t>
            </w:r>
          </w:p>
        </w:tc>
      </w:tr>
      <w:tr>
        <w:tc>
          <w:tcPr>
            <w:tcW w:type="dxa" w:w="1417"/>
            <w:vMerge w:val="restart"/>
          </w:tcPr>
          <w:p>
            <w:r>
              <w:t>Февраль</w:t>
            </w:r>
          </w:p>
        </w:tc>
        <w:tc>
          <w:tcPr>
            <w:tcW w:type="dxa" w:w="1984"/>
          </w:tcPr>
          <w:p>
            <w:r>
              <w:t>Физическая культура</w:t>
            </w:r>
          </w:p>
        </w:tc>
        <w:tc>
          <w:tcPr>
            <w:tcW w:type="dxa" w:w="5669"/>
          </w:tcPr>
          <w:p>
            <w:r>
              <w:t>План занятия по физической культуре (февраль)</w:t>
              <w:br/>
              <w:t>Основные движения: Спортивное ориентирование (простейшие элементы)</w:t>
              <w:br/>
              <w:t>Цели: Обучение ориентированию на местности по простейшим ориентирам. Развитие внимания, наблюдательности, пространственной ориентировки.</w:t>
              <w:br/>
              <w:t>Упражнения:  Ориентирование по карте с обозначением 2-3 точек (использование условных обозначений). Поиск предметов по схематическому изображению. Хождение по заданному маршруту с выполнением простых заданий на каждом этапе (например, поднять камешек, найти определенного цвета лист).</w:t>
              <w:br/>
              <w:t>Инвентарь: Карта с простым маршрутом, условные обозначения, мелкие предметы для поиска.</w:t>
              <w:br/>
              <w:t>Общеразвивающие упражнения:  Подготовительные упражнения для развития гибкости, силы, координации.</w:t>
              <w:br/>
              <w:t>Цели: Подготовка организма к основным видам деятельности, профилактика травм.</w:t>
              <w:br/>
              <w:t>Упражнения:  Наклоны вперед, назад, в стороны, вращения туловищем, махи ногами, приседания, выпады.  Упражнения на координацию (ходьба по бревну, равновесие на одной ноге).</w:t>
              <w:br/>
              <w:t>Инвентарь:  Гимнастические маты, скамейка, бревно (или его имитация).</w:t>
              <w:br/>
              <w:t>Подвижная игра:  "Самолеты" (с элементами ориентирования).</w:t>
              <w:br/>
              <w:t>Цели: Развитие координации, скорости, внимания. Закрепление навыков ориентирования на местности.</w:t>
              <w:br/>
              <w:t>Ход игры: Дети делятся на команды. Каждая команда получает карту с обозначением "взлетно-посадочной полосы" (указанной точки). По сигналу дети, изображая самолеты, должны добраться до взлетно-посадочной полосы, ориентируясь по карте. Выигрывает команда, первой достигшая цели.</w:t>
              <w:br/>
              <w:t>Инвентарь: Карты с простым маршрутом, указанием точки финиша.</w:t>
              <w:br/>
              <w:t>Спортивные упражнения: Футбол (ведение мяча, пас, удар по воротам).</w:t>
              <w:br/>
              <w:t>Цели: Обучение основным приемам игры в футбол. Развитие ловкости, точности, силы.</w:t>
              <w:br/>
              <w:t>Упражнения: Ведение мяча ногой:  прямо, зигзагом, вокруг конусов. Передача мяча партнеру:  в парах, на расстоянии. Удар по воротам:  с места, с разбега.</w:t>
              <w:br/>
              <w:t>Инвентарь: Футбольные мячи, ворота (можно использовать импровизированные), конусы.</w:t>
              <w:br/>
              <w:t>Закрепление:  Акробатика (элементарные упражнения: кувырок вперед, кувырок назад).</w:t>
              <w:br/>
              <w:t>Цели: Развитие координации, гибкости, силы, равновесия.</w:t>
              <w:br/>
              <w:t>Упражнения:  Кувырки вперед и назад с помощью страховки инструктора.</w:t>
              <w:br/>
              <w:t>Инвентарь: Гимнастические маты.</w:t>
              <w:br/>
              <w:t>Закрепление: Бег на лыжах (если позволяет место и наличие инвентаря)</w:t>
              <w:br/>
              <w:t>Цели: Отработка техники бега на лыжах, повышение выносливости.</w:t>
              <w:br/>
              <w:t xml:space="preserve">Упражнения:  Ходьба на лыжах в медленном темпе. Подъем и спуск с небольшого склона.  </w:t>
              <w:br/>
              <w:t>Инвентарь: Лыжи, палки (по необходимости).</w:t>
            </w:r>
          </w:p>
        </w:tc>
      </w:tr>
      <w:tr>
        <w:tc>
          <w:tcPr>
            <w:tcW w:type="dxa" w:w="1417"/>
            <w:vMerge/>
          </w:tcPr>
          <w:p/>
        </w:tc>
        <w:tc>
          <w:tcPr>
            <w:tcW w:type="dxa" w:w="1984"/>
          </w:tcPr>
          <w:p>
            <w:r>
              <w:t>Развитие речи</w:t>
            </w:r>
          </w:p>
        </w:tc>
        <w:tc>
          <w:tcPr>
            <w:tcW w:type="dxa" w:w="5669"/>
          </w:tcPr>
          <w:p>
            <w:r>
              <w:t>Тематический словарь</w:t>
              <w:br/>
              <w:t>Цели:Познакомить учащихся с профессиональной лексикой, расширить словарный запас, научить использовать новые слова в контексте.</w:t>
              <w:br/>
              <w:t>Содержание работы:Знакомство с профессиональной лексикой различных профессий (врач, учитель, строитель и т.д.) через демонстрацию картинок, видеороликов, чтение текстов.  Упражнения на подбор синонимов и антонимов к профессиональным словам. Составление предложений и небольших рассказов с использованием новых слов.  Игра "Угадай профессию" – по описанию действий или используемых инструментов учащиеся должны определить профессию.</w:t>
              <w:br/>
              <w:t>Материалы:Картинки, видеоролики, тексты с профессиональной лексикой, карточки с заданиями.</w:t>
              <w:br/>
              <w:t>Звуковая культура речи</w:t>
              <w:br/>
              <w:t>Цели:Развитие навыков правильного и выразительного чтения,  совершенствование дикции и интонации.</w:t>
              <w:br/>
              <w:t>Содержание работы:Чтение стихотворений и рассказов с выразительной интонацией. Работа над скороговорками для улучшения дикции.  Прослушивание аудиозаписей с профессиональным чтением.   Игра "Эхо" – повторение слов и фраз за ведущим с разной интонацией (вопрос, утверждение, удивление).</w:t>
              <w:br/>
              <w:t>Материалы:Стихотворения, рассказы, скороговорки, аудиозаписи.</w:t>
              <w:br/>
              <w:t>Грамматический строй</w:t>
              <w:br/>
              <w:t>Цели:Практическое усвоение грамматических норм в свободной речи,  формирование навыка построения предложений разной сложности.</w:t>
              <w:br/>
              <w:t>Содержание работы:Упражнения на согласование слов в предложении, построение простых и сложных предложений.  Составление рассказов с использованием изученных грамматических конструкций.  Игра "Построй предложение" – учащиеся составляют предложения из данных слов, соблюдая грамматические правила.</w:t>
              <w:br/>
              <w:t>Материалы:Карточки со словами, рабочие листы с заданиями.</w:t>
              <w:br/>
              <w:t>Связная речь</w:t>
              <w:br/>
              <w:t>Цели:Развитие навыков составления рассказов юмористического характера и небылиц, формирование умения отстаивать свою точку зрения в коллективном обсуждении.</w:t>
              <w:br/>
              <w:t>Содержание работы:Составление рассказов с использованием юмористических приемов (нелепые ситуации, каламбуры). Придумывание небылиц, основанных на фантазии и игре слов. Коллективное обсуждение рассказов, отстаивание своего мнения.  Игра "Продолжи историю" – учащиеся по очереди добавляют предложения к началу истории, развивая ее сюжет.</w:t>
              <w:br/>
              <w:t>Материалы:Карточки с картинками, образцами рассказов и небылиц.</w:t>
              <w:br/>
              <w:t>Закрепление:</w:t>
              <w:br/>
              <w:t xml:space="preserve">1. Пересказ с изменением лица: Учащиеся пересказывают прочитанный текст от имени другого персонажа, изменяя при этом местоимения и глагольные формы.  </w:t>
              <w:br/>
              <w:t>2. Сложные предложения:  Учащиеся составляют сложные предложения, соединяя простые предложения с помощью союзов и союзных слов.  Например, используя картинки с изображением различных действий, учащиеся составляют предложение: «Мама готовит ужин, а папа читает книгу».</w:t>
            </w:r>
          </w:p>
        </w:tc>
      </w:tr>
      <w:tr>
        <w:tc>
          <w:tcPr>
            <w:tcW w:type="dxa" w:w="1417"/>
            <w:vMerge/>
          </w:tcPr>
          <w:p/>
        </w:tc>
        <w:tc>
          <w:tcPr>
            <w:tcW w:type="dxa" w:w="1984"/>
          </w:tcPr>
          <w:p>
            <w:r>
              <w:t>Основы грамоты</w:t>
            </w:r>
          </w:p>
        </w:tc>
        <w:tc>
          <w:tcPr>
            <w:tcW w:type="dxa" w:w="5669"/>
          </w:tcPr>
          <w:p>
            <w:r>
              <w:t>План логопедического занятия (февраль)</w:t>
              <w:br/>
              <w:t>Цели: Знакомство с буквами Г, Б, Д, З, развитие навыков чтения слов со стечением согласных, работа с деформированными предложениями, развитие мелкой моторики, закрепление йотированных гласных и навыков письма печатных букв.</w:t>
              <w:br/>
              <w:t>Содержание работы:</w:t>
              <w:br/>
              <w:t>Знакомство с буквами Г, Б, Д, З.</w:t>
              <w:br/>
              <w:t>Цели:  Дети научатся различать и называть буквы Г, Б, Д, З.</w:t>
              <w:br/>
              <w:t>Материалы: Карточки с буквами Г, Б, Д, З, картинки с предметами, названия которых начинаются на эти буквы (например, гриб, барабан, дом, забор).</w:t>
              <w:br/>
              <w:t>Содержание:  Представление букв с помощью картинок.  Проговаривание звуков и букв,  составление простых слов из карточек с буквами (например, БА, ДА, ГА).  Игра «Найди предмет на заданную букву».  Прослушивание музыкальных произведений из списка примера методики  «Самолет летит» (Е.Тиличеевой), «Баю-бай» (В. Агафонников) (привязка к звучанию, например, звук «Г» - гудение самолета).</w:t>
              <w:br/>
              <w:t>Чтение слов со стечением согласных.</w:t>
              <w:br/>
              <w:t>Цели:  Дети научатся читать слова со стечением согласных.</w:t>
              <w:br/>
              <w:t>Материалы: Карточки со словами со стечением согласных (например, стол, град, звонок, свет).</w:t>
              <w:br/>
              <w:t>Содержание:  Разбор слов по слогам, выделение стечения согласных.  Чтение слов вслух, составление предложений со словами.  Выполнение упражнения по согласованию глаголов с существительными из примерной методики (Параграф 6. 2 полугодие).</w:t>
              <w:br/>
              <w:t>Работа с деформированным предложением.</w:t>
              <w:br/>
              <w:t>Цели:  Дети научатся составлять предложения из разрозненных слов.</w:t>
              <w:br/>
              <w:t>Материалы:  Набор слов для составления предложений.</w:t>
              <w:br/>
              <w:t>Содержание:  Педагог называет набор слов, дети составляют предложение.  Проверка правильности составленного предложения.  Работа с деформированными предложениями из списка примерных методик (Глава 6. Умения и навыки детей (1 год – 1 класс) -  используются примеры из таблицы).</w:t>
              <w:br/>
              <w:t>Развитие мелкой моторики: штриховка, работа с трафаретами.</w:t>
              <w:br/>
              <w:t>Цели:  Развитие мелкой моторики рук, подготовка к письму.</w:t>
              <w:br/>
              <w:t>Материалы:  Рабочие листы со штриховкой, трафареты букв Г, Б, Д, З.</w:t>
              <w:br/>
              <w:t>Содержание:  Штриховка по образцу, обведение трафаретов букв.  Заполнение контуров  предметов, соответствующих изучаемым буквам,  самостоятельное рисование по мотивам изученного материала.</w:t>
              <w:br/>
              <w:t>Закрепление йотированных гласных.</w:t>
              <w:br/>
              <w:t>Цели:  Дети закрепят знания о йотированных гласных.</w:t>
              <w:br/>
              <w:t>Содержание:  Проговаривание слов с йотированными гласными из примера методики (Предшкольная группа), например, «ана», «әке».  Создание коротких рассказов, используя слова с йотированными гласными.</w:t>
              <w:br/>
              <w:t>Письмо печатных букв.</w:t>
              <w:br/>
              <w:t>Цели:  Дети закрепят навыки письма печатных букв Г, Б, Д, З.</w:t>
              <w:br/>
              <w:t>Содержание:  Обведение печатных букв по точкам,  письмо букв по образцу,  самостоятельное написание букв в тетради.</w:t>
            </w:r>
          </w:p>
        </w:tc>
      </w:tr>
      <w:tr>
        <w:tc>
          <w:tcPr>
            <w:tcW w:type="dxa" w:w="1417"/>
            <w:vMerge/>
          </w:tcPr>
          <w:p/>
        </w:tc>
        <w:tc>
          <w:tcPr>
            <w:tcW w:type="dxa" w:w="1984"/>
          </w:tcPr>
          <w:p>
            <w:r>
              <w:t>Основы математики</w:t>
            </w:r>
          </w:p>
        </w:tc>
        <w:tc>
          <w:tcPr>
            <w:tcW w:type="dxa" w:w="5669"/>
          </w:tcPr>
          <w:p>
            <w:r>
              <w:t>План занятия по математике (февраль)</w:t>
              <w:br/>
              <w:t>Блок 1: Сложение и вычитание в пределах 20 с переходом через десяток</w:t>
              <w:br/>
              <w:t>Цели:  Отработка навыков сложения и вычитания чисел в пределах 20 с переходом через десяток. Развитие математического мышления и вычислительных навыков.</w:t>
              <w:br/>
              <w:t>Содержание работы:  Использование метода разложения чисел на десятки и единицы для выполнения операций сложения и вычитания. Решение примеров устно и письменно.  Игры с использованием числового материала (карточки с числами, счетные палочки).  Применение методики из "Краткосрочной предшкольной подготовки "Балақайлар мектебі""  с адаптацией к возрасту и уровню подготовки учащихся.</w:t>
              <w:br/>
              <w:t>Материалы: Карточки с примерами на сложение и вычитание, счетные палочки, наглядные пособия (десятки и единицы).</w:t>
              <w:br/>
              <w:t>Блок 2: Составление задач по числовому выражению</w:t>
              <w:br/>
              <w:t>Цели:  Формирование умения составлять арифметические задачи по заданным числовым выражениям. Развитие логического мышления и умения анализировать информацию.</w:t>
              <w:br/>
              <w:t>Содержание работы:  Предоставление учащимся числовых выражений (например, 8+5-2).  Формулировка задач, соответствующих данным выражениям.  Обсуждение различных вариантов задач, составленных учащимися.  Применение методики из "Краткосрочной предшкольной подготовки "Балақайлар мектебі"".</w:t>
              <w:br/>
              <w:t>Материалы: Карточки с числовыми выражениями, рабочие тетради, карандаши.</w:t>
              <w:br/>
              <w:t>Блок 3: Измерение массы (весы, килограмм)</w:t>
              <w:br/>
              <w:t>Цели:  Понимание понятия массы и единицы измерения массы - килограмм.  Освоение навыков использования весов для определения массы предметов.</w:t>
              <w:br/>
              <w:t>Содержание работы: Практическая работа "Взвешиваем предметы".  Учащиеся взвешивают различные предметы, используя весы, и определяют их массу в килограммах.  Обсуждение результатов, сравнение масс разных предметов.</w:t>
              <w:br/>
              <w:t>Материалы: Весы, набор различных предметов (например, фрукты, овощи, игрушки), таблицы с записью результатов взвешивания.</w:t>
              <w:br/>
              <w:t>Блок 4: Решение комбинаторных задач (простейшие)</w:t>
              <w:br/>
              <w:t>Цели:  Развитие логического мышления, умения находить все возможные варианты решения.</w:t>
              <w:br/>
              <w:t>Содержание работы:  Решение простейших комбинаторных задач, например, "Сколькими способами можно рассадить кукол?".  Использование наглядных пособий (куклы, стульчики) для демонстрации всех возможных вариантов рассадки. Обсуждение разных стратегий решения таких задач.  Применение методики из "Краткосрочной предшкольной подготовки "Балақайлар мектебі"" с адаптацией к комбинаторным задачам.</w:t>
              <w:br/>
              <w:t>Материалы: Куклы, стульчики, картинки с предметами, которые можно комбинировать.</w:t>
              <w:br/>
              <w:t>Блок 5: Закрепление пройденного материала</w:t>
              <w:br/>
              <w:t>Цели:  Закрепление знаний по темам сравнения чисел и решению задач с косвенными вопросами.</w:t>
              <w:br/>
              <w:t>Содержание работы:  Выполнение упражнений на сравнение чисел (больше, меньше, равно).  Решение задач с косвенными вопросами (например, "У Маши на 3 яблока больше, чем у Пети. У Пети 5 яблок. Сколько яблок у Маши?").  Использование игровых форм для закрепления материала (например, карточные игры на сравнение чисел).  Применение методики из "Краткосрочной предшкольной подготовки "Балақайлар мектебі"" для закрепления навыков решения задач.</w:t>
              <w:br/>
              <w:t>Материалы: Карточки с числами, карточки с задачами, рабочие тетради.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Изображение человека в движении.</w:t>
              <w:br/>
              <w:t>Цели: Научить детей передавать движение человека в рисунке, используя различные линии и динамические позы. Развивать наблюдательность, мелкую моторику, творческое мышление.</w:t>
              <w:br/>
              <w:t>Содержание работы:  Наблюдение за движением человека (например, спортивные упражнения, танцы).  Поэтапное рисование фигуры человека в разных позах, с использованием линий, передающих направление и скорость движения.  Работа с различными материалами (карандаш, цветные карандаши, мелки).  Коллективное выполнение рисунка на тему «Мы занимаемся спортом».</w:t>
              <w:br/>
              <w:t>Материалы: Бумага, карандаши (простой и цветные), ластики, фломастеры, мелки.</w:t>
              <w:br/>
              <w:t>Безопасность: Соблюдение правил работы с карандашами и другими художественными материалами.  Бережное отношение к рабочему месту.</w:t>
              <w:br/>
              <w:t>2. Лепка</w:t>
              <w:br/>
              <w:t>Тема: Передача динамики в лепке (спортсмены, танцоры).</w:t>
              <w:br/>
              <w:t>Цели: Научить детей передавать движение в лепке, используя пластичность материала. Развивать пространственное воображение, мелкую моторику, творческое мышление.</w:t>
              <w:br/>
              <w:t>Содержание работы: Рассматривание фотографий и иллюстраций спортсменов и танцоров.  Лепка фигурок спортсменов или танцоров в движении, используя пластилин или глину. Обращение внимания на позы и линии, передающие динамику.  Экспериментирование с формой и объемом.</w:t>
              <w:br/>
              <w:t>Материалы: Пластилин или глина, стеки, доски для лепки, влажные салфетки.</w:t>
              <w:br/>
              <w:t>Безопасность:  Аккуратная работа с пластилином и стеками.  Уборка рабочего места.</w:t>
              <w:br/>
              <w:t>3. Аппликация</w:t>
              <w:br/>
              <w:t>Тема: Коллаж на заданную тему.</w:t>
              <w:br/>
              <w:t>Цели: Научить детей создавать коллажи, используя различные материалы. Развивать композиционные навыки, творческое мышление, мелкую моторику.</w:t>
              <w:br/>
              <w:t>Содержание работы: Подготовка материалов для коллажа (бумага, ткани, нитки, природные материалы). Обсуждение темы коллажа «Защитники Отечества».  Создание композиции, передающей тему.  Использование различных техник аппликации (наложение, вырезание, рваная аппликация).</w:t>
              <w:br/>
              <w:t>Материалы: Цветная бумага, картон, ножницы, клей, различные материалы для декорирования (ткани, нитки, природные материалы).</w:t>
              <w:br/>
              <w:t>Безопасность:  Правильное пользование ножницами и клеем.  Аккуратная работа с материалами.</w:t>
              <w:br/>
              <w:t>4. Конструирование</w:t>
              <w:br/>
              <w:t>Тема: Создание макетов.</w:t>
              <w:br/>
              <w:t>Цели: Научить детей создавать простые макеты, используя различные материалы. Развивать пространственное воображение, конструкторские навыки, мелкую моторику.</w:t>
              <w:br/>
              <w:t>Содержание работы:  Выбор темы для макета (например, улица, дом, парк).  Планирование и проектирование макета.  Изготовление элементов макета из бумаги, картона, природных материалов.  Сборка макета.  Презентация готовых работ.</w:t>
              <w:br/>
              <w:t>Материалы: Картон, бумага, клей, ножницы, различные материалы для декорирования (природные материалы, мелкие игрушки).</w:t>
              <w:br/>
              <w:t>Безопасность:  Правильное пользование ножницами и клеем.  Аккуратная работа с материалами.</w:t>
            </w:r>
          </w:p>
        </w:tc>
      </w:tr>
      <w:tr>
        <w:tc>
          <w:tcPr>
            <w:tcW w:type="dxa" w:w="1417"/>
            <w:vMerge/>
          </w:tcPr>
          <w:p/>
        </w:tc>
        <w:tc>
          <w:tcPr>
            <w:tcW w:type="dxa" w:w="1984"/>
          </w:tcPr>
          <w:p>
            <w:r>
              <w:t>Музыка</w:t>
            </w:r>
          </w:p>
        </w:tc>
        <w:tc>
          <w:tcPr>
            <w:tcW w:type="dxa" w:w="5669"/>
          </w:tcPr>
          <w:p>
            <w:r>
              <w:t>План музыкальных занятий на февраль</w:t>
              <w:br/>
              <w:t>1. Слушание: Знакомство с жанром оперы (на примере детских опер)</w:t>
              <w:br/>
              <w:t>Цели: Развитие музыкального восприятия, знакомство с жанром оперы, формирование эмоционального отклика на музыку.</w:t>
              <w:br/>
              <w:t>Репертуар: Фрагменты оперы «Волк и семеро козлят».  Дополнительные произведения для самых маленьких: «Самолет летит» (Е.Тиличеевой), «Баю-бай» (В. Агафонников).</w:t>
              <w:br/>
              <w:t>Содержание работы: Прослушивание фрагментов оперы, обсуждение сюжета, персонажей, музыкальных особенностей. Для младшей группы -  эмоциональное реагирование на музыку (пение, движения).</w:t>
              <w:br/>
              <w:t>Материалы: Аудиозапись оперы «Волк и семеро козлят», картинки с персонажами оперы.</w:t>
              <w:br/>
              <w:t>2. Пение: Работа над кантиленой (протяжное, плавное пение)</w:t>
              <w:br/>
              <w:t>Цели: Развитие певческих навыков, работа над дыханием, формирование красивого звукоизвлечения.</w:t>
              <w:br/>
              <w:t>Репертуар:  Простые песни с плавными мелодическими линиями (подбор по возрасту и возможностям группы).  Например, колыбельные песни.</w:t>
              <w:br/>
              <w:t>Содержание работы: Распевки, упражнения на развитие дыхания, пение песен с акцентом на плавность и legato.</w:t>
              <w:br/>
              <w:t>Материалы:  Фортепиано или другой музыкальный инструмент.</w:t>
              <w:br/>
              <w:t>3. Музыкально-ритмические движения: Передача характера музыки в пластических этюдах</w:t>
              <w:br/>
              <w:t>Цели: Развитие чувства ритма, координации движений, умение передавать характер музыки через пластику.</w:t>
              <w:br/>
              <w:t>Репертуар: Пластический этюд «Море волнуется».</w:t>
              <w:br/>
              <w:t>Содержание работы: Изучение пластического этюда «Море волнуется»,  импровизация движений под музыку разных характеров (медленная, быстрая, грустная, радостная).</w:t>
              <w:br/>
              <w:t>Материалы: Аудиозаписи с музыкой разного характера.</w:t>
              <w:br/>
              <w:t>4. Игра на инструментах (Закрепление)</w:t>
              <w:br/>
              <w:t>Цели: Закрепление знаний о видах оркестров, развитие музыкального слуха и координации движений.</w:t>
              <w:br/>
              <w:t>Содержание работы: Беседа о видах оркестров (симфонический, духовой, народный), прослушивание фрагментов произведений разных оркестров.  Простая импровизация на шумовых или детских музыкальных инструментах под музыку.</w:t>
              <w:br/>
              <w:t>Материалы:  Картинки с изображениями разных оркестров,  шумовые инструменты (бубенцы, погремушки, маракасы) или детские музыкальные инструменты.</w:t>
            </w:r>
          </w:p>
        </w:tc>
      </w:tr>
      <w:tr>
        <w:tc>
          <w:tcPr>
            <w:tcW w:type="dxa" w:w="1417"/>
            <w:vMerge/>
          </w:tcPr>
          <w:p/>
        </w:tc>
        <w:tc>
          <w:tcPr>
            <w:tcW w:type="dxa" w:w="1984"/>
          </w:tcPr>
          <w:p>
            <w:r>
              <w:t>Казахский язык</w:t>
            </w:r>
          </w:p>
        </w:tc>
        <w:tc>
          <w:tcPr>
            <w:tcW w:type="dxa" w:w="5669"/>
          </w:tcPr>
          <w:p>
            <w:r>
              <w:t>Ключевые лексические темы: Словарь 'Мен мектепке барамын' (Я иду в школу).</w:t>
              <w:br/>
              <w:t>Мақсаттар (Цели):  Формирование начальных навыков разговорной речи на тему «Школа», расширение словарного запаса по теме.</w:t>
              <w:br/>
              <w:t>Сөздік минимум (Лексический минимум): мектеп (школа), барам (иду), барамын (иду), үй (дом), кітап (книга), дәптер (тетрадь), қалам (ручка), қарындаш (карандаш), сумка (сумки), доска (доска).</w:t>
              <w:br/>
              <w:t>Жұмыс мазмұны (Содержание работы):  Знакомство с новыми словами через показ картинок, использование флеш-карт, прослушивание аудиозаписей.  Игра "Мен мектепке барамын" - дети по очереди составляют предложения, используя новые слова.  Игра "Что лишнее?" - выбор предметов, не относящихся к школе.  Рисование на тему "Моя школа".</w:t>
              <w:br/>
              <w:t>Материалдар (Материалы): Картинки с изображением школы, школьных принадлежностей, дома; флеш-карты с новыми словами; аудиозаписи с фразами на тему «Школа»;  цветные карандаши, бумага.</w:t>
              <w:br/>
              <w:t>Ключевые лексические темы: Школьные принадлежности.</w:t>
              <w:br/>
              <w:t>Мақсаттар (Цели):  Расширение лексического запаса по теме «Школьные принадлежности», развитие навыков описания предметов.</w:t>
              <w:br/>
              <w:t>Сөздік минимум (Лексический минимум):  кітап (книга), дәптер (тетрадь), қалам (ручка), қарындаш (карандаш), өшіргіш (ластик), сызғыш (линейка),  пенал (пенал),  сурет салу жиынтығы (набор для рисования).</w:t>
              <w:br/>
              <w:t>Жұмыс мазмұны (Содержание работы): Рассматривание школьных принадлежностей, описание их свойств (цвет, размер, назначение). Игра "Найди пару" - сопоставление предметов и их названий.  Игра "Что нужно для школы?" - составление списка необходимых вещей.  Составление коротких предложений с использованием новых слов.</w:t>
              <w:br/>
              <w:t>Материалдар (Материалы): Настоящие школьные принадлежности; картинки с изображением школьных принадлежностей; карточки с названиями предметов.</w:t>
              <w:br/>
              <w:t>Ключевые лексические темы: Составление предложений о школе.</w:t>
              <w:br/>
              <w:t>Мақсаттар (Цели):  Развитие навыков построения простых предложений на казахском языке,  закрепление лексики по теме "Школа".</w:t>
              <w:br/>
              <w:t>Сөздік минимум (Лексический минимум):  (повторение слов из предыдущих тем +  оқимын (буду читать), жазамын (буду писать), саламын (буду рисовать), тыңдаймын (буду слушать)).</w:t>
              <w:br/>
              <w:t>Жұмыс мазмұны (Содержание работы): Составление предложений по картинкам.  Заполнение пропусков в предложениях.  Составление рассказов о школе по вопросам учителя.  Игра "Угадай предложение" - учитель показывает картинку, дети составляют предложение.</w:t>
              <w:br/>
              <w:t>Материалдар (Материалы): Картинки с изображением школьной жизни; карточки с началом и концом предложений; вопросы по теме "Школа".</w:t>
              <w:br/>
              <w:t>Ключевые лексические темы: Грамматика: будущее время глаголов (барамын, оқимын).</w:t>
              <w:br/>
              <w:t>Мақсаттар (Цели):  Ввести будущее время глаголов,  отработать его употребление в речи.</w:t>
              <w:br/>
              <w:t>Сөздік минимум (Лексический минимум): барамын (буду идти), оқимын (буду читать), жазамын (буду писать),  саламын (буду рисовать), тыңдаймын (буду слушать),  келемін (приду).</w:t>
              <w:br/>
              <w:t>Жұмыс мазмұны (Содержание работы): Объяснение правила образования будущего времени глаголов.  Упражнения на образование будущего времени глаголов.  Составление предложений с использованием будущего времени.  Ролевая игра "В школе завтра".</w:t>
              <w:br/>
              <w:t>Материалдар (Материалы):  Учебник, рабочая тетрадь,  карточки с глаголами.</w:t>
              <w:br/>
              <w:t>Закрепление: Профессии</w:t>
              <w:br/>
              <w:t>Мақсаттар (Цели): Закрепление лексики по теме «Профессии».</w:t>
              <w:br/>
              <w:t>Сөздік минимум (Лексический минимум): мұғалім (учитель), дәрігер (врач),  жүргізуші (водитель),  сатушы (продавец),  әскери (военный).</w:t>
              <w:br/>
              <w:t>Жұмыс мазмұны (Содержание работы):  Просмотр картинок с изображением разных профессий.  Игра "Кем боласың?" (Кем ты будешь?).  Рассказы о профессиях родителей. Рисование представителей разных профессий.</w:t>
              <w:br/>
              <w:t>Материалдар (Материалы):  Картинки, иллюстрации,  альбомы с картинками профессий.</w:t>
              <w:br/>
              <w:t>Закрепление: Согласование числительных</w:t>
              <w:br/>
              <w:t>Мақсаттар (Цели):  Отработка навыков согласования числительных с существительными.</w:t>
              <w:br/>
              <w:t>Сөздік минимум (Лексический минимум): бір (один), екі (два), үш (три), төрт (четыре), бес (пять),  қалам (ручка), дәптер (тетрадь), кітап (книга).</w:t>
              <w:br/>
              <w:t>Жұмыс мазмұны (Содержание работы):  Упражнения на согласование числительных с существительными в единственном и множественном числе.  Составление предложений с числительными.  Игра "Сколько предметов?".</w:t>
              <w:br/>
              <w:t>Материалдар (Материалы):  Карточки с числительными и предметами,  рабочая тетрадь с упражнениями.</w:t>
            </w:r>
          </w:p>
        </w:tc>
      </w:tr>
      <w:tr>
        <w:tc>
          <w:tcPr>
            <w:tcW w:type="dxa" w:w="1417"/>
            <w:vMerge/>
          </w:tcPr>
          <w:p/>
        </w:tc>
        <w:tc>
          <w:tcPr>
            <w:tcW w:type="dxa" w:w="1984"/>
          </w:tcPr>
          <w:p>
            <w:r>
              <w:t>Ознакомление с окружающим миром</w:t>
            </w:r>
          </w:p>
        </w:tc>
        <w:tc>
          <w:tcPr>
            <w:tcW w:type="dxa" w:w="5669"/>
          </w:tcPr>
          <w:p>
            <w:r>
              <w:t>Блок 1: Мир профессий. Важность труда каждого человека.</w:t>
              <w:br/>
              <w:t>Цели:Познакомить детей с различными профессиями, показать важность труда каждого человека для общества. Развивать словарный запас, речь, воображение.</w:t>
              <w:br/>
              <w:t>Содержание работы:Просмотр картинок и видеороликов, изображающих людей разных профессий. Беседа о том, чем занимаются люди этих профессий и почему их труд важен. Слушание песен о труде  «Самолет летит» (Е.Тиличеевой), «Автобус» (Е.Железновой). Дидактическая игра «Кто чем работает?».  Дети подбирают картинки с изображением людей разных профессий к соответствующим предметам труда.  Ролевая игра «Больница», «Магазин», «Стройка».</w:t>
              <w:br/>
              <w:t>Материалы: Картинки с изображением людей разных профессий, видеоролики, аудиозаписи песен, игрушки, атрибуты для ролевых игр.</w:t>
              <w:br/>
              <w:t>Блок 2: Современная техника, которая помогает человеку (компьютер, роботы).</w:t>
              <w:br/>
              <w:t>Цели:Познакомить детей с компьютерной техникой и роботами, рассказать о том, как они помогают человеку в повседневной жизни. Развивать логическое мышление, познавательные способности.</w:t>
              <w:br/>
              <w:t>Содержание работы:Рассматривание картинок и видеороликов с изображением компьютеров и роботов. Беседа о том, что можно делать с помощью компьютера, какие задачи выполняют роботы. Просмотр мультфильма о роботах.  Конструирование из Lego или других конструкторов «роботов».  Рисование роботов.  Беседа о правилах безопасного поведения с компьютерной техникой.</w:t>
              <w:br/>
              <w:t>Материалы: Картинки и видеоролики с изображением компьютеров и роботов, мультфильмы,  Lego-конструкторы, бумага, краски, карандаши.</w:t>
              <w:br/>
              <w:t>Блок 3: Безопасность в интернете (основные правила) и Закрепление (Системы организма, Эмоции).</w:t>
              <w:br/>
              <w:t>Цели:Объяснить детям основные правила безопасного поведения в интернете. Закрепить знания о системах организма и эмоциях.</w:t>
              <w:br/>
              <w:t>Содержание работы:Беседа о том, что можно, а что нельзя делать в интернете.  Рассматривание плакатов с правилами безопасности в интернете.  Проигрывание различных ситуаций, связанных с безопасностью в интернете (например, незнакомые люди в сети).  Игра «Разрешено – запрещено».  Беседа о системах организма человека (на примере органов чувств, частей тела).  Рассматривание картинок, изображающих различные эмоции. Игра «Угадай эмоцию» (по мимике и интонации). Рисование картинок, отображающих различные эмоции.</w:t>
              <w:br/>
              <w:t>Материалы: Плакаты с правилами безопасности в интернете, картинки с изображением органов чувств и частей тела, картинки с изображением различных эмоций, бумага, краски, карандаши.</w:t>
            </w:r>
          </w:p>
        </w:tc>
      </w:tr>
      <w:tr>
        <w:tc>
          <w:tcPr>
            <w:tcW w:type="dxa" w:w="1417"/>
            <w:vMerge w:val="restart"/>
          </w:tcPr>
          <w:p>
            <w:r>
              <w:t>Март</w:t>
            </w:r>
          </w:p>
        </w:tc>
        <w:tc>
          <w:tcPr>
            <w:tcW w:type="dxa" w:w="1984"/>
          </w:tcPr>
          <w:p>
            <w:r>
              <w:t>Физическая культура</w:t>
            </w:r>
          </w:p>
        </w:tc>
        <w:tc>
          <w:tcPr>
            <w:tcW w:type="dxa" w:w="5669"/>
          </w:tcPr>
          <w:p>
            <w:r>
              <w:t>План занятия по физической культуре (март)</w:t>
              <w:br/>
              <w:t>Основные движения: Бег с преодолением препятствий</w:t>
              <w:br/>
              <w:t>Цели: Развитие скорости, выносливости, координации движений.  Закрепление навыков ориентирования в пространстве.</w:t>
              <w:br/>
              <w:t>Упражнения: Бег змейкой между расставленными конусами, перешагивание через низкие скамейки, подлезание под дугами.  Для младшей группы (2-3 года) -  использование мягких препятствий, сопровождение игрой "Самолет летит" (Е.Тиличеевой).</w:t>
              <w:br/>
              <w:t>Инвентарь: Конусы, низкие скамейки, дуги, мягкие модули (для младшей группы).</w:t>
              <w:br/>
              <w:t>Ход игры:  Дети бегут по указанному маршруту, преодолевая препятствия.  Инструктор следит за правильностью выполнения упражнений и безопасностью детей.  Темп бега регулируется в зависимости от уровня подготовки детей.</w:t>
              <w:br/>
              <w:t>Общеразвивающие упражнения: Прыжки в длину с разбега</w:t>
              <w:br/>
              <w:t>Цели: Развитие силы ног, координации движений, точности прыжка.</w:t>
              <w:br/>
              <w:t>Упражнения:  Прыжки с места, прыжки с небольшим разбегом, прыжки с разбега с отталкиванием двумя ногами.  Для младшей группы - прыжки на месте, через небольшие предметы.</w:t>
              <w:br/>
              <w:t>Инвентарь: Мел для разметки, маты (для обеспечения безопасности).</w:t>
              <w:br/>
              <w:t>Ход игры: Дети выполняют прыжки, инструктор следит за техникой прыжка и разбегом, отмечает лучшие результаты.  Вводится элемент соревнования (кто дальше прыгнет).</w:t>
              <w:br/>
              <w:t>Подвижная игра: Баскетбол (ведение, передача, бросок в кольцо)</w:t>
              <w:br/>
              <w:t>Цели: Развитие координации, ловкости, быстроты реакции, умения работать в команде.</w:t>
              <w:br/>
              <w:t>Упражнения: Ведение мяча в парах, передача мяча друг другу, броски в кольцо (корзину) с разных расстояний.  Для младшей группы - катание мяча, бросание мяча в неподвижную цель.</w:t>
              <w:br/>
              <w:t>Инвентарь: Баскетбольные мячи (разного размера в зависимости от возраста), баскетбольное кольцо (или импровизированная цель).</w:t>
              <w:br/>
              <w:t>Ход игры: Дети делятся на команды и играют в упрощенную версию баскетбола, с акцентом на освоение основных навыков.</w:t>
              <w:br/>
              <w:t>Спортивные упражнения: Упражнения на развитие координации и быстроты реакции</w:t>
              <w:br/>
              <w:t>Цели: Развитие координации, быстроты реакции, внимательности.</w:t>
              <w:br/>
              <w:t>Упражнения:  "Ловля мяча", "Хлопки в ладоши по сигналу", "Передача предмета по кругу",  "Бег по кругу с изменением направления по сигналу".   Для младшей группы -  игры с погремушками и музыкальными инструментами (сопровождаются песнями из методических пособий).</w:t>
              <w:br/>
              <w:t>Инвентарь: Мячи, различные предметы для передачи (кубики, кегли).</w:t>
              <w:br/>
              <w:t>Ход игры: Дети выполняют упражнения, инструктор следит за правильностью выполнения и соблюдением правил.  Для повышения мотивации используется игровой формат, например, соревнование между группами.</w:t>
              <w:br/>
              <w:t>Закрепление: Футбол (мини-игра 10-15 мин)</w:t>
              <w:br/>
              <w:t>Цели: Закрепление навыков бега, ловкости, работы в команде.</w:t>
              <w:br/>
              <w:t>Упражнения:  Передача мяча в парах, ведение мяча, удары по мячу.</w:t>
              <w:br/>
              <w:t>Закрепление: Преодоление препятствий (эстафета 10-15 мин)</w:t>
              <w:br/>
              <w:t>Цели: Закрепление навыков преодоления препятствий, развития скорости и выносливости.</w:t>
              <w:br/>
              <w:t>Упражнения:  Бег с преодолением препятствий (скамейки, конусы, дуги).  Эстафетный формат  для усиления мотивации.</w:t>
            </w:r>
          </w:p>
        </w:tc>
      </w:tr>
      <w:tr>
        <w:tc>
          <w:tcPr>
            <w:tcW w:type="dxa" w:w="1417"/>
            <w:vMerge/>
          </w:tcPr>
          <w:p/>
        </w:tc>
        <w:tc>
          <w:tcPr>
            <w:tcW w:type="dxa" w:w="1984"/>
          </w:tcPr>
          <w:p>
            <w:r>
              <w:t>Развитие речи</w:t>
            </w:r>
          </w:p>
        </w:tc>
        <w:tc>
          <w:tcPr>
            <w:tcW w:type="dxa" w:w="5669"/>
          </w:tcPr>
          <w:p>
            <w:r>
              <w:t>Тематический словарь</w:t>
              <w:br/>
              <w:t>Цели: Расширение словарного запаса учащихся, обучение подбору эпитетов и сравнений.</w:t>
              <w:br/>
              <w:t>Содержание работы:  Учащиеся работают в группах. Каждой группе предоставляется репродукция известной картины (например, "Зимний вечер" Шишкина, "Грачи прилетели" Саврасова). Задача – описать картину, используя как можно больше эпитетов и сравнений.  Затем группы обмениваются описаниями и анализируют использованные выразительные средства.  В качестве дополнительного задания – подобрать синонимы и антонимы к ключевым словам из описаний.</w:t>
              <w:br/>
              <w:t>Материалы: Репродукции картин, словари синонимов и антонимимов.</w:t>
              <w:br/>
              <w:t>Звуковая культура речи</w:t>
              <w:br/>
              <w:t>Цели: Развитие поэтического слуха, чувства ритма и рифмы.</w:t>
              <w:br/>
              <w:t>Содержание работы:  Знакомство с различными стихотворными размерами (хорей, ямб).  Чтение стихотворений вслух с акцентом на ритмическую организацию.  Коллективное сочинение четверостиший с заданной рифмой.  Упражнения на подбор слов, подходящих по звучанию (рифма, аллитерация).  Слушание музыкальных произведений разных стилей для развития чувства ритма. (При подборе произведений опираться на предложенные в материалах примеры).</w:t>
              <w:br/>
              <w:t>Материалы:  Подборка стихотворений с различными ритмическими схемами, музыкальные записи.</w:t>
              <w:br/>
              <w:t>Грамматический строй</w:t>
              <w:br/>
              <w:t>Цели:  Совершенствование навыков построения предложений, употребления разных частей речи.</w:t>
              <w:br/>
              <w:t>Содержание работы:  Работа над построением описательных предложений по картине (используя материал из предыдущего блока). Анализ грамматических конструкций в поздравительных речах (см. следующий блок).  Упражнения на правильное согласование слов в предложении.</w:t>
              <w:br/>
              <w:t>Материалы: Репродукции картин, примеры поздравительных речей.</w:t>
              <w:br/>
              <w:t>Связная речь</w:t>
              <w:br/>
              <w:t>Цели:  Развитие навыков составления описательных рассказов о произведениях искусства, создание поздравительных речей.</w:t>
              <w:br/>
              <w:t>Содержание работы:  На основе проделанной работы по описанию картин учащиеся составляют небольшие рассказы.  Далее,  учащиеся готовят поздравительные речи к различным событиям (день рождения, юбилей, профессиональный праздник).  Работа может быть индивидуальной или групповой.  В заключение – презентация рассказов и речей перед классом.</w:t>
              <w:br/>
              <w:t>Материалы: Репродукции картин, примеры поздравительных речей.</w:t>
              <w:br/>
              <w:t>Закрепление</w:t>
              <w:br/>
              <w:t>1.  Дискуссия:  Учащиеся обсуждают  произведения искусства,  высказывая свои впечатления и аргументируя свою точку зрения.  Тема дискуссии –  влияние художественных средств на восприятие картины.</w:t>
              <w:br/>
              <w:t>2.  Юмористический рассказ: Учащиеся составляют короткие юмористические рассказы на основе собственного опыта, используя разнообразные стилистические приемы, включая эпитеты и сравнения.</w:t>
            </w:r>
          </w:p>
        </w:tc>
      </w:tr>
      <w:tr>
        <w:tc>
          <w:tcPr>
            <w:tcW w:type="dxa" w:w="1417"/>
            <w:vMerge/>
          </w:tcPr>
          <w:p/>
        </w:tc>
        <w:tc>
          <w:tcPr>
            <w:tcW w:type="dxa" w:w="1984"/>
          </w:tcPr>
          <w:p>
            <w:r>
              <w:t>Основы грамоты</w:t>
            </w:r>
          </w:p>
        </w:tc>
        <w:tc>
          <w:tcPr>
            <w:tcW w:type="dxa" w:w="5669"/>
          </w:tcPr>
          <w:p>
            <w:r>
              <w:t>Занятие по логопедии для марта</w:t>
              <w:br/>
              <w:t>Цели: Знакомство с буквами Ж, Ш, Ч, Щ, правилами правописания ЖИ-ШИ, ЧА-ЩА, развитие навыков чтения коротких текстов, подготовка руки к письму через написание элементов букв, закрепление знаний о стечении согласных и работе с предложением.</w:t>
              <w:br/>
              <w:t>Содержание работы:</w:t>
              <w:br/>
              <w:t>1.Знакомство с буквами Ж, Ш, Ч, Щ.</w:t>
              <w:br/>
              <w:t>Цели:  Формирование артикуляционного образа звуков [ж], [ш], [ч], [щ], зрительного образа букв Ж, Ш, Ч, Щ, развитие фонематического слуха.</w:t>
              <w:br/>
              <w:t>Материалы: Картинки с изображениями предметов, названия которых начинаются на звуки [ж], [ш], [ч], [щ] (жук, шар, чашка, щётка), буквы Ж, Ш, Ч, Щ в печатном и написанном виде, рабочие тетради.</w:t>
              <w:br/>
              <w:t>Ход работы:  Начнем с артикуляционной гимнастики для подготовки органов речи к произношению звуков. Затем рассмотрим картинки, называя изображенные предметы и выделяя начальные звуки.  После этого познакомим детей с буквами Ж, Ш, Ч, Щ,  проведя сравнение печатных и письменных форм.  Завершим этап игрой "Найди букву", где дети будут искать заданные буквы среди других.  Для младшей группы (2-х лет) используем слуховой материал: песенки "Самолет летит", "Баю-бай", "Мишка" (из предоставленных примеров).</w:t>
              <w:br/>
              <w:t>2.Правила правописания ЖИ-ШИ, ЧА-ЩА.</w:t>
              <w:br/>
              <w:t>Цели:  Запоминание и правильное применение правил правописания сочетаний ЖИ-ШИ, ЧА-ЩА.</w:t>
              <w:br/>
              <w:t>Материалы: Карточки со словами с изучаемыми сочетаниями, рабочие тетради, цветные карандаши.</w:t>
              <w:br/>
              <w:t>Ход работы:  Объясним детям правила правописания, используя наглядные примеры.  Предложим детям придумать свои слова с сочетаниями ЖИ-ШИ, ЧА-ЩА. Затем выполним упражнения на закрепление: дети записывают слова, выбирая правильный вариант написания из предложенных.  Для младшей группы (2-х лет)  используем те же песенки, что и в предыдущем этапе,  акцентируя внимание на звуках [жи], [ши], [ча], [ща].</w:t>
              <w:br/>
              <w:t>3.Чтение коротких текстов.</w:t>
              <w:br/>
              <w:t>Цели: Развитие навыков чтения, расширение словарного запаса, формирование понимания прочитанного.</w:t>
              <w:br/>
              <w:t>Материалы: Тексты для чтения, соответствующие уровню подготовки детей, картинки к текстам.</w:t>
              <w:br/>
              <w:t>Ход работы:  Начнем с чтения текста хором, затем индивидуально. После чтения зададим вопросы по содержанию текста, чтобы проверить понимание прочитанного.  Для детей младшей группы будем использовать короткие, простые тексты с яркими картинками.</w:t>
              <w:br/>
              <w:t>4.Подготовка руки к письму: написание элементов письменных букв.</w:t>
              <w:br/>
              <w:t>Цели: Развитие мелкой моторики, подготовка руки к письму, отработка правильного написания элементов букв.</w:t>
              <w:br/>
              <w:t>Материалы: Тетради в косую линейку, карандаши, образцы написания элементов букв.</w:t>
              <w:br/>
              <w:t>Ход работы:  Проведем упражнения для развития мелкой моторики (пальчиковая гимнастика, работа с мелкими предметами). Затем покажем детям, как правильно писать элементы букв Ж, Ш, Ч, Щ, и предложим им потренироваться в написании этих элементов.</w:t>
              <w:br/>
              <w:t>Закрепление:</w:t>
              <w:br/>
              <w:t>1. Стечение согласных.  Для закрепления предложу игру "Найди слова со стечением согласных"  из предложенных слов выбрать те, в которых есть стечение согласных.</w:t>
              <w:br/>
              <w:t>2. Работа с предложением. Дети составляют предложения с использованием слов, изученных на занятии,  расставляя слова в правильном порядке и выделяя грамматическую основу.  Затем предложу задание:  составить предложение по картинке, где изображена ситуация, включающая в себя слова с изученными буквами и сочетаниями.</w:t>
            </w:r>
          </w:p>
        </w:tc>
      </w:tr>
      <w:tr>
        <w:tc>
          <w:tcPr>
            <w:tcW w:type="dxa" w:w="1417"/>
            <w:vMerge/>
          </w:tcPr>
          <w:p/>
        </w:tc>
        <w:tc>
          <w:tcPr>
            <w:tcW w:type="dxa" w:w="1984"/>
          </w:tcPr>
          <w:p>
            <w:r>
              <w:t>Основы математики</w:t>
            </w:r>
          </w:p>
        </w:tc>
        <w:tc>
          <w:tcPr>
            <w:tcW w:type="dxa" w:w="5669"/>
          </w:tcPr>
          <w:p>
            <w:r>
              <w:t>План занятий по математике на март</w:t>
              <w:br/>
              <w:t>Ключевые темы для изучения:</w:t>
              <w:br/>
              <w:t>1. Закрепление вычислительных навыков в пределах 20</w:t>
              <w:br/>
              <w:t>Цели: Автоматизировать навыки сложения и вычитания в пределах 20,  развивать  математическое мышление.</w:t>
              <w:br/>
              <w:t>Содержание работы: Устные счеты, решение примеров с использованием различных методик (например,  методика из "Краткосрочной предшкольной подготовки "Балақайлар мектебі"",  адаптированная под нужды группы). Игра "Математическая рыбалка":  на карточках с изображением рыбы написаны примеры на сложение и вычитание в пределах 20; дети "ловят" рыбу и решают примеры.</w:t>
              <w:br/>
              <w:t>Материалы: Карточки с примерами,  "рыбки" с примерами, удочка.</w:t>
              <w:br/>
              <w:t>2. Решение задач на нахождение неизвестного слагаемого, уменьшаемого, вычитаемого</w:t>
              <w:br/>
              <w:t>Цели: Научить детей решать простые задачи на нахождение неизвестного слагаемого, уменьшаемого и вычитаемого, развивать логическое мышление и умение анализировать условия задачи.</w:t>
              <w:br/>
              <w:t>Содержание работы:  Решение задач с опорой на практический материал (использование предметов, рисунков). Поэтапное объяснение решения задач, работа по образцу.  Использование методики из "Краткосрочной предшкольной подготовки "Балақайлар мектебі"".</w:t>
              <w:br/>
              <w:t>Материалы:  Предметы для моделирования задач, карточки с задачами, картинки.</w:t>
              <w:br/>
              <w:t>3. Измерение объема жидкостей (литр)</w:t>
              <w:br/>
              <w:t>Цели:  Познакомить детей с единицей измерения объема – литром, научить измерять объем жидкости с помощью мерных емкостей.</w:t>
              <w:br/>
              <w:t>Содержание работы:  Практическая работа с мерными стаканами и другими емкостями. Задачи на переливание жидкости, сравнение объемов.</w:t>
              <w:br/>
              <w:t>Материалы:  Мерные стаканы различного объема,  емкости с водой,  песок,  крупа.</w:t>
              <w:br/>
              <w:t>4. Работа с данными: таблицы, диаграммы (простейшие)</w:t>
              <w:br/>
              <w:t>Цели: Научить детей читать и составлять простейшие таблицы и диаграммы,  анализировать информацию, представленную в графическом виде.</w:t>
              <w:br/>
              <w:t>Содержание работы: Составление таблицы "Наша любимая погода" по результатам наблюдений за погодой в течение недели.  Анализ готовых простых диаграмм.</w:t>
              <w:br/>
              <w:t>Материалы:  Бумага,  карандаши,  фломастеры,  шаблоны таблиц и диаграмм.</w:t>
              <w:br/>
              <w:t>Дополнительные занятия по закреплению тем:</w:t>
              <w:br/>
              <w:t>1. Сложение/вычитание с переходом</w:t>
              <w:br/>
              <w:t>Цели: Закрепить навыки сложения и вычитания чисел с переходом через десяток.</w:t>
              <w:br/>
              <w:t>Содержание работы:  Использование различных игровых приемов и дидактических игр  (применение методики из "Краткосрочной предшкольной подготовки "Балақайлар мектебі"").</w:t>
              <w:br/>
              <w:t>Материалы:  Карточки с примерами,  игровое поле.</w:t>
              <w:br/>
              <w:t>2. Измерение массы</w:t>
              <w:br/>
              <w:t>Цели:  Закрепить знания о массе,  научить детей сравнивать массу предметов на весах.</w:t>
              <w:br/>
              <w:t>Содержание работы:  Практическая работа с весами. Сравнение массы различных предметов,  решение задач на сравнение массы.</w:t>
              <w:br/>
              <w:t>Материалы:  Весы,  гири,  разнообразные предметы для взвешивания.</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Книжная иллюстрация (создание иллюстраций к знакомой сказке «Репка»)</w:t>
              <w:br/>
              <w:t>Цели: Развить навыки рисования, композиции, умение передавать характер персонажей и действия. Закрепить знания о последовательности событий в сказке.</w:t>
              <w:br/>
              <w:t>Содержание работы: Дети выбирают эпизод из сказки «Репка» и создают к нему иллюстрацию, используя различные техники рисования (карандаш, цветные карандаши, акварель).  Обсуждение композиции, цветовой гаммы, выразительности изображения. Создание коллажа из нескольких иллюстраций, формирующих мини-книгу.</w:t>
              <w:br/>
              <w:t>Материалы: Альбомные листы, карандаши (простые и цветные), акварельные краски, кисти, баночки для воды, палитры, ластики, ножницы (для создания коллажа).</w:t>
              <w:br/>
              <w:t>Безопасность: Правила работы с ножницами, аккуратное использование красок и кистей.</w:t>
              <w:br/>
              <w:t>2. Лепка</w:t>
              <w:br/>
              <w:t>Тема: Создание декоративных панно с использованием разных техник</w:t>
              <w:br/>
              <w:t>Цели: Ознакомление с различными техниками лепки (пластилинография, барельеф). Развитие мелкой моторики, творческого воображения, эстетического вкуса.</w:t>
              <w:br/>
              <w:t>Содержание работы: Создание панно на заданную тему (например, «Весна», «Подводный мир») с использованием разных техников лепки: пластилинография (рисование пластилином), лепка объемных фигур и их размещение на плоской поверхности (барельеф).  Экспериментирование с фактурами, цветами и формами.</w:t>
              <w:br/>
              <w:t>Материалы: Пластилин разных цветов, доски для лепки, стеки,  картон или плотная бумага для основы панно, салфетки.</w:t>
              <w:br/>
              <w:t>Безопасность: Аккуратное использование стеков,  соблюдение чистоты рабочего места.</w:t>
              <w:br/>
              <w:t>3. Аппликация</w:t>
              <w:br/>
              <w:t>Тема: Коллаж</w:t>
              <w:br/>
              <w:t>Цели: Закрепление навыков работы с различными материалами (бумага, ткань, природные материалы).  Развитие творческого мышления, композиционных навыков.</w:t>
              <w:br/>
              <w:t>Содержание работы: Создание коллажа на тему «Мой любимый город» или «Мой дом».  Использование различных материалов для создания текстуры и выразительности.  Обсуждение композиции, цветовой гаммы, сочетания различных материалов.</w:t>
              <w:br/>
              <w:t>Материалы: Цветная бумага,  ткани,  природные материалы (листья, семена, веточки), клей, ножницы, картон для основы.</w:t>
              <w:br/>
              <w:t>Безопасность: Правила работы с ножницами и клеем.</w:t>
              <w:br/>
              <w:t>4. Конструирование</w:t>
              <w:br/>
              <w:t>Тема: Оригами (сложные модели)</w:t>
              <w:br/>
              <w:t>Цели: Развитие пространственного мышления, мелкой моторики, усидчивости.  Освоение сложных техник оригами.</w:t>
              <w:br/>
              <w:t>Содержание работы: Поэтапное выполнение сложной модели оригами (например,  журавлик).  Демонстрация этапов работы, помощь детям в освоении сложных элементов.  Возможность самостоятельного выбора моделей  оригами из предложенных образцов.</w:t>
              <w:br/>
              <w:t>Материалы: Цветная бумага для оригами.</w:t>
              <w:br/>
              <w:t>Безопасность: Аккуратная работа с бумагой, избегание порезов.</w:t>
            </w:r>
          </w:p>
        </w:tc>
      </w:tr>
      <w:tr>
        <w:tc>
          <w:tcPr>
            <w:tcW w:type="dxa" w:w="1417"/>
            <w:vMerge/>
          </w:tcPr>
          <w:p/>
        </w:tc>
        <w:tc>
          <w:tcPr>
            <w:tcW w:type="dxa" w:w="1984"/>
          </w:tcPr>
          <w:p>
            <w:r>
              <w:t>Музыка</w:t>
            </w:r>
          </w:p>
        </w:tc>
        <w:tc>
          <w:tcPr>
            <w:tcW w:type="dxa" w:w="5669"/>
          </w:tcPr>
          <w:p>
            <w:r>
              <w:t>План музыкального занятия на март</w:t>
              <w:br/>
              <w:t>1. Слушание</w:t>
              <w:br/>
              <w:t>Цели: Знакомство с творчеством Баха и Бетховена, развитие музыкального восприятия.</w:t>
              <w:br/>
              <w:t>Репертуар: «К Элизе» Л. ван Бетховен (фрагмент).  Подбор  детских пьес, близких по стилю к произведениям Баха (например, простые прелюдии и инвенции, адаптированные для детей).</w:t>
              <w:br/>
              <w:t>Содержание работы: Прослушивание «К Элизе» с обсуждением настроения, характера музыки.  Сравнение фрагмента с более простыми пьесами, подобранными под стиль Баха.  Беседа о жизни и творчестве композиторов, доступная для понимания детей.</w:t>
              <w:br/>
              <w:t>Материалы: Аудиозаписи «К Элизе» и подобранных пьес в стиле Баха, иллюстрации портретов композиторов.</w:t>
              <w:br/>
              <w:t>2. Пение</w:t>
              <w:br/>
              <w:t>Цели: Развитие вокально-слуховых навыков,  сочинение мелодии на заданный текст.</w:t>
              <w:br/>
              <w:t>Репертуар: Четверостишие на детскую тему (например, о весне, животных, природе).</w:t>
              <w:br/>
              <w:t>Содержание работы: Совместное обсуждение темы четверостишья. Подбор ритмического рисунка к тексту. Коллективное сочинение простой мелодии к четверостишью. Индивидуальное исполнение получившихся мелодий.</w:t>
              <w:br/>
              <w:t>Материалы:  Ноты, музыкальные инструменты (металлофоны, ксилофоны) для импровизации мелодии, карточки с четверостишиями.</w:t>
              <w:br/>
              <w:t>3. Музыкально-ритмические движения</w:t>
              <w:br/>
              <w:t>Цели: Развитие координации, творческих способностей, умение импровизировать в танце.</w:t>
              <w:br/>
              <w:t>Репертуар:  Музыкальное сопровождение для танца (можно использовать лёгкую классическую музыку или специально подобранные ритмичные мелодии).</w:t>
              <w:br/>
              <w:t>Содержание работы:  Разминка.  Индивидуальная импровизация движений под музыку. Создание танцев в парах и группах (коллективная работа).  Демонстрация и обсуждение созданных танцев.</w:t>
              <w:br/>
              <w:t>Материалы:  Музыкальное сопровождение, пространство для танца.</w:t>
              <w:br/>
              <w:t>4. Игра на инструментах (Закрепление)</w:t>
              <w:br/>
              <w:t>Цели: Закрепление знаний о жанре оперы, развитие музыкальных способностей.</w:t>
              <w:br/>
              <w:t>Содержание работы: Прослушивание фрагментов детских опер или музыкальных сказок.  Игры на детских музыкальных инструментах,  иллюстрирующие различные эмоции и ситуации, как будто это музыкальное сопровождение к оперному спектаклю.  Для закрепления пластических этюдов –  инсценировка различных персонажей оперы с использованием элементов пластики.</w:t>
              <w:br/>
              <w:t>Материалы: Аудиозаписи детских опер или музыкальных сказок, детские музыкальные инструменты.</w:t>
            </w:r>
          </w:p>
        </w:tc>
      </w:tr>
      <w:tr>
        <w:tc>
          <w:tcPr>
            <w:tcW w:type="dxa" w:w="1417"/>
            <w:vMerge/>
          </w:tcPr>
          <w:p/>
        </w:tc>
        <w:tc>
          <w:tcPr>
            <w:tcW w:type="dxa" w:w="1984"/>
          </w:tcPr>
          <w:p>
            <w:r>
              <w:t>Казахский язык</w:t>
            </w:r>
          </w:p>
        </w:tc>
        <w:tc>
          <w:tcPr>
            <w:tcW w:type="dxa" w:w="5669"/>
          </w:tcPr>
          <w:p>
            <w:r>
              <w:t>Наурыз мейрамы</w:t>
              <w:br/>
              <w:t>Мақсаттар (Цели):  Изучение лексики, связанной с Наурыз; развитие устной речи; формирование представления о традициях Наурыза.</w:t>
              <w:br/>
              <w:t>Сөздік минимум (Лексический минимум): Наурыз, мейрам, наурызкөже, бауырсақ, ертеңгілік,  қонақ, сыйлық,  шашу,  көктем,  күн.</w:t>
              <w:br/>
              <w:t>Жұмыс мазмұны (Содержание работы): Просмотр иллюстраций, посвященных Наурызу; разучивание стихотворений и песен о Наурызе; составление рассказов о праздновании Наурыза; игра "Найди пару" (картинки с предметами, связанными с Наурызом); коллективное создание тематической открытки.</w:t>
              <w:br/>
              <w:t>Материалдар (Материалы): Картинки, фотографии, иллюстрации,  стихи и песни о Наурызе,  карточки с изображением традиционных блюд и атрибутов праздника.</w:t>
              <w:br/>
              <w:t>Национальные игры (асық, арқан тарту)</w:t>
              <w:br/>
              <w:t>Мақсаттар (Цели): Знакомство с национальными казахскими играми; развитие физических навыков; воспитание чувства коллективизма.</w:t>
              <w:br/>
              <w:t>Сөздік минимум (Лексический минимум): асық, арқан тарту, ойнау,  жеңіс,  ұтылыс, команда,  дос,  бірге.</w:t>
              <w:br/>
              <w:t>Жұмыс мазмұны (Содержание работы): Объяснение правил игр "асық" и "арқан тарту"; показ видеороликов с демонстрацией игр; проведение игр в классе; обсуждение  победы и поражения;  рисование  иллюстраций по мотивам игр.</w:t>
              <w:br/>
              <w:t>Материалдар (Материалы): Асыки (можно использовать имитацию),  веревка для арқан тарту, видеоматериалы, бумага, краски, карандаши.</w:t>
              <w:br/>
              <w:t>Составление поздравительной речи</w:t>
              <w:br/>
              <w:t>Мақсаттар (Цели): Развитие навыков составления поздравлений; обогащение словарного запаса;  формирование культуры речи.</w:t>
              <w:br/>
              <w:t>Сөздік минимум (Лексический минимум):  құттықтау,  мейрам,  тілек,  бақыт,  денсаулық,  сәттілік,  жаңа жыл,  жақсылық.</w:t>
              <w:br/>
              <w:t>Жұмыс мазмұны (Содержание работы):  Составление  поздравлений к Наурызу, используя  заученные фразы и слова;  работа в парах по составлению поздравлений;  чтение и обсуждение образцов поздравительных речей;  выступление перед классом с поздравлениями.</w:t>
              <w:br/>
              <w:t>Материалдар (Материалы): Образцы поздравительных речей,  карточки со словами и фразами для поздравлений.</w:t>
              <w:br/>
              <w:t>Прослушивание и пересказ казахских народных сказок</w:t>
              <w:br/>
              <w:t>Мақсаттар (Цели): Развитие навыков аудирования;  понимание содержания сказок;  развитие навыков пересказа;  знакомство с казахским фольклором.</w:t>
              <w:br/>
              <w:t>Сөздік минимум (Лексический минимум):  ертегі,  батыр,  ақылды,  жаман,  жақсы,  қазына,  аю,  түлкі.  (конкретные слова зависят от выбранных сказок).</w:t>
              <w:br/>
              <w:t>Жұмыс мазмұны (Содержание работы): Прослушивание аудиозаписи казахской народной сказки; обсуждение сюжета и главных героев;  индивидуальный и коллективный пересказ сказки;  рисование иллюстраций к сказке;  драматизация отдельных эпизодов сказки.</w:t>
              <w:br/>
              <w:t>Материалдар (Материалы): Аудиозаписи казахских народных сказок, картинки, бумага, краски, карандаши.</w:t>
              <w:br/>
              <w:t>Тема 'Школа'</w:t>
              <w:br/>
              <w:t>Мақсаттар (Цели): Закрепление лексики по теме "Школа";  развитие навыков общения на заданную тему.</w:t>
              <w:br/>
              <w:t>Сөздік минимум (Лексический минимум): мектеп, сынып,  мұғалім,  оқушы,  парта,  доска,  кітап,  дəптер,  қалам.</w:t>
              <w:br/>
              <w:t>Жұмыс мазмұны (Содержание работы):  Игра "Найди пару" (картинки с предметами, связанными со школой);  составление рассказов о школе;  разыгрывание  сценок о школьной жизни;  отгадывание загадок о школьных принадлежностях.</w:t>
              <w:br/>
              <w:t>Материалдар (Материалы): Картинки, фотографии,  игрушки,  предметы,  связанные со школой.</w:t>
              <w:br/>
              <w:t>Будущее время</w:t>
              <w:br/>
              <w:t>Мақсаттар (Цели):  Закрепление знаний о будущем времени глаголов;  развитие навыков построения предложений в будущем времени.</w:t>
              <w:br/>
              <w:t>Сөздік минимум (Лексический минимум):  оқимын,  барамын,  жазамын,  сыйлаймын,  келемін,  беремін. (привести примеры глаголов, изучавшихся ранее)</w:t>
              <w:br/>
              <w:t>Жұмыс мазмұны (Содержание работы):  Упражнения на образование форм будущего времени глаголов;  составление предложений и коротких рассказов в будущем времени;  игра "Что ты будешь делать завтра?";  работа с картинками, где нужно составить рассказ о будущем действии.</w:t>
              <w:br/>
              <w:t>Материалдар (Материалы): Карточки с глаголами, картинки.</w:t>
            </w:r>
          </w:p>
        </w:tc>
      </w:tr>
      <w:tr>
        <w:tc>
          <w:tcPr>
            <w:tcW w:type="dxa" w:w="1417"/>
            <w:vMerge/>
          </w:tcPr>
          <w:p/>
        </w:tc>
        <w:tc>
          <w:tcPr>
            <w:tcW w:type="dxa" w:w="1984"/>
          </w:tcPr>
          <w:p>
            <w:r>
              <w:t>Ознакомление с окружающим миром</w:t>
            </w:r>
          </w:p>
        </w:tc>
        <w:tc>
          <w:tcPr>
            <w:tcW w:type="dxa" w:w="5669"/>
          </w:tcPr>
          <w:p>
            <w:r>
              <w:t>Блок 1: Великие изобретения человечества (колесо, письменность, электричество)</w:t>
              <w:br/>
              <w:t>Цели: Познакомить детей с тремя великими изобретениями человечества – колесом, письменностью и электричеством, показать их значение для развития цивилизации. Развивать логическое мышление, воображение и творческие способности.</w:t>
              <w:br/>
              <w:t>Содержание работы: Беседа о колесе – его использовании в древности и в современном мире (транспорт, игрушки). Рассмотрение различных типов колес.  Демонстрация образцов письменности – от древних рисунков до современных букв. Создание коллективной "книги" с рисунками, изображающими события из жизни первобытного человека.  Опыт с электричеством – безопасные эксперименты с батарейками и лампочками (с обязательным контролем взрослого).  Просмотр мультфильма или видеоролика о великих изобретениях.</w:t>
              <w:br/>
              <w:t>Материалы: Картинки, иллюстрации, модели колес, различные письменные принадлежности (карандаши, фломастеры, краски), батарейки, лампочки, провода, мультфильм о великих изобретениях.</w:t>
              <w:br/>
              <w:t>Блок 2: Народы мира, их культура и традиции. Толерантность.</w:t>
              <w:br/>
              <w:t>Цели: Расширить знания детей о различных народах мира, их культуре и традициях. Воспитывать уважение к другим культурам и толерантность.</w:t>
              <w:br/>
              <w:t>Содержание работы:  Рассмотрение национальных костюмов разных народов с помощью картинок и фотографий.  Прослушивание народных мелодий разных стран. Рассказ о традиционных играх и праздниках различных народов.  Сюжетно-ролевая игра "Путешествие по миру", где дети изображают представителей разных культур.  Беседа о важности уважения к другим людям, независимо от их национальности и вероисповедания.  Создание коллажа из изображений, символизирующих различные культуры мира.</w:t>
              <w:br/>
              <w:t>Материалы: Картинки, фотографии, музыкальные записи, костюмы (или их макеты), карты мира, материалы для создания коллажа.</w:t>
              <w:br/>
              <w:t>Блок 3: Солнечная система. Движение Земли вокруг Солнца.  Мир профессий. Безопасность в интернете.</w:t>
              <w:br/>
              <w:t>Цели: Дать элементарные представления о Солнечной системе, о движении Земли вокруг Солнца. Познакомить детей с миром профессий и правилами безопасного поведения в интернете.</w:t>
              <w:br/>
              <w:t>Содержание работы:  Изготовление макета Солнечной системы.  Просмотр видеоролика о Солнечной системе и движении планет.  Беседа о профессиях, с использованием картинок и рассказов о людях разных профессий.  Сюжетно-ролевые игры, отражающие различные профессии.  Беседа о правилах безопасного поведения в интернете:  нельзя сообщать личную информацию незнакомым людям,  нельзя открывать подозрительные ссылки и т.д.  Просмотр мультфильма, посвященного интернет-безопасности.</w:t>
              <w:br/>
              <w:t>Материалы: Картон, краски, клей, шарики, видеоролики о Солнечной системе, картинки с изображением различных профессий, мультфильм об интернет-безопасности.</w:t>
            </w:r>
          </w:p>
        </w:tc>
      </w:tr>
      <w:tr>
        <w:tc>
          <w:tcPr>
            <w:tcW w:type="dxa" w:w="1417"/>
            <w:vMerge w:val="restart"/>
          </w:tcPr>
          <w:p>
            <w:r>
              <w:t>Апрель</w:t>
            </w:r>
          </w:p>
        </w:tc>
        <w:tc>
          <w:tcPr>
            <w:tcW w:type="dxa" w:w="1984"/>
          </w:tcPr>
          <w:p>
            <w:r>
              <w:t>Физическая культура</w:t>
            </w:r>
          </w:p>
        </w:tc>
        <w:tc>
          <w:tcPr>
            <w:tcW w:type="dxa" w:w="5669"/>
          </w:tcPr>
          <w:p>
            <w:r>
              <w:t>План занятия по физической культуре (апрель)</w:t>
              <w:br/>
              <w:t>Основные движения: Езда на велосипеде</w:t>
              <w:br/>
              <w:t>Цели: Отработка навыков езды на двухколесном велосипеде, соблюдение правил дорожного движения.</w:t>
              <w:br/>
              <w:t>Упражнения: Езда по прямой линии, повороты, объезд препятствий (маркерные конусы), остановка.</w:t>
              <w:br/>
              <w:t>Инвентарь: Двухколесные велосипеды, конусы, разметка.</w:t>
              <w:br/>
              <w:t>Ход игры: Дети катаются на велосипедах, выполняя задания инструктора: езда по прямой, повороты налево и направо, объезд конусов, плавная остановка.  Инструктор следит за соблюдением правил безопасности и техники езды.</w:t>
              <w:br/>
              <w:t>Общеразвивающие упражнения: Развитие силовой выносливости</w:t>
              <w:br/>
              <w:t>Цели: Укрепление мышц рук и плечевого пояса, повышение силовой выносливости.</w:t>
              <w:br/>
              <w:t>Упражнения: Подтягивания (с помощью резин или на низкой перекладине для начинающих), отжимания от пола (с колен или на прямых руках), удержание планки.</w:t>
              <w:br/>
              <w:t>Инвентарь: Перекладина, гимнастические маты, резинки для подтягиваний.</w:t>
              <w:br/>
              <w:t>Ход игры: Выполнение упражнений в несколько подходов с отдыхом между ними. Инструктор контролирует правильность техники выполнения и помогает детям.</w:t>
              <w:br/>
              <w:t>Подвижная игра:  Национальные игры Казахстана</w:t>
              <w:br/>
              <w:t>Цели: Знакомство с национальными играми Казахстана, развитие координации, ловкости, быстроты реакции.</w:t>
              <w:br/>
              <w:t>Упражнения:  «Асык ату» (метание асыков), «Аркан тарту» (перетягивание каната).</w:t>
              <w:br/>
              <w:t>Инвентарь: Асыки, аркан (канат).</w:t>
              <w:br/>
              <w:t>Ход игры: Дети делятся на команды и играют в «Асык ату» и «Аркан тарту» по правилам, объясненным инструктором.</w:t>
              <w:br/>
              <w:t>Спортивные упражнения: Бадминтон и настольный теннис (ознакомление)</w:t>
              <w:br/>
              <w:t>Цели: Первичное знакомство с бадминтоном и настольным теннисом, развитие координации движений, ловкости.</w:t>
              <w:br/>
              <w:t>Упражнения: Бадминтон: отбивание волана ракеткой,  настольный теннис: подбрасывание и ловля мяча,  легкие удары ракеткой.</w:t>
              <w:br/>
              <w:t>Инвентарь: Ракетки для бадминтона и настольного тенниса, волан, мячи для настольного тенниса.</w:t>
              <w:br/>
              <w:t>Ход игры:  Дети знакомятся с правилами игр, осваивают основные движения. Инструктор помогает и корректирует технику.</w:t>
              <w:br/>
              <w:t>Закрепление: Баскетбол</w:t>
              <w:br/>
              <w:t>Цели: Закрепление умения бросать мяч в корзину, развитие точности и координации.</w:t>
              <w:br/>
              <w:t>Упражнения: Броски мяча в корзину с разных дистанций.</w:t>
              <w:br/>
              <w:t>Инвентарь: Баскетбольный мяч, баскетбольная корзина.</w:t>
              <w:br/>
              <w:t>Ход игры: Дети выполняют броски в корзину, инструктор следит за правильностью техники и помогает корректировать.</w:t>
              <w:br/>
              <w:t>Закрепление: Прыжки в длину с разбега</w:t>
              <w:br/>
              <w:t>Цели: Закрепление техники прыжков в длину с разбега, улучшение результата.</w:t>
              <w:br/>
              <w:t>Упражнения: Разбег, отталкивание, прыжок, приземление.</w:t>
              <w:br/>
              <w:t>Инвентарь: Место для разбега, измерительная лента.</w:t>
              <w:br/>
              <w:t>Ход игры: Дети выполняют прыжки в длину, инструктор следит за техникой и измеряет результаты.</w:t>
            </w:r>
          </w:p>
        </w:tc>
      </w:tr>
      <w:tr>
        <w:tc>
          <w:tcPr>
            <w:tcW w:type="dxa" w:w="1417"/>
            <w:vMerge/>
          </w:tcPr>
          <w:p/>
        </w:tc>
        <w:tc>
          <w:tcPr>
            <w:tcW w:type="dxa" w:w="1984"/>
          </w:tcPr>
          <w:p>
            <w:r>
              <w:t>Развитие речи</w:t>
            </w:r>
          </w:p>
        </w:tc>
        <w:tc>
          <w:tcPr>
            <w:tcW w:type="dxa" w:w="5669"/>
          </w:tcPr>
          <w:p>
            <w:r>
              <w:t>План занятия по развитию речи (апрель)</w:t>
              <w:br/>
              <w:t>Тематический словарь</w:t>
              <w:br/>
              <w:t>Цели:Обогащение словарного запаса учащихся за счет чтения познавательной литературы. Закрепление знаний о значении слов.</w:t>
              <w:br/>
              <w:t>Содержание работы:Чтение отрывков из познавательной литературы (энциклопедии, рассказы о животных, природе).  Беседа по прочитанному, обсуждение новых слов и их значений. Составление предложений с новыми словами.  Игра "Объясни слово". Учащиеся по очереди объясняют значение слова из прочитанного текста, остальные отгадывают.</w:t>
              <w:br/>
              <w:t>Материалы:Познавательная литература (подборка книг по возрасту), картинки к прочитанному тексту, карточки со словами.</w:t>
              <w:br/>
              <w:t>Звуковая культура речи</w:t>
              <w:br/>
              <w:t>Цели:Развитие фонематического слуха, совершенствование произносительной стороны речи.</w:t>
              <w:br/>
              <w:t>Содержание работы:Игры на развитие фонематического слуха (отгадывание слов по первым звукам, определение количества звуков в слове). Артикуляционная гимнастика.  Работа над правильным произношением сложных звуков.</w:t>
              <w:br/>
              <w:t>Материалы:Картинки с изображением предметов, названия которых содержат сложные звуки. Карточки с заданиями на определение количества звуков в словах.</w:t>
              <w:br/>
              <w:t>Грамматический строй</w:t>
              <w:br/>
              <w:t>Цели:Формирование умения правильно строить предложения, употреблять разные части речи.</w:t>
              <w:br/>
              <w:t>Содержание работы:Упражнения на составление предложений по картинкам.  Игра "Закончи предложение".  Работа над согласованием слов в роде, числе и падеже.</w:t>
              <w:br/>
              <w:t>Материалы:Картинки, карточки с незаконченными предложениями.</w:t>
              <w:br/>
              <w:t>Связная речь</w:t>
              <w:br/>
              <w:t>Цели:Развитие умения составлять рассказы-контаминации, оценивать речь сверстников, замечать и исправлять ошибки. Развитие навыков драматизации.</w:t>
              <w:br/>
              <w:t>Содержание работы:Составление рассказов-контаминаций на основе известных сказок (например, "Колобок" и "Репка").  Анализ рассказов сверстников, выявление ошибок и их исправление.  Драматизация отрывков из литературных произведений.  Обсуждение способов выразительности речи (интонация, мимика, жесты).</w:t>
              <w:br/>
              <w:t>Материалы:Картинки к сказкам,  театральные костюмы и декорации (при необходимости).</w:t>
              <w:br/>
              <w:t>Закрепление:</w:t>
              <w:br/>
              <w:t>Описание произведений искусства:  Рассмотрение репродукций картин известных художников.  Составление описаний картин, используя подбираемые эпитеты.</w:t>
              <w:br/>
              <w:t>Подбор эпитетов:  Игра "Найди эпитет".  Учащимся предлагаются существительные, к которым они должны подобрать подходящие эпитеты.</w:t>
            </w:r>
          </w:p>
        </w:tc>
      </w:tr>
      <w:tr>
        <w:tc>
          <w:tcPr>
            <w:tcW w:type="dxa" w:w="1417"/>
            <w:vMerge/>
          </w:tcPr>
          <w:p/>
        </w:tc>
        <w:tc>
          <w:tcPr>
            <w:tcW w:type="dxa" w:w="1984"/>
          </w:tcPr>
          <w:p>
            <w:r>
              <w:t>Основы грамоты</w:t>
            </w:r>
          </w:p>
        </w:tc>
        <w:tc>
          <w:tcPr>
            <w:tcW w:type="dxa" w:w="5669"/>
          </w:tcPr>
          <w:p>
            <w:r>
              <w:t>Занятие по развитию речи для детей подготовительной группы (апрель)</w:t>
              <w:br/>
              <w:t>Цели: Знакомство с буквами Ц, Ф, Х, Э; развитие навыков сознательного, плавного, слогового чтения; обучение ответам на вопросы по прочитанному тексту;  совершенствование ориентировки на строке; закрепление правописания ЖИ-ШИ;  совершенствование навыков чтения текстов.</w:t>
              <w:br/>
              <w:t>Содержание работы:</w:t>
              <w:br/>
              <w:t>1. Знакомство с буквами Ц, Ф, Х, Э.</w:t>
              <w:br/>
              <w:t>Цели:  Дети научатся различать и называть буквы Ц, Ф, Х, Э, соотносить буквы с соответствующими звуками.</w:t>
              <w:br/>
              <w:t>Материалы: Карточки с буквами Ц, Ф, Х, Э, картинки с изображениями предметов, названия которых начинаются с этих букв (например, цветок, флаг, хвост, эхо).</w:t>
              <w:br/>
              <w:t>Ход работы:  Представление букв с помощью карточек, проговаривание звуков,  соотнесение букв с картинками.  Проведение дидактической игры «Найди пару» (карточки с буквами и картинками).  Игра «Составь слово» (из букв составляются слова ЦВЕТОК, ФЛАГ, ХВОСТ, ЭХО).</w:t>
              <w:br/>
              <w:t>2. Сознательное, плавное, слоговое чтение.</w:t>
              <w:br/>
              <w:t>Цели:  Дети научатся читать слоги и короткие слова, осознавая смысл читаемого, плавно переходя от слога к слогу.</w:t>
              <w:br/>
              <w:t>Материалы: Карточки со слогами,  простые тексты для чтения.</w:t>
              <w:br/>
              <w:t>Ход работы: Чтение слогов (КА, КО, КУ, КЫ), затем слов, образованных из этих слогов (КАК, КОК, КУК, КЫК).  Чтение коротких текстов с повторением слогов и слов.  Работа над плавностью чтения с использованием ритмических упражнений (хлопки, шаги).</w:t>
              <w:br/>
              <w:t>3. Ответы на вопросы по прочитанному тексту.</w:t>
              <w:br/>
              <w:t>Цели: Дети научатся понимать содержание прочитанного текста и отвечать на вопросы по нему.</w:t>
              <w:br/>
              <w:t>Материалы: Текст для чтения (адаптированный по возрасту, с простыми предложениями).  Вопросы к тексту.</w:t>
              <w:br/>
              <w:t>Ход работы:  Чтение текста учителем или детьми.  Задавание вопросов по тексту (кто? что? где? когда? почему?).  Стимулирование полных ответов.</w:t>
              <w:br/>
              <w:t>4. Ориентировка на строке.</w:t>
              <w:br/>
              <w:t>Цели:  Дети научатся ориентироваться в тексте,  следить за строкой во время чтения.</w:t>
              <w:br/>
              <w:t>Материалы: Тексты для чтения,  указатель (например, карандаш или палочка).</w:t>
              <w:br/>
              <w:t>Ход работы:  Упражнения в проведении пальцем или указателем под строкой во время чтения.  Чтение коротких текстов, отслеживая каждый слог.  Игра "Найди слово" (найти нужное слово в строке).</w:t>
              <w:br/>
              <w:t>5. Закрепление правописания ЖИ-ШИ.</w:t>
              <w:br/>
              <w:t>Цели:  Дети закрепият правильное правописание сочетаний ЖИ-ШИ.</w:t>
              <w:br/>
              <w:t>Материалы: Карточки со словами, содержащими сочетания ЖИ-ШИ,  тетради, ручки.</w:t>
              <w:br/>
              <w:t>Ход работы:  Написание слов с сочетаниями ЖИ-ШИ под диктовку.  Составление предложений с данными словами.</w:t>
              <w:br/>
              <w:t>6. Закрепление навыков чтения текстов.</w:t>
              <w:br/>
              <w:t>Цели:  Дети закрепят навык беглого чтения коротких текстов.</w:t>
              <w:br/>
              <w:t>Материалы: Тексты для чтения разной тематики.</w:t>
              <w:br/>
              <w:t>Ход работы:  Чтение текстов индивидуально и в группе.  Беседа по содержанию прочитанных текстов.  Выразительное чтение.</w:t>
              <w:br/>
              <w:t>Данный план занятия может быть адаптирован в зависимости от уровня подготовки детей.  В случае необходимости, некоторые активности могут быть добавлены или изменены.</w:t>
            </w:r>
          </w:p>
        </w:tc>
      </w:tr>
      <w:tr>
        <w:tc>
          <w:tcPr>
            <w:tcW w:type="dxa" w:w="1417"/>
            <w:vMerge/>
          </w:tcPr>
          <w:p/>
        </w:tc>
        <w:tc>
          <w:tcPr>
            <w:tcW w:type="dxa" w:w="1984"/>
          </w:tcPr>
          <w:p>
            <w:r>
              <w:t>Основы математики</w:t>
            </w:r>
          </w:p>
        </w:tc>
        <w:tc>
          <w:tcPr>
            <w:tcW w:type="dxa" w:w="5669"/>
          </w:tcPr>
          <w:p>
            <w:r>
              <w:t>План занятия за апрель</w:t>
              <w:br/>
              <w:t>Блок 1: Четные и нечетные числа</w:t>
              <w:br/>
              <w:t>Цели: Научить детей различать четные и нечетные числа, понимать закономерности в числовом ряду.</w:t>
              <w:br/>
              <w:t>Содержание работы: Вводная беседа о четных и нечетных числах.  Игра «Чет-нечет»: дети делятся на две команды – «четные» и «нечетные». Ведущий называет числа, и дети соответствующей команды выполняют задание (например, хлопают в ладоши).  Практическое задание: сосчитайте количество предметов (карандашей, кубиков и т.д.) и определите, четное или нечетное число получилось.</w:t>
              <w:br/>
              <w:t>Материалы: Карточки с числами, различные предметы для счета.</w:t>
              <w:br/>
              <w:t>Блок 2: Решение задач на разностное сравнение</w:t>
              <w:br/>
              <w:t>Цели: Научить детей решать задачи на разностное сравнение, понимать смысл вопросов «на сколько больше/меньше».</w:t>
              <w:br/>
              <w:t>Содержание работы:  Решение простых задач на разностное сравнение с использованием наглядных пособий (картинок, предметов).  Составление задач на разностное сравнение по картинкам. Обсуждение способов решения, запись решения.</w:t>
              <w:br/>
              <w:t>Материалы: Картинки с изображением предметов, карточки с задачами.</w:t>
              <w:br/>
              <w:t>Блок 3: Построение отрезков заданной длины</w:t>
              <w:br/>
              <w:t>Цели: Научить детей строить отрезки заданной длины с помощью линейки, развивать мелкую моторику.</w:t>
              <w:br/>
              <w:t>Содержание работы:  Объяснение способа построения отрезка с помощью линейки. Практическое задание: построение отрезков заданной длины (например, 5 см, 7 см, 10 см).  Сравнение построенных отрезков по длине.</w:t>
              <w:br/>
              <w:t>Материалы: Линейки, карандаши, бумага.</w:t>
              <w:br/>
              <w:t>Блок 4: Развитие пространственного мышления (зеркальное отражение)</w:t>
              <w:br/>
              <w:t>Цели: Развивать пространственное мышление детей, учить определять зеркальное отражение предметов.</w:t>
              <w:br/>
              <w:t>Содержание работы:  Упражнение «Нарисуй отражение»: дети рисуют зеркальное отражение простых геометрических фигур и предметов.  Игра: «Найди пару»: детям предлагаются картинки с предметами и их зеркальными отражениями, нужно найти пары.</w:t>
              <w:br/>
              <w:t>Материалы: Бумага, карандаши, картинки с предметами и их зеркальными отражениями.</w:t>
              <w:br/>
              <w:t>Блок 5: Закрепление (Задачи на нахождение неизвестного)</w:t>
              <w:br/>
              <w:t>Цели: Закрепить навыки решения задач на нахождение неизвестного.</w:t>
              <w:br/>
              <w:t>Содержание работы: Решение задач на нахождение неизвестного с использованием таблиц.  Самостоятельное составление простых задач на нахождение неизвестного.</w:t>
              <w:br/>
              <w:t>Материалы: Карточки с задачами, таблицы.</w:t>
              <w:br/>
              <w:t>Блок 6: Закрепление (Работа с таблицами)</w:t>
              <w:br/>
              <w:t>Цели: Закрепить навыки работы с таблицами, умение извлекать информацию из таблиц.</w:t>
              <w:br/>
              <w:t>Содержание работы:  Заполнение таблиц по образцу.  Решение задач с использованием данных из таблиц.  Анализ информации, представленной в таблице.</w:t>
              <w:br/>
              <w:t>Материалы: Таблицы с различными данными (например, количество фруктов, количество детей в группах).</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Знакомство с жанром «натюрморт». Постановка и рисование натюрморта «Ваза с цветами».</w:t>
              <w:br/>
              <w:t>Цели: Научить детей понимать композицию натюрморта, правильно располагать предметы на плоскости, передавать форму и цвет предметов, развивать наблюдательность и художественное мышление.</w:t>
              <w:br/>
              <w:t>Содержание работы:  Вводная беседа о жанре натюрморт, показ примеров натюрмортов разных художников.  Постановка натюрморта «Ваза с цветами» (ваза простой формы, 2-3 цветка). Демонстрация техники рисования:  начало с легкого наброска карандашом, затем проработка формы и цвета красками (гуашь или акварель). Индивидуальная работа детей, помощь преподавателя.</w:t>
              <w:br/>
              <w:t>Материалы:  Ваза, цветы (искусственные или настоящие), бумага, карандаши, краски (гуашь или акварель), кисти, баночки с водой, палитра.</w:t>
              <w:br/>
              <w:t>Безопасность:  Использование безопасных красок, аккуратное обращение с кистями и водой.</w:t>
              <w:br/>
              <w:t>2. Лепка</w:t>
              <w:br/>
              <w:t>Тема: Лепка из соленого теста.</w:t>
              <w:br/>
              <w:t>Цели:  Научить детей работать с соленым тестом, создавать простые формы, развивать мелкую моторику, фантазию и творческие способности.</w:t>
              <w:br/>
              <w:t>Содержание работы:  Показ способов работы с соленым тестом (раскатывание, лепка). Изготовление простых фигурок из соленого теста (например, фрукты, овощи, геометрические фигуры).  Обсуждение способов декорирования готовых изделий.</w:t>
              <w:br/>
              <w:t>Материалы:  Соленое тесто (готовое или приготовленное в процессе занятия), стеки, доски для лепки, различные формочки (по желанию).</w:t>
              <w:br/>
              <w:t>Безопасность:  Аккуратное обращение со стеками, следить за чистотой рабочего места.</w:t>
              <w:br/>
              <w:t>3. Аппликация</w:t>
              <w:br/>
              <w:t>Тема: Ниткография «Пушистый котенок».</w:t>
              <w:br/>
              <w:t>Цели:  Познакомить детей с техникой ниткографии, научить создавать объемные изображения с помощью ниток, развивать мелкую моторику, творческое воображение.</w:t>
              <w:br/>
              <w:t>Содержание работы:  Демонстрация техники ниткографии на примере «Пушистого котенка».  Дети предварительно рисуют контур котенка, а затем заполняют его приклеенными кусочками ниток различной фактуры и цвета, создавая эффект пушистости.</w:t>
              <w:br/>
              <w:t>Материалы:  Картон, клей ПВА, цветные нитки различной толщины, ножницы, простой карандаш.</w:t>
              <w:br/>
              <w:t>Безопасность:  Аккуратное обращение с ножницами и клеем.</w:t>
              <w:br/>
              <w:t>4. Конструирование</w:t>
              <w:br/>
              <w:t>Тема: Сложное оригами.</w:t>
              <w:br/>
              <w:t>Цели: Закрепить навыки работы со схемами оригами, научить детей выполнять более сложные модели, развивать пространственное мышление, усидчивость и точность движений.</w:t>
              <w:br/>
              <w:t>Содержание работы: Показ и разбор схемы сложной модели оригами (например, животное или предмет).  Поэтапное выполнение модели детьми под руководством преподавателя.  Анализ ошибок и способов их исправления.</w:t>
              <w:br/>
              <w:t>Материалы:  Квадратные листы бумаги (размер в зависимости от сложности модели), схемы оригами.</w:t>
              <w:br/>
              <w:t>Безопасность:  Аккуратное обращение с бумагой,  контроль за процессом работы для предотвращения травм.</w:t>
            </w:r>
          </w:p>
        </w:tc>
      </w:tr>
      <w:tr>
        <w:tc>
          <w:tcPr>
            <w:tcW w:type="dxa" w:w="1417"/>
            <w:vMerge/>
          </w:tcPr>
          <w:p/>
        </w:tc>
        <w:tc>
          <w:tcPr>
            <w:tcW w:type="dxa" w:w="1984"/>
          </w:tcPr>
          <w:p>
            <w:r>
              <w:t>Музыка</w:t>
            </w:r>
          </w:p>
        </w:tc>
        <w:tc>
          <w:tcPr>
            <w:tcW w:type="dxa" w:w="5669"/>
          </w:tcPr>
          <w:p>
            <w:r>
              <w:t>План музыкального занятия на апрель</w:t>
              <w:br/>
              <w:t>1. Слушание</w:t>
              <w:br/>
              <w:t>Цели: Ознакомление с нотным станом, скрипичным ключом и основными длительностями (целая, половинная, четвертная). Развитие навыков слушания и музыкальной памяти.</w:t>
              <w:br/>
              <w:t>Репертуар:  «Самолет летит» (Е.Тиличеевой), «Баю-бай» (В. Агафонников).</w:t>
              <w:br/>
              <w:t>Содержание работы:  Прослушивание музыкальных произведений.  Объяснение основных элементов нотной грамоты с использованием наглядных пособий (нотный стан, скрипичный ключ, ноты разной длительности).  Задания на определение длительности нот по слуху.</w:t>
              <w:br/>
              <w:t>Материалы:  Нотный стан, изображения нот разной длительности, картинки к песням.</w:t>
              <w:br/>
              <w:t>2. Пение</w:t>
              <w:br/>
              <w:t>Цели:  Обучение пению простейших попевок по нотам. Развитие певческого голоса, дыхания и чувства ритма.</w:t>
              <w:br/>
              <w:t>Репертуар:  «Андрей-воробей» (ноты – простая версия).  Простые детские песни с использованием лишь четвертных нот.</w:t>
              <w:br/>
              <w:t>Содержание работы:  Распевка.  Разбор нот песни «Андрей-воробей» (или подобной) по фразам.  Пение песни по нотам, сначала по частям, затем целиком.  Работа над чистотой интонирования и дикцией.</w:t>
              <w:br/>
              <w:t>Материалы: Ноты песни «Андрей-воробей» (адаптированная версия), фортепиано (или другой инструмент для сопровождения).</w:t>
              <w:br/>
              <w:t>3. Музыкально-ритмические движения</w:t>
              <w:br/>
              <w:t>Цели: Закрепление знаний о творчестве классиков. Развитие чувства ритма и координации движений.</w:t>
              <w:br/>
              <w:t>Содержание работы:  Прослушивание фрагментов произведений известных композиторов (например, П.И. Чайковский, «Детский альбом»).  Игры и упражнения на развитие ритма:  «Веселые нотки» (игра с имитацией движений под музыку).  Придумывание простых ритмических рисунков, которые затем можно использовать при сочинении собственных мелодий.</w:t>
              <w:br/>
              <w:t>Материалы: Аудиозаписи произведений классических композиторов, музыкальные инструменты для ритмических игр (бубен, погремушки).</w:t>
              <w:br/>
              <w:t>4. Игра на инструментах</w:t>
              <w:br/>
              <w:t>Цели: Обучение игре на металлофоне по нотам.  Развитие мелкой моторики и музыкальных способностей.</w:t>
              <w:br/>
              <w:t>Репертуар: Простые пьесы для металлофона, состоящие из коротких мелодических фраз, использующие только  ноты на основных ступенях гаммы.</w:t>
              <w:br/>
              <w:t>Содержание работы:  Знакомство с металлофоном.  Показ приемов игры на инструменте.  Исполнение простых мелодий по нотам.  Самостоятельное исполнение изученных мелодий.</w:t>
              <w:br/>
              <w:t>Материалы: Металлофоны, ноты простых пьес для металлофона.</w:t>
            </w:r>
          </w:p>
        </w:tc>
      </w:tr>
      <w:tr>
        <w:tc>
          <w:tcPr>
            <w:tcW w:type="dxa" w:w="1417"/>
            <w:vMerge/>
          </w:tcPr>
          <w:p/>
        </w:tc>
        <w:tc>
          <w:tcPr>
            <w:tcW w:type="dxa" w:w="1984"/>
          </w:tcPr>
          <w:p>
            <w:r>
              <w:t>Казахский язык</w:t>
            </w:r>
          </w:p>
        </w:tc>
        <w:tc>
          <w:tcPr>
            <w:tcW w:type="dxa" w:w="5669"/>
          </w:tcPr>
          <w:p>
            <w:r>
              <w:t>Ключевые лексические темы: Словарь 'Ғарыш' (Космос)</w:t>
              <w:br/>
              <w:t>Мақсаттар (Цели):  Изучение лексики по теме "Космос", развитие словарного запаса,  формирование навыков  восприятия и произношения новых слов.</w:t>
              <w:br/>
              <w:t>Сөздік минимум (Лексический минимум): жұлдыз (звезда), ай (луна), күн (солнце), ғарышкер (космонавт), ғарыш (космос), ракета,  жер (Земля).</w:t>
              <w:br/>
              <w:t>Жұмыс мазмұны (Содержание работы):  Рассмотрение картинок с изображением космических объектов. Повторение слов  с помощью флеш-карт и  игр ("Найди пару", "Что лишнее"). Прослушивание аудиозаписи с  произношением новых слов. Составление простых предложений с использованием новых слов. Рисование космических объектов.</w:t>
              <w:br/>
              <w:t>Материалдар (Материалы): Картинки с изображением звезд, луны, солнца, космонавта, ракеты, Земли. Флеш-карты с новыми словами. Аудиозапись с произношением слов. Раскраски, карандаши, фломастеры.</w:t>
              <w:br/>
              <w:t>Ключевые лексические темы: Рассказ о первом космонавте</w:t>
              <w:br/>
              <w:t>Мақсаттар (Цели): Понимание содержания рассказа о первом космонавте Юрии Гагарине, развитие навыков слушания и восприятия речи на казахском языке, расширение кругозора.</w:t>
              <w:br/>
              <w:t>Сөздік минимум (Лексический минимум):  ғарышкер (космонавт),  ұшу (полет),  кеме (корабль),  ерлік (героизм),  алғашқы (первый),  Юрий Гагарин.</w:t>
              <w:br/>
              <w:t>Жұмыс мазмұны (Содержание работы):  Прослушивание рассказа о первом полете человека в космос на казахском языке (адаптированного текста для предшкольной группы).  Рассматривание иллюстраций к рассказу.  Беседа по содержанию рассказа с использованием наводящих вопросов.  Составление простых предложений о  Юрии Гагарине.</w:t>
              <w:br/>
              <w:t>Материалдар (Материалы): Адаптированный текст рассказа о Юрии Гагарине на казахском языке. Иллюстрации к рассказу. Картинки с изображением Юрия Гагарина и космического корабля.</w:t>
              <w:br/>
              <w:t>Грамматика: Употребление сложных предложений</w:t>
              <w:br/>
              <w:t>Мақсаттар (Цели):  Формирование начальных представлений о сложных предложениях, обучение составлению  простых сложных предложений.</w:t>
              <w:br/>
              <w:t>Сөздік минимум (Лексический минимум):  (Не требуется специфического лексического минимума,  используются слова из предыдущих тем).</w:t>
              <w:br/>
              <w:t>Жұмыс мазмұны (Содержание работы):  Объяснение понятие простого и сложного предложения с помощью наглядных примеров.  Составление сложных предложений из двух простых предложений, используя союзы "жəне" (и), "бірақ" (но).  Игры на  составление предложений по картинкам.</w:t>
              <w:br/>
              <w:t>Материалдар (Материалы): Карточки с картинками для составления предложений.</w:t>
              <w:br/>
              <w:t>Темы для закрепления: Национальные игры</w:t>
              <w:br/>
              <w:t>Мақсаттар (Цели):  Знакомство с казахскими национальными играми,  развитие двигательной активности.</w:t>
              <w:br/>
              <w:t>Сөздік минимум (Лексический минимум):  асық (костяшки),  көкпар (козлодрание),  арқан тарту (перетягивание каната), ойын (игра).</w:t>
              <w:br/>
              <w:t>Жұмыс мазмұны (Содержание работы):  Рассказ о  национальных играх Казахстана. Просмотр видеороликов или фотографий с изображением игр.  Инсценировка  простых игр (например,  игра с костяшками –  асық).</w:t>
              <w:br/>
              <w:t>Материалдар (Материалы):  Видеоролики или фотографии с изображением казахских национальных игр. Костяшки для игры асық (если возможно).</w:t>
              <w:br/>
              <w:t>Темы для закрепления: Пересказ сказок</w:t>
              <w:br/>
              <w:t>Мақсаттар (Цели):  Развитие речи,  понимание и пересказ  сказок на казахском языке.</w:t>
              <w:br/>
              <w:t>Сөздік минимум (Лексический минимум): (Не требуется специфического лексического минимума, слова будут зависеть от выбранной сказки).</w:t>
              <w:br/>
              <w:t>Жұмыс мазмұны (Содержание работы): Чтение сказки на казахском языке (адаптированной для  предшкольной группы).  Постановка вопросов по содержанию сказки.  Пересказ сказки детьми с помощью картинок или  с опорой на текст.</w:t>
              <w:br/>
              <w:t>Материалдар (Материалы):  Адаптированные тексты казахских сказок. Иллюстрации к сказкам.</w:t>
            </w:r>
          </w:p>
        </w:tc>
      </w:tr>
      <w:tr>
        <w:tc>
          <w:tcPr>
            <w:tcW w:type="dxa" w:w="1417"/>
            <w:vMerge/>
          </w:tcPr>
          <w:p/>
        </w:tc>
        <w:tc>
          <w:tcPr>
            <w:tcW w:type="dxa" w:w="1984"/>
          </w:tcPr>
          <w:p>
            <w:r>
              <w:t>Ознакомление с окружающим миром</w:t>
            </w:r>
          </w:p>
        </w:tc>
        <w:tc>
          <w:tcPr>
            <w:tcW w:type="dxa" w:w="5669"/>
          </w:tcPr>
          <w:p>
            <w:r>
              <w:t>Блок 1: Освоение космоса. Роль Казахстана (Байконур)</w:t>
              <w:br/>
              <w:t>Цели:  Формирование начальных представлений о космосе, освоении космоса, роли Байконура в мировой космонавтике. Развитие познавательного интереса, логического мышления, мелкой моторики.</w:t>
              <w:br/>
              <w:t>Содержание работы:  Знакомство с понятием «космос», планетами Солнечной системы (на начальном уровне). Просмотр иллюстраций, прослушивание аудиозаписи о космосе и полетах в космос.  Рассказ о Байконуре как космодроме, его значении для Казахстана и всего мира.  Проведение дидактической игры «Собери ракету» (с использованием конструктора или готовых элементов).  Рисование космического пейзажа или ракеты.  Лепка космических объектов из пластилина.</w:t>
              <w:br/>
              <w:t>Материалы:  Иллюстрации планет Солнечной системы, фотографии Байконура, аудиозапись о космосе, конструктор, пластилин, бумага, краски, карандаши.</w:t>
              <w:br/>
              <w:t>Блок 2: Экологические проблемы планеты и пути их решения</w:t>
              <w:br/>
              <w:t>Цели: Формирование элементарных представлений об экологических проблемах (загрязнение воды, воздуха, мусор).  Воспитание бережного отношения к природе, формирование основ экологической культуры. Развитие коммуникативных навыков.</w:t>
              <w:br/>
              <w:t>Содержание работы:  Беседа о природе, ее красоте и хрупкости.  Рассматривание иллюстраций с изображением загрязненной и чистой природы.  Обсуждение причин загрязнения окружающей среды.  Проведение дидактической игры «Сортируем мусор».  Коллективная работа по созданию плаката «Береги природу».  Чтение художественной литературы о природе, животных.</w:t>
              <w:br/>
              <w:t>Материалы:  Иллюстрации с изображением экологических проблем и способов их решения, муляжи мусора для сортировки, бумага, краски, карандаши, художественная литература о природе.</w:t>
              <w:br/>
              <w:t>Блок 3: Книга – источник знаний. История создания книги.  Народы мира. Солнечная система</w:t>
              <w:br/>
              <w:t>Цели:  Формирование представлений о книге как источнике знаний, истории создания книги (от глиняных табличек до современных книг). Знакомство с разнообразием народов мира (внешний вид, одежда, традиции – на начальном уровне). Закрепление знаний о Солнечной системе.</w:t>
              <w:br/>
              <w:t>Содержание работы:  Рассматривание разных книг (по размеру, цвету, содержанию).  Рассказ о том, как создавались книги раньше и сейчас.  Просмотр иллюстраций, изображающих людей разных национальностей, в национальной одежде.  Беседа о традициях разных народов (на доступном уровне).  Чтение сказок или рассказов о разных народах.  Дидактическая игра «Найди планету» (с использованием картинок планет Солнечной системы).  Рисование планет или людей разных национальностей.</w:t>
              <w:br/>
              <w:t>Материалы:  Разнообразные книги, иллюстрации, изображающие людей разных национальностей,  картинки планет Солнечной системы, бумага, краски, карандаши, художественная литература.</w:t>
            </w:r>
          </w:p>
        </w:tc>
      </w:tr>
      <w:tr>
        <w:tc>
          <w:tcPr>
            <w:tcW w:type="dxa" w:w="1417"/>
            <w:vMerge w:val="restart"/>
          </w:tcPr>
          <w:p>
            <w:r>
              <w:t>Май</w:t>
            </w:r>
          </w:p>
        </w:tc>
        <w:tc>
          <w:tcPr>
            <w:tcW w:type="dxa" w:w="1984"/>
          </w:tcPr>
          <w:p>
            <w:r>
              <w:t>Физическая культура</w:t>
            </w:r>
          </w:p>
        </w:tc>
        <w:tc>
          <w:tcPr>
            <w:tcW w:type="dxa" w:w="5669"/>
          </w:tcPr>
          <w:p>
            <w:r>
              <w:t>План занятия по физической культуре (Май)</w:t>
              <w:br/>
              <w:t>Основные движения</w:t>
              <w:br/>
              <w:t>Цели: Развитие координации движений, обучение элементарным спортивным навыкам, участие в соревнованиях.</w:t>
              <w:br/>
              <w:t>Упражнения: Ходьба обычная, на носках, на пятках, с высоким подниманием коленей; бег в разных направлениях, прыжки на двух ногах, прыжки через скакалку (для подготовленных детей).</w:t>
              <w:br/>
              <w:t>Инвентарь: Скакалки (по желанию).</w:t>
              <w:br/>
              <w:t>Ход игры:  Дети выполняют упражнения по очереди, демонстрируя правильную технику. Организуется эстафета с элементами бега и прыжков.  Лучшие результаты фиксируются и награждаются.  Включаются элементы спортивного праздника – награждение медалями из бумаги,  поздравления.</w:t>
              <w:br/>
              <w:t>Общеразвивающие упражнения</w:t>
              <w:br/>
              <w:t>Цели:  Развитие гибкости, силы, выносливости, укрепление мышц. Закрепление навыков оценки собственных движений и движений товарищей.</w:t>
              <w:br/>
              <w:t>Упражнения: «Спрячь ладошки», «Маятник», «Спрячься», «Жуки», «Самолет» (из примера «Картотека комплексов оздоровительной гимнастики»),  «Большие-маленькие».  После каждого упражнения дети оценивают правильность выполнения, сравнивают свои движения с движениями товарищей, обсуждают, что можно улучшить.</w:t>
              <w:br/>
              <w:t>Инвентарь:  Не требуется.</w:t>
              <w:br/>
              <w:t>Подвижная игра</w:t>
              <w:br/>
              <w:t>Цели: Закрепление навыков участия в спортивных праздниках и соревнованиях, развитие командного духа,  закрепление навыков национальных игр (в качестве одной из активностей).</w:t>
              <w:br/>
              <w:t>Упражнения/Игра:  "Верные друзья" (хоровод с элементами спасения из "моря",  построение в круги,  соревнование на быстроту и ловкость).  В качестве национальной игры –  "Колечко" (дети передают колечко в кругу,  задача – угадать, у кого оно находится).</w:t>
              <w:br/>
              <w:t>Инвентарь:  Колечко.</w:t>
              <w:br/>
              <w:t>Ход игры: Дети делятся на команды,  выполняют задания,  соревнуясь друг с другом.  Судьи оценивают выполнение заданий и  подводят итоги.  Награждение победителей.</w:t>
              <w:br/>
              <w:t>Спортивные упражнения</w:t>
              <w:br/>
              <w:t>Цели: Закрепление навыков в разных видах спорта, подготовка к итоговой сдаче нормативов.  Развитие силовой выносливости.</w:t>
              <w:br/>
              <w:t>Упражнения: Элементы лёгкой атлетики (бег на короткую дистанцию,  прыжки в длину с места),  бросание мяча в цель,  простые упражнения с гимнастической скамейкой (для подготовленных детей).  В конце занятия –  игра на силовую выносливость: кто больше раз поднимет руки вверх за определенное время.</w:t>
              <w:br/>
              <w:t>Инвентарь:  Мячи, гимнастическая скамейка (по возможности).</w:t>
              <w:br/>
              <w:t>Ход игры:  Дети выполняют упражнения по заданию тренера,  стараясь показать лучшие результаты.  За каждое выполненное задание дети получают баллы, суммируя их в конце.  Организуется соревнование с подведением итогов и награждением.</w:t>
              <w:br/>
              <w:t>Итоговая сдача нормативов (в игровой форме)</w:t>
              <w:br/>
              <w:t>Цели:  Проверка уровня физической подготовки детей в игровой форме,  закрепление пройденного материала.</w:t>
              <w:br/>
              <w:t>Упражнения:  Комплексное выполнение упражнений из всех предыдущих блоков.   Эстафета, включающая бег, прыжки, метание и упражнения на координацию.</w:t>
              <w:br/>
              <w:t>Инвентарь:  Разнообразный инвентарь из предыдущих блоков.</w:t>
              <w:br/>
              <w:t>Ход игры:  Дети проходят полосу препятствий, выполняя задания на скорость, ловкость и силу. Итоги фиксируются в игровой форме (например,  с использованием системы баллов или "медалей").</w:t>
              <w:br/>
              <w:t>Тем для закрепления:</w:t>
              <w:br/>
              <w:t>Национальные игры: Организуется урок с демонстрацией и разучиванием правил нескольких национальных игр (подробности  зависят от национального состава группы).</w:t>
              <w:br/>
              <w:t>Силовая выносливость: Проводится игра "Кто дольше", где дети выполняют упражнения на выносливость (приседания, отжимания от стены,  подъемы туловища) и определяется победитель.</w:t>
            </w:r>
          </w:p>
        </w:tc>
      </w:tr>
      <w:tr>
        <w:tc>
          <w:tcPr>
            <w:tcW w:type="dxa" w:w="1417"/>
            <w:vMerge/>
          </w:tcPr>
          <w:p/>
        </w:tc>
        <w:tc>
          <w:tcPr>
            <w:tcW w:type="dxa" w:w="1984"/>
          </w:tcPr>
          <w:p>
            <w:r>
              <w:t>Развитие речи</w:t>
            </w:r>
          </w:p>
        </w:tc>
        <w:tc>
          <w:tcPr>
            <w:tcW w:type="dxa" w:w="5669"/>
          </w:tcPr>
          <w:p>
            <w:r>
              <w:t>План занятия для подготовки к школе (Май)</w:t>
              <w:br/>
              <w:t>Тематический словарь</w:t>
              <w:br/>
              <w:t>Цели: Расширение словарного запаса по темам «Детский сад», «Школа», «Семья», «Будущее».</w:t>
              <w:br/>
              <w:t>Содержание работы:  Знакомство с лексикой по темам с использованием картинок, игрушек,  песен из списка «Песни и музыкальные игры» (например, «Наш любимый детский сад», «Пойдем в детский сад»).  Ввод новых слов,  закрепление с помощью дидактических игр (лото, пазлы).  Составление предложений с новыми словами.</w:t>
              <w:br/>
              <w:t>Материалы: Картинки, игрушки, песни Т. Кулиновой, А. Досмагамбетовой,  дидактические игры.</w:t>
              <w:br/>
              <w:t>Звуковая культура речи</w:t>
              <w:br/>
              <w:t>Цели: Развитие фонематического слуха, артикуляционной моторики, правильного произношения звуков.</w:t>
              <w:br/>
              <w:t>Содержание работы:  Проведение артикуляционной гимнастики.  Игры на различение звуков (например,  игра «Найди звук»).  Чтение коротких стихотворений и скороговорок.  Распевание песен, направленных на развитие звуковой культуры речи из списка «Песни и музыкальные игры».</w:t>
              <w:br/>
              <w:t>Материалы: Зеркала, картинки с изображением звуков, стихотворения, скороговорки.</w:t>
              <w:br/>
              <w:t>Грамматический строй</w:t>
              <w:br/>
              <w:t>Цели: Формирование грамматически правильной речи: согласование слов в предложении, образование различных форм слов.</w:t>
              <w:br/>
              <w:t>Содержание работы:  Составление предложений по картинкам,  изменение слов по числам и падежам.  Работа с простыми грамматическими упражнениями,  например, составление рассказов по серии картинок о детском саде.  Использование материалов из методики «Краткосрочная предшкольная подготовка "Балақайлар мектебі"» (ссылка в ТЗ) для развития грамматических навыков.</w:t>
              <w:br/>
              <w:t>Материалы: Картинки, наглядные пособия, рабочие тетради.</w:t>
              <w:br/>
              <w:t>Связная речь</w:t>
              <w:br/>
              <w:t>Цели: Развитие навыков связной речи: составление рассказов по картинкам и по теме «Мой детский сад»,  планирование будущего.</w:t>
              <w:br/>
              <w:t>Содержание работы:  Составление рассказа о детском саде с использованием  песен и музыкальных игр из списка «Песни и музыкальные игры» в качестве опоры.  Составление рассказов о планах на будущее, используя метод картинок и наводящих вопросов.  Работа над структурой рассказа (начало, середина, конец). Использование методики «Краткосрочная предшкольная подготовка "Балақайлар мектебі"» для развития навыков составления рассказов.</w:t>
              <w:br/>
              <w:t>Материалы: Картинки, игрушки,  планшеты (для показа видео с песнями), рабочие тетради.</w:t>
              <w:br/>
              <w:t>Игры-драматизации (Закрепление)</w:t>
              <w:br/>
              <w:t>Содержание работы: Разъяснение правил игры-драматизации.  Постановка короткой сценки по мотивам знакомых сказок или стихов.  Выбор ролей и репетиция.  Использование методики «Краткосрочная предшкольная подготовка "Балақайлар мектебі"» для организации игровой деятельности.</w:t>
              <w:br/>
              <w:t>Материалы: Куклы, костюмы, декорации.</w:t>
              <w:br/>
              <w:t>Оценка речи сверстников (Закрепление)</w:t>
              <w:br/>
              <w:t>Содержание работы:  Дети рассказывают о своем детском саде.  Группа оценивает рассказы по критериям:  интересность,  последовательность,  ясность изложения.  Оценивание происходит в форме обсуждения с использованием положительных формулировок.</w:t>
              <w:br/>
              <w:t>Материалы: Критерии оценки речи (наглядные карточки).</w:t>
              <w:br/>
              <w:t>Итоговая диагностика речевого развития</w:t>
              <w:br/>
              <w:t>Содержание работы:  Проведение итогового тестирования по всем пройденным темам, с использованием методики, соответствующей возрасту и уровню развития детей.  Анализ результатов,  определение индивидуальных достижений и зон ближайшего развития. Использование таблицы «Умения и навыки детей (1 год – 1 класс)» из «Опорных материалов» для оценки результатов.</w:t>
              <w:br/>
              <w:t>Материалы: Тестовые задания, бланки для ответов.</w:t>
            </w:r>
          </w:p>
        </w:tc>
      </w:tr>
      <w:tr>
        <w:tc>
          <w:tcPr>
            <w:tcW w:type="dxa" w:w="1417"/>
            <w:vMerge/>
          </w:tcPr>
          <w:p/>
        </w:tc>
        <w:tc>
          <w:tcPr>
            <w:tcW w:type="dxa" w:w="1984"/>
          </w:tcPr>
          <w:p>
            <w:r>
              <w:t>Основы грамоты</w:t>
            </w:r>
          </w:p>
        </w:tc>
        <w:tc>
          <w:tcPr>
            <w:tcW w:type="dxa" w:w="5669"/>
          </w:tcPr>
          <w:p>
            <w:r>
              <w:t>План логопедического занятия (май)</w:t>
              <w:br/>
              <w:t>Цели: Знакомство с буквами Ъ, Ь, обобщение знаний о звуках и буквах, развитие навыков чтения и пересказа, итоговая диагностика готовности к школе, закрепление плавного чтения и ориентировки на строке.</w:t>
              <w:br/>
              <w:t>Содержание работы:</w:t>
              <w:br/>
              <w:t>Знакомство с буквами Ъ, Ь:</w:t>
              <w:br/>
              <w:t>Цели: Познакомить детей с буквами Ъ и Ь, объяснить их роль в русском языке, научить отличать эти буквы от других.</w:t>
              <w:br/>
              <w:t>Материалы: Карточки с буквами Ъ и Ь, картинки с названиями, содержащими эти буквы (объём, съёмка, семья, лось).</w:t>
              <w:br/>
              <w:t>Содержание:  Начинаем с обсуждения звуков, которые не обозначаются буквами. Затем вводим буквы Ъ и Ь, показываем на карточках,  проговариваем названия, объясняем, что они обозначают "мягкость" или "разделительный знак".  Рассматриваем картинки с названиями, где присутствуют эти буквы. Дети  выделяют буквы Ъ и Ь в словах.</w:t>
              <w:br/>
              <w:t>Обобщение и систематизация знаний о звуках и буквах:</w:t>
              <w:br/>
              <w:t>Цели: Закрепить знания детей о звуках и буквах, умение различать гласные и согласные звуки, твердые и мягкие согласные,  составлять слова из слогов и звуков.</w:t>
              <w:br/>
              <w:t>Материалы: Карточки с изображением предметов, картинки с буквами, кубики Зайцева или аналогичные пособия, таблицы звуков.</w:t>
              <w:br/>
              <w:t>Содержание: Проводим серию игр: "Найди картинку к звуку", "Составь слово из слогов", "Какой звук лишний?", "Определи твердый или мягкий согласный". Используем таблицы звуков для обобщения и систематизации информации.</w:t>
              <w:br/>
              <w:t>Чтение и пересказ коротких рассказов:</w:t>
              <w:br/>
              <w:t>Цели: Развивать навыки чтения,  понимания прочитанного,  умение пересказывать текст,  расширять словарный запас.</w:t>
              <w:br/>
              <w:t>Материалы: Тексты коротких рассказов с картинками для наглядности.  На этапе пересказа – опорные картинки.</w:t>
              <w:br/>
              <w:t>Содержание:  Предлагаем детям прочитать короткий рассказ,  обсуждаем  понимание прочитанного,  вводим понятия "главное" и "второстепенное",   обучаем составлению плана пересказа.   Дети пересказывают рассказ самостоятельно,  с опорой на картинки или план.</w:t>
              <w:br/>
              <w:t>Итоговая диагностика готовности к школе:</w:t>
              <w:br/>
              <w:t>Цели: Оценить уровень подготовки детей к школе по основным показателям: звуко-буквенный анализ, чтение,  пересказ,  речевые навыки.</w:t>
              <w:br/>
              <w:t>Материалы: Диагностические карточки, соответствующие программе обучения.</w:t>
              <w:br/>
              <w:t>Содержание:  Проводим индивидуальное тестирование детей,  оцениваем результаты по заранее разработанным критериям.  Результаты диагностики заносим в протокол.</w:t>
              <w:br/>
              <w:t>Закрепление плавного чтения:</w:t>
              <w:br/>
              <w:t>Цели: Развить навык чтения целыми словами и предложениями, повысить скорость чтения.</w:t>
              <w:br/>
              <w:t>Содержание:   Чтение скороговорок,  чтение текста вслух по ролям (например, диалог).  Работа с карточкой "Найди слово", где нужно быстро определить и выделить заданные слова в предложении.</w:t>
              <w:br/>
              <w:t>Ориентировка на строке:</w:t>
              <w:br/>
              <w:t>Цели: Улучшить навык  ориентировки в тексте,  чтения по строкам слева направо.</w:t>
              <w:br/>
              <w:t>Содержание:   Игра "Найди букву": дети находят заданную букву в предложении или тексте;  Игра "Закончи предложение": детям предлагается дописать окончания предложений по смыслу.</w:t>
            </w:r>
          </w:p>
        </w:tc>
      </w:tr>
      <w:tr>
        <w:tc>
          <w:tcPr>
            <w:tcW w:type="dxa" w:w="1417"/>
            <w:vMerge/>
          </w:tcPr>
          <w:p/>
        </w:tc>
        <w:tc>
          <w:tcPr>
            <w:tcW w:type="dxa" w:w="1984"/>
          </w:tcPr>
          <w:p>
            <w:r>
              <w:t>Основы математики</w:t>
            </w:r>
          </w:p>
        </w:tc>
        <w:tc>
          <w:tcPr>
            <w:tcW w:type="dxa" w:w="5669"/>
          </w:tcPr>
          <w:p>
            <w:r>
              <w:t>План занятия по математике (Май)</w:t>
              <w:br/>
              <w:t>Итоговое повторение: счет, состав чисел, решение задач и примеров.</w:t>
              <w:br/>
              <w:t>Цели: Закрепить знания о прямом и обратном счете в пределах 10,  умение определять состав чисел в пределах 10,  решать простые арифметические задачи.</w:t>
              <w:br/>
              <w:t>Содержание работы:  Устный счет с использованием различных методик (напоминание "Краткосрочной предшкольной подготовки "Балақайлар мектебі" с адаптированием к времени занятия). Индивидуальные задания на определение состава чисел (например, "разложи число 7 на два меньших числа"). Коллективное решение простых задач на сложение и вычитание.</w:t>
              <w:br/>
              <w:t>Материалы:  Цифры, счетные палочки, картинки для составления задач.</w:t>
              <w:br/>
              <w:t>Решение нестандартных, олимпиадных задач.</w:t>
              <w:br/>
              <w:t>Цели: Развить логическое мышление,  способность к нестандартному решению задач.</w:t>
              <w:br/>
              <w:t>Содержание работы:  Решение задач из сборника "Кенгуру для дошколят" (адаптированные по сложности).  Предложение задач на сообразительность, логические цепочки (например, "Что лишнее?"). Обсуждение различных способов решения задач.</w:t>
              <w:br/>
              <w:t>Материалы:  Карточки с задачами,  наглядные пособия.</w:t>
              <w:br/>
              <w:t>Математические игры и развлечения.</w:t>
              <w:br/>
              <w:t>Цели:  Развить интерес к математике,  закрепить полученные знания в игровой форме.</w:t>
              <w:br/>
              <w:t>Содержание работы:  Проведение математического КВН с командами.  Игры на развитие логики и внимания.</w:t>
              <w:br/>
              <w:t>Материалы:  Реквизит для КВН (плакаты, карточки, призы).</w:t>
              <w:br/>
              <w:t>Диагностика математической готовности к школе.</w:t>
              <w:br/>
              <w:t>Цели: Оценить уровень математической подготовки детей.</w:t>
              <w:br/>
              <w:t>Содержание работы:  Выполнение диагностических заданий, включающих устный счет, решение простых задач,  работу с геометрическими фигурами. Анализ результатов.</w:t>
              <w:br/>
              <w:t>Материалы:  Тестовые задания.</w:t>
              <w:br/>
              <w:t>Закрепление: Построение отрезков</w:t>
              <w:br/>
              <w:t>Цели: Отточить навыки построения отрезков с помощью линейки.</w:t>
              <w:br/>
              <w:t>Содержание работы: Практическое задание: построение отрезков заданной длины (например, 5 см, 7 см).  Сравнение длины построенных отрезков.</w:t>
              <w:br/>
              <w:t>Материалы: Линейки, карандаши, бумага.</w:t>
              <w:br/>
              <w:t>Закрепление: Решение задач на сравнение.</w:t>
              <w:br/>
              <w:t>Цели:  Закрепить умение сравнивать числа и величины.</w:t>
              <w:br/>
              <w:t>Содержание работы:  Решение задач на сравнение (больше, меньше, равно), использование различных наглядных материалов, например,  сравнение высоты предметов, количества предметов.</w:t>
              <w:br/>
              <w:t>Материалы:  Карточки с задачами,  предметы для сравнения (кубики, карандаши).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Тема:Самостоятельная творческая деятельность: выбор темы, материалов, техник.</w:t>
              <w:br/>
              <w:t>Цели:Развитие творческого мышления, умения самостоятельно выбирать тему, материалы и технику для работы, развитие мелкой моторики.</w:t>
              <w:br/>
              <w:t>Содержание работы:Дети выбирают тему для рисунка, самостоятельно подбирают необходимые материалы (краски, карандаши, бумагу).  Предоставляется свобода выбора техники рисования (акварель, гуашь, пастель, цветные карандаши).  Занятие начинается с обсуждения возможных тем, вдохновляющих образов и техник. Дети создают эскизы, а затем приступают к работе над основным рисунком.  В конце занятия проводится обсуждение работ, каждый ребенок рассказывает о своей работе, о выбранной теме и технике.</w:t>
              <w:br/>
              <w:t>Материалы:Бумага разных форматов и текстур, акварельные краски, гуашь, цветные карандаши, пастель, кисти, баночки для воды, тряпочки.</w:t>
              <w:br/>
              <w:t>Безопасность: Соблюдение правил работы с красками, кистями и другими материалами.  Проведение занятия в хорошо проветриваемом помещении.</w:t>
              <w:br/>
              <w:t>2. Лепка</w:t>
              <w:br/>
              <w:t>Тема:Натюрморт</w:t>
              <w:br/>
              <w:t>Цели:Развитие наблюдательности, умения передавать форму и цвет предметов, совершенствование навыков лепки.</w:t>
              <w:br/>
              <w:t>Содержание работы:На столе расположен натюрморт из 2-3 простых предметов (фрукты, овощи).  Дети наблюдают за предметами, обращая внимание на их форму, цвет, размер.  Затем лепят из пластилина выбранные предметы, стараясь передать их особенности.  В конце занятия создается коллективная композиция из выполненных работ.</w:t>
              <w:br/>
              <w:t>Материалы:Пластилин разных цветов, стеки, доски для лепки, влажные салфетки.</w:t>
              <w:br/>
              <w:t>Безопасность:Аккуратное обращение со стеками, использование влажных салфеток для чистки рук.</w:t>
              <w:br/>
              <w:t>3. Аппликация</w:t>
              <w:br/>
              <w:t>Тема:Коллективные творческие проекты ('Украсим наш участок')</w:t>
              <w:br/>
              <w:t>Цели:Развитие сотрудничества, умения работать в команде, создание коллективного произведения искусства.</w:t>
              <w:br/>
              <w:t>Содержание работы:Дети совместно разрабатывают проект по украшению участка (роспись камней, создание коллажей из природных материалов).  Заранее выбирается тема, обсуждается концепция.  Дети делятся на группы, каждая группа отвечает за определенную часть проекта.  В конце занятия создается единая композиция из отдельных элементов, украшающая участок.</w:t>
              <w:br/>
              <w:t>Материалы:Камни, краски, кисти, природный материал (листья, цветы, ветки), клей, ножницы, бумага, картон.</w:t>
              <w:br/>
              <w:t>Безопасность:Обращение с ножницами под контролем взрослого, аккуратное использование клея.</w:t>
              <w:br/>
              <w:t>4. Конструирование</w:t>
              <w:br/>
              <w:t>Тема:Ниткография</w:t>
              <w:br/>
              <w:t>Цели:Развитие мелкой моторики, фантазии, знакомство с нетрадиционной техникой рисования.</w:t>
              <w:br/>
              <w:t>Содержание работы:Дети создают рисунки с помощью ниток, предварительно нанеся клей на бумагу по контуру будущего рисунка.  Дети выбирают цвет ниток, накладывая их на клей.  Обсуждаются различные варианты композиций, создаются индивидуальные работы.</w:t>
              <w:br/>
              <w:t>Материалы:Цветные нитки, клей ПВА, бумага, кисти, ножницы.</w:t>
              <w:br/>
              <w:t>Безопасность:Аккуратное использование клея, безопасное обращение с ножницами.</w:t>
            </w:r>
          </w:p>
        </w:tc>
      </w:tr>
      <w:tr>
        <w:tc>
          <w:tcPr>
            <w:tcW w:type="dxa" w:w="1417"/>
            <w:vMerge/>
          </w:tcPr>
          <w:p/>
        </w:tc>
        <w:tc>
          <w:tcPr>
            <w:tcW w:type="dxa" w:w="1984"/>
          </w:tcPr>
          <w:p>
            <w:r>
              <w:t>Музыка</w:t>
            </w:r>
          </w:p>
        </w:tc>
        <w:tc>
          <w:tcPr>
            <w:tcW w:type="dxa" w:w="5669"/>
          </w:tcPr>
          <w:p>
            <w:r>
              <w:t>План музыкальных занятий на май</w:t>
              <w:br/>
              <w:t>1. Слушание</w:t>
              <w:br/>
              <w:t>Цели: Развитие навыков слушания музыки, формирование музыкального вкуса, знакомство с различными музыкальными жанрами.</w:t>
              <w:br/>
              <w:t>Репертуар:  Детские песни из проекта "Мы - артисты", классические пьесы для фортепиано (отрывки),  фонограммы детских песен для прослушивания и последующего обсуждения.</w:t>
              <w:br/>
              <w:t>Содержание работы: Прослушивание музыкальных фрагментов, обсуждение впечатлений, определение настроения музыки, жанра.  Анализ музыкальных тем и образов в произведениях для малышей.</w:t>
              <w:br/>
              <w:t>Материалы: Аудиозаписи, фортепиано (или другие инструменты), иллюстрации, карточки с изображением различных эмоций.</w:t>
              <w:br/>
              <w:t>2. Пение</w:t>
              <w:br/>
              <w:t>Цели:  Развитие певческих навыков,  укрепление голоса,  освоение новых песен для концерта.</w:t>
              <w:br/>
              <w:t>Репертуар: Песни из проекта "Мы - артисты",  простые песни для малышей на основе звукоподражания, песни из  репертуара выпускного праздника.</w:t>
              <w:br/>
              <w:t>Содержание работы: Распевки, разучивание песен, работа над дыханием и дикцией, исполнение песен в ансамбле и сольно.  Постановка голоса.</w:t>
              <w:br/>
              <w:t>Материалы:  Ноты, фортепиано (или другие инструменты), аудиозаписи,  карточки с текстами песен,  микрофоны (по возможности).</w:t>
              <w:br/>
              <w:t>3. Музыкально-ритмические движения</w:t>
              <w:br/>
              <w:t>Цели:  Развитие чувства ритма, координации движений,  творческих способностей, подготовка к музыкально-сценическим выступлениям.</w:t>
              <w:br/>
              <w:t>Репертуар: Музыка для музыкально-ритмических упражнений (простые ритмы, марши, танцы), музыкальное сопровождение к играм  из проекта "Мы - артисты".</w:t>
              <w:br/>
              <w:t>Содержание работы: Игры и упражнения на развитие чувства ритма,  импровизация под музыку,  разучивание танцевальных движений, подготовка сценок к  "Мы - артисты" и выпускному.</w:t>
              <w:br/>
              <w:t>Материалы: Музыкальные инструменты (бубны, погремушки), аудиозаписи,  костюмы (по необходимости).</w:t>
              <w:br/>
              <w:t>4. Игра на инструментах</w:t>
              <w:br/>
              <w:t>Цели: Развитие навыков игры на музыкальных инструментах,  совершенствование техники исполнения, подготовка к выступлению.  Закрепление нотной грамоты и игры по нотам.</w:t>
              <w:br/>
              <w:t>Репертуар: Простые пьесы для фортепиано (или других инструментов)  для индивидуального и ансамблевого исполнения.</w:t>
              <w:br/>
              <w:t>Содержание работы:  Изучение нотной грамоты. Разучивание пьес,  игра по нотам,  аккомпанемент к песням, ансамблевое исполнение.  Проигрывание простых мелодий по нотам, исполнение  музыкального сопровождения  к  играм из проекта "Мы - артисты".</w:t>
              <w:br/>
              <w:t>Материалы:  Ноты, фортепиано (или другие инструменты),  методические пособия по нотной грамоте.</w:t>
              <w:br/>
              <w:t>Итоговая диагностика музыкального развития будет проводиться в конце месяца путем наблюдения за детьми во время занятий, оценки их исполнительских навыков и самостоятельности, а также посредством  проведения небольших контрольных выступлений, используя репертуар, подготовленный на занятиях.</w:t>
            </w:r>
          </w:p>
        </w:tc>
      </w:tr>
      <w:tr>
        <w:tc>
          <w:tcPr>
            <w:tcW w:type="dxa" w:w="1417"/>
            <w:vMerge/>
          </w:tcPr>
          <w:p/>
        </w:tc>
        <w:tc>
          <w:tcPr>
            <w:tcW w:type="dxa" w:w="1984"/>
          </w:tcPr>
          <w:p>
            <w:r>
              <w:t>Казахский язык</w:t>
            </w:r>
          </w:p>
        </w:tc>
        <w:tc>
          <w:tcPr>
            <w:tcW w:type="dxa" w:w="5669"/>
          </w:tcPr>
          <w:p>
            <w:r>
              <w:t>План занятия по казахскому языку (Май)</w:t>
              <w:br/>
              <w:t>Ключевые лексические темы: Словарь 'Табиғатты аялайық' (Бережем природу).</w:t>
              <w:br/>
              <w:t>Мақсаттар (Цели):  Расширить словарный запас учащихся по теме «Природа», научить составлять простые предложения, описывающие природу и правила поведения в ней.</w:t>
              <w:br/>
              <w:t>Сөздік минимум (Лексический минимум):  орман (лес), тау (гора), өзен (река), көл (озеро), ағаш (дерево), гүл (цветок), жануар (животное), құс (птица), су (вода), ауа (воздух), таза (чистый), лас (грязный), сақтау (сохранять), қорғау (охранять), ластамау (не загрязнять), тастамау (не бросать мусор).  (Дополнительно: слова из примера 45,  адаптированные к теме:  гүл (цветок), ағаш (дерево),  жапырақ (лист),  құм (песок),  тас (камень)).</w:t>
              <w:br/>
              <w:t>Жұмыс мазмұны (Содержание работы): 1. Беседа о природе Казахстана, показ иллюстраций. 2. Игра «Что лишнее?» (картинки с изображением объектов природы и мусора). 3. Составление предложений по картинкам с использованием лексического минимума. 4.  Ролевая игра: «Мы - защитники природы».  Дети разыгрывают ситуации, показывая правильное и неправильное поведение в природе. 5. Рисование на тему «Бережем природу».</w:t>
              <w:br/>
              <w:t>Материалдар (Материалы): Карточки с картинками, иллюстрации природы Казахстана, цветные карандаши, бумага.</w:t>
              <w:br/>
              <w:t>Ключевые лексические темы: Составление правил поведения в природе.</w:t>
              <w:br/>
              <w:t>Мақсаттар (Цели):  Научить учащихся формулировать правила поведения в природе, используя изученную лексику, развивать навыки устной речи.</w:t>
              <w:br/>
              <w:t>Сөздік минимум (Лексический минимум):  Ережелер (Правила),  орманда (в лесу), тауда (в горах), өзенде (на реке),  от жағуға болмайды (разводить костер нельзя), қоқыс тастамау керек (мусор бросать нельзя), гүлдерді жұлып алмау керек (цветы срывать нельзя),  жануарларды қуламау керек (животных не пугать), табиғатты қорғау керек (природу надо охранять).</w:t>
              <w:br/>
              <w:t>Жұмыс мазмұны (Содержание работы): 1. Коллективное составление списка правил поведения на природе. 2.  Работа в группах: каждая группа составляет свои правила и представляет их классу. 3.  Обсуждение правил,  корректировка и уточнение. 4.  Запись правил на плакате.</w:t>
              <w:br/>
              <w:t>Материалдар (Материалы):  Ватман, фломастеры, маркеры.</w:t>
              <w:br/>
              <w:t>Ключевые лексические темы: Обобщение и систематизация знаний, полученных за год.</w:t>
              <w:br/>
              <w:t>Мақсаттар (Цели):  Проверить и систематизировать знания, полученные за год,  выявить пробелы в знаниях.</w:t>
              <w:br/>
              <w:t>Сөздік минимум (Лексический минимум):  (повторение лексики за год,  сфокусировано на наиболее важных темах).</w:t>
              <w:br/>
              <w:t>Жұмыс мазмұны (Содержание работы): 1. Тестирование по пройденному материалу (письменно и устно). 2.  Выполнение заданий на повторение грамматических тем (сложные предложения – см. ниже). 3.  Индивидуальные задания по выбору учащихся (рисунки, рассказы, стихи).</w:t>
              <w:br/>
              <w:t>Материалдар (Материалы):  Тестовые задания, рабочие тетради.</w:t>
              <w:br/>
              <w:t>Ключевые лексические темы: Итоговая игра-викторина 'Бәрін білгім келеді' (Хочу все знать).</w:t>
              <w:br/>
              <w:t>Мақсаттар (Цели):  Повторить и закрепить знания в игровой форме,  повысить мотивацию к изучению казахского языка.</w:t>
              <w:br/>
              <w:t>Сөздік минимум (Лексический минимум): (Весь пройденный за год материал).</w:t>
              <w:br/>
              <w:t>Жұмыс мазмұны (Содержание работы):  Проведение викторины с использованием различных форм заданий (вопросы, загадки, кроссворды,  конкурсы на скорость и  точность ответов).  Награждение победителей.</w:t>
              <w:br/>
              <w:t>Материалдар (Материалы):  Вопросы викторины, карточки с заданиями, призы.</w:t>
              <w:br/>
              <w:t>Закрепление тем: Тема 'Космос'</w:t>
              <w:br/>
              <w:t>Мақсаттар (Цели):  Расширить словарный запас по теме «Космос»,  упражнять в составлении предложений.</w:t>
              <w:br/>
              <w:t>Сөздік минимум (Лексический минимум):  Жер (Земля),  Ай (Луна), Күн (Солнце),  жұлдыз (звезда),  ғарыш (космос),  ғарышкер (космонавт),  ракета,  спутник.</w:t>
              <w:br/>
              <w:t>Жұмыс мазмұны (Содержание работы):  Просмотр видеороликов о космосе,  рассказывание о космосе,  рисование космических объектов,  конструирование ракет из подручных материалов.</w:t>
              <w:br/>
              <w:t>Закрепление тем: Сложные предложения</w:t>
              <w:br/>
              <w:t>Мақсаттар (Цели):  Закрепить знания о сложных предложениях,  научить составлять сложные предложения, используя союзы.</w:t>
              <w:br/>
              <w:t>Сөздік минимум (Лексический минимум): Союзы:  және (и),  немесе (или),  бірақ (но),  себебі (потому что),  сондықтан (поэтому).</w:t>
              <w:br/>
              <w:t>Жұмыс мазмұны (Содержание работы):  Анализ примеров сложных предложений,  составление собственных сложных предложений по картинкам или заданным темам,  письменные упражнения на составление сложных предложений.</w:t>
              <w:br/>
              <w:t>Материалдар (Материалы): Учебник, рабочие тетради.</w:t>
            </w:r>
          </w:p>
        </w:tc>
      </w:tr>
      <w:tr>
        <w:tc>
          <w:tcPr>
            <w:tcW w:type="dxa" w:w="1417"/>
            <w:vMerge/>
          </w:tcPr>
          <w:p/>
        </w:tc>
        <w:tc>
          <w:tcPr>
            <w:tcW w:type="dxa" w:w="1984"/>
          </w:tcPr>
          <w:p>
            <w:r>
              <w:t>Ознакомление с окружающим миром</w:t>
            </w:r>
          </w:p>
        </w:tc>
        <w:tc>
          <w:tcPr>
            <w:tcW w:type="dxa" w:w="5669"/>
          </w:tcPr>
          <w:p>
            <w:r>
              <w:t>Блок 1. День Победы. Великая Отечественная война.</w:t>
              <w:br/>
              <w:t>Цели:  Формирование у детей начальных представлений о Великой Отечественной войне, Дне Победы, воспитание чувства патриотизма и уважения к ветеранам.</w:t>
              <w:br/>
              <w:t>Содержание работы: Беседа о празднике Дне Победы, просмотр иллюстраций, посвященных этому дню, чтение рассказов о войне для детей, рассматривание фотографий ветеранов (если есть возможность), разучивание стихов и песен о мире и Победе, коллективное изготовление поздравительных открыток для ветеранов.  Можно использовать элементы подвижной игры «Парад», где дети маршируют под музыку.</w:t>
              <w:br/>
              <w:t>Материалы: Иллюстрации, фотографии, книги с адаптированными текстами о войне для детей, аудиозаписи песен о войне и мире, цветная бумага, карандаши, краски, клей.</w:t>
              <w:br/>
              <w:t>Блок 2. Я - будущий школьник. Что я знаю и умею.</w:t>
              <w:br/>
              <w:t>Цели:  Определение уровня знаний и умений детей, подготовка к школьному обучению, развитие познавательных способностей.</w:t>
              <w:br/>
              <w:t>Содержание работы:  Проведение серии игр и заданий, направленных на оценку уровня развития речи, математических способностей, мелкой моторики,  внимания и памяти.  Примеры заданий:  называние цветов, форм, счета до 10,  рисование, лепка,  конструирование из строительного материала,  простые логические задачи.  Можно включить наблюдения в природе,  используя примеры из предоставленных материалов: наблюдение за льдом, заснеженными деревьями (адаптируя их под майские наблюдения за цветением, насекомыми).  В качестве игр можно использовать «Пройди бесшумно», «Послушные листья» (адаптируя под весенние листья).</w:t>
              <w:br/>
              <w:t>Материалы: Наборы цветных карандашей, пластилина, строительный материал (кубики, палочки), картинки с изображением предметов, цифр, геометрических фигур,  натуральные материалы (цветы, листья).</w:t>
              <w:br/>
              <w:t>Блок 3. Систематизация и обобщение знаний об окружающем мире.  Закрепление: Экологические проблемы, История книги.</w:t>
              <w:br/>
              <w:t>Цели:  Систематизация знаний детей об окружающем мире, формирование представлений об экологических проблемах, знакомство с историей книги.</w:t>
              <w:br/>
              <w:t>Содержание работы:  Беседа об окружающей среде, обсуждение проблем загрязнения природы (мусор,  загрязнение воды и воздуха),  просмотр иллюстраций,  коллективное обсуждение путей решения экологических проблем, например,  сортировка мусора в игровой форме.  Знакомство с историей книги – рассказ о том, как появились первые книги,  из каких материалов их делали,  показ разных видов книг (старинные книги, современные).  Можно организовать выставку детских книг.</w:t>
              <w:br/>
              <w:t>Материалы: Иллюстрации,  картинки с изображением загрязненной и чистой природы,  мусорные контейнеры для игры в сортировку мусора,  разнообразные книги (сказки, энциклопедии,  книги с картинками),  макеты древних книг (можно сделать самостоятельно).</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