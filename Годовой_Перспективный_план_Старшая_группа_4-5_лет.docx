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Согласовано</w:t>
      </w:r>
    </w:p>
    <w:p>
      <w:pPr>
        <w:pStyle w:val="Title"/>
        <w:jc w:val="center"/>
      </w:pPr>
      <w:r>
        <w:t>Перспективный план организованной деятельности на 2025-2026 учебный год</w:t>
      </w:r>
    </w:p>
    <w:p>
      <w:pPr>
        <w:pStyle w:val="Subtitle"/>
        <w:jc w:val="center"/>
      </w:pPr>
      <w:r>
        <w:t>Группа: Старшая группа (4-5 лет)</w:t>
      </w:r>
    </w:p>
    <w:p>
      <w:r>
        <w:br w:type="page"/>
      </w:r>
    </w:p>
    <w:tbl>
      <w:tblPr>
        <w:tblStyle w:val="TableGrid"/>
        <w:tblW w:type="auto" w:w="0"/>
        <w:tblLayout w:type="fixed"/>
        <w:tblLook w:firstColumn="1" w:firstRow="1" w:lastColumn="0" w:lastRow="0" w:noHBand="0" w:noVBand="1" w:val="04A0"/>
      </w:tblPr>
      <w:tblGrid>
        <w:gridCol w:w="1417"/>
        <w:gridCol w:w="1984"/>
        <w:gridCol w:w="5669"/>
      </w:tblGrid>
      <w:tr>
        <w:tc>
          <w:tcPr>
            <w:tcW w:type="dxa" w:w="1417"/>
          </w:tcPr>
          <w:p>
            <w:r>
              <w:rPr>
                <w:b/>
              </w:rPr>
              <w:t>Месяц</w:t>
            </w:r>
          </w:p>
        </w:tc>
        <w:tc>
          <w:tcPr>
            <w:tcW w:type="dxa" w:w="1984"/>
          </w:tcPr>
          <w:p>
            <w:r>
              <w:rPr>
                <w:b/>
              </w:rPr>
              <w:t>Образовательная область</w:t>
            </w:r>
          </w:p>
        </w:tc>
        <w:tc>
          <w:tcPr>
            <w:tcW w:type="dxa" w:w="5669"/>
          </w:tcPr>
          <w:p>
            <w:r>
              <w:rPr>
                <w:b/>
              </w:rPr>
              <w:t>Задачи организованной деятельности</w:t>
            </w:r>
          </w:p>
        </w:tc>
      </w:tr>
      <w:tr>
        <w:tc>
          <w:tcPr>
            <w:tcW w:type="dxa" w:w="1417"/>
            <w:vMerge w:val="restart"/>
          </w:tcPr>
          <w:p>
            <w:r>
              <w:t>Сентябрь</w:t>
            </w:r>
          </w:p>
        </w:tc>
        <w:tc>
          <w:tcPr>
            <w:tcW w:type="dxa" w:w="1984"/>
          </w:tcPr>
          <w:p>
            <w:r>
              <w:t>Физическая культура</w:t>
            </w:r>
          </w:p>
        </w:tc>
        <w:tc>
          <w:tcPr>
            <w:tcW w:type="dxa" w:w="5669"/>
          </w:tcPr>
          <w:p>
            <w:r>
              <w:t>Основные движения:</w:t>
              <w:br/>
              <w:t>Ходьба и бег с согласованными движениями рук и ног:</w:t>
              <w:br/>
              <w:t>Цели: Формирование навыка координированной ходьбы и бега. Развитие чувства ритма и согласованности движений.</w:t>
              <w:br/>
              <w:t>Упражнения: Ходьба обычная, ходьба на носках, ходьба с высоким подниманием колена, медленный бег, бег врассыпную, бег в разных направлениях. Обратить внимание на согласованность движений рук и ног.</w:t>
              <w:br/>
              <w:t>Инвентарь: Бубен или музыкальное сопровождение для задания ритма.</w:t>
              <w:br/>
              <w:t>Равновесие: ходьба по гимнастической скамейке с перешагиванием через предметы:</w:t>
              <w:br/>
              <w:t>Цели: Развитие чувства равновесия, координации движений и умения ориентироваться в пространстве.</w:t>
              <w:br/>
              <w:t>Упражнения: Ходьба по гимнастической скамейке, перешагивание через кубики или другие небольшие предметы, расположенные на скамейке.</w:t>
              <w:br/>
              <w:t>Инвентарь: Гимнастическая скамейка, кубики или другие безопасные предметы для перешагивания.</w:t>
              <w:br/>
              <w:t>Общеразвивающие упражнения:</w:t>
              <w:br/>
              <w:t>Цели: Развитие гибкости, силы, координации движений, укрепление мышц. Подготовка организма к физическим нагрузкам.</w:t>
              <w:br/>
              <w:t>Упражнения:</w:t>
              <w:br/>
              <w:t>«Спрячь ладошки» (стойка, руки вперед/за спиной): 4-6 повторений.</w:t>
              <w:br/>
              <w:t>«Маятник» (полунаклоны вперед-назад): 4-6 повторений.</w:t>
              <w:br/>
              <w:t>«Спрячься» (присед, голова к коленям): 4-6 повторений.</w:t>
              <w:br/>
              <w:t>«Жуки» (лежа на спине, движения руками и ногами): 4-6 повторений.</w:t>
              <w:br/>
              <w:t>«Самолет» (лежа на животе, приподнимание туловища): 4-6 повторений.</w:t>
              <w:br/>
              <w:t>«Большие-маленькие» (стойка на носках/присед): 4-6 повторений.</w:t>
              <w:br/>
              <w:t>Инвентарь: Коврики для выполнения упражнений лежа.</w:t>
              <w:br/>
              <w:t>Подвижная игра:</w:t>
              <w:br/>
              <w:t>Цели: Развитие ловкости, быстроты реакции, координации движений, умения действовать в коллективе. Создание положительного эмоционального фона.</w:t>
              <w:br/>
              <w:t>Упражнение: Игра "Ловишки".</w:t>
              <w:br/>
              <w:t>Инвентарь: Отсутствует.</w:t>
              <w:br/>
              <w:t>Ход игры: Выбирается водящий – «ловишка». Остальные дети разбегаются по площадке. «Ловишка» старается догнать и осалить одного из игроков. Осаленный игрок становится «ловишкой».</w:t>
              <w:br/>
              <w:t>Спортивные упражнения:</w:t>
              <w:br/>
              <w:t>Прыжки в длину с места (не менее 70 см):</w:t>
              <w:br/>
              <w:t>Цели: Развитие прыгучести, координации движений, силы ног.</w:t>
              <w:br/>
              <w:t>Упражнения: Выполнение прыжка в длину с места. Обратить внимание на правильную технику: энергичный мах руками, отталкивание двумя ногами, приземление на полусогнутые ноги.</w:t>
              <w:br/>
              <w:t>Инвентарь: Разметка на полу для определения длины прыжка (не менее 70 см).</w:t>
              <w:br/>
              <w:t>Бросание мяча о землю и ловля его двумя руками:</w:t>
              <w:br/>
              <w:t>Цели: Развитие координации движений, ловкости, глазомера, укрепление мышц рук.</w:t>
              <w:br/>
              <w:t>Упражнения: Бросание мяча о землю и ловля его двумя руками. Вариации: бросание и ловля мяча на разной высоте, с хлопком в ладоши.</w:t>
              <w:br/>
              <w:t>Инвентарь: Мячи среднего размера (диаметр около 15-20 см).</w:t>
            </w:r>
          </w:p>
        </w:tc>
      </w:tr>
      <w:tr>
        <w:tc>
          <w:tcPr>
            <w:tcW w:type="dxa" w:w="1417"/>
            <w:vMerge/>
          </w:tcPr>
          <w:p/>
        </w:tc>
        <w:tc>
          <w:tcPr>
            <w:tcW w:type="dxa" w:w="1984"/>
          </w:tcPr>
          <w:p>
            <w:r>
              <w:t>Развитие речи</w:t>
            </w:r>
          </w:p>
        </w:tc>
        <w:tc>
          <w:tcPr>
            <w:tcW w:type="dxa" w:w="5669"/>
          </w:tcPr>
          <w:p>
            <w:r>
              <w:t>План занятия на сентябрь</w:t>
              <w:br/>
              <w:t>Тематический словарь: Обобщающие слова (овощи, фрукты, деревья)</w:t>
              <w:br/>
              <w:t>Цели: Закрепить умение детей классифицировать предметы по признакам (овощи, фрукты, деревья), употреблять в речи обобщающие слова. Развивать внимание, память, мышление.</w:t>
              <w:br/>
              <w:t>Содержание работы:</w:t>
              <w:br/>
              <w:t>1. Игра "Что растет в огороде/в саду/в лесу?". Педагог показывает картинки с изображением овощей, фруктов, деревьев, дети называют их и определяют место произрастания.</w:t>
              <w:br/>
              <w:t>2. Дидактическая игра "Чудесный мешочек". В мешочке лежат муляжи овощей и фруктов. Дети на ощупь определяют предмет и называют его, затем относят к соответствующей группе (овощи или фрукты).</w:t>
              <w:br/>
              <w:t>3. Пальчиковая гимнастика "Капуста". Имитация рубки капусты.</w:t>
              <w:br/>
              <w:t>4. Беседа "Деревья осенью". Рассматривание иллюстраций с изображением осенних деревьев (береза, клен, дуб). Называние частей дерева (ствол, ветки, листья).</w:t>
              <w:br/>
              <w:t>Материалы: Картинки с изображением овощей, фруктов, деревьев, муляжи овощей и фруктов, мешочек, иллюстрации осенних деревьев.</w:t>
              <w:br/>
              <w:t>Звуковая культура речи: Дифференциация свистящих и шипящих звуков</w:t>
              <w:br/>
              <w:t>Цели: Учить детей различать на слух и правильно произносить свистящие ([с], [з], [ц]) и шипящие ([ш], [ж], [ч], [щ]) звуки. Развивать фонематический слух, артикуляционный аппарат.</w:t>
              <w:br/>
              <w:t>Содержание работы:</w:t>
              <w:br/>
              <w:t>1. Артикуляционная гимнастика: "Змейка" (вытягивание языка), "Часики" (движения языком вправо-влево), "Грибок" (присасывание языка к небу), "Чашка" (придание языку формы чашки).</w:t>
              <w:br/>
              <w:t>2. Игра "Угадай звук". Педагог произносит слоги или слова со свистящими и шипящими звуками, дети называют услышанный звук.</w:t>
              <w:br/>
              <w:t>3. Чистоговорки и скороговорки на дифференциацию звуков: "Саша любит сушки", "Жук жужжит над ухом".</w:t>
              <w:br/>
              <w:t>4. Игра "Что я слышу?". Педагог имитирует звуки (шипение змеи, жужжание жука), дети угадывают, какой звук услышали.</w:t>
              <w:br/>
              <w:t>Материалы: Картинки с изображением предметов, в названиях которых есть свистящие и шипящие звуки.</w:t>
              <w:br/>
              <w:t>Грамматический строй: Образование и использование относительных прилагательных (яблочный сок, морковный салат)</w:t>
              <w:br/>
              <w:t>Цели: Учить детей образовывать относительные прилагательные от существительных (яблоко – яблочный, морковь – морковный). Упражнять в употреблении относительных прилагательных в речи.</w:t>
              <w:br/>
              <w:t>Содержание работы:</w:t>
              <w:br/>
              <w:t>1. Игра "Из чего это сделано?". Педагог показывает предмет (например, стакан яблочного сока) и спрашивает: "Из чего сделан сок?". Дети отвечают: "Сок сделан из яблока, значит, он яблочный".</w:t>
              <w:br/>
              <w:t>2. Дидактическая игра "Подбери пару". На столе разложены картинки с изображением фруктов и овощей, а также продуктов, приготовленных из них (варенье, сок, салат). Дети должны подобрать пару (например, яблоко – яблочное варенье).</w:t>
              <w:br/>
              <w:t>3. Составление предложений с использованием относительных прилагательных. Педагог предлагает детям составить предложения (например: "Я люблю яблочный пирог").</w:t>
              <w:br/>
              <w:t>Материалы: Предметы или картинки с изображением фруктов, овощей и продуктов, приготовленных из них.</w:t>
              <w:br/>
              <w:t>Связная речь: Составление рассказа по картине с последовательно развивающимся действием</w:t>
              <w:br/>
              <w:t>Цели: Учить детей составлять небольшой рассказ по картине с последовательно развивающимся действием, используя простые предложения. Развивать речь, воображение, логическое мышление.</w:t>
              <w:br/>
              <w:t>Содержание работы:</w:t>
              <w:br/>
              <w:t>1. Рассматривание картины. Педагог предлагает детям внимательно рассмотреть картину, описывает изображенные на ней события.</w:t>
              <w:br/>
              <w:t>2. Беседа по содержанию картины. Педагог задает наводящие вопросы: "Кто изображен на картине?", "Что они делают?", "Что произошло сначала?", "Что случилось потом?".</w:t>
              <w:br/>
              <w:t>3. Составление рассказа по картине. Педагог предлагает детям составить рассказ по картине, опираясь на вопросы.</w:t>
              <w:br/>
              <w:t>4. Запись рассказа. Педагог записывает рассказы детей (по желанию).</w:t>
              <w:br/>
              <w:t>Материалы: Картина с изображением сюжета с последовательно развивающимся действием.</w:t>
              <w:br/>
              <w:t>Дополнительные активности (Темы для закрепления)</w:t>
              <w:br/>
              <w:t>1.  Игра "Что лишнее?". Предлагаются группы картинок, где нужно определить лишний предмет по заданному признаку (например, 3 фрукта и 1 овощ).</w:t>
              <w:br/>
              <w:t>2.  Чтение коротких стихов или потешек о природе, с последующим обсуждением.</w:t>
            </w:r>
          </w:p>
        </w:tc>
      </w:tr>
      <w:tr>
        <w:tc>
          <w:tcPr>
            <w:tcW w:type="dxa" w:w="1417"/>
            <w:vMerge/>
          </w:tcPr>
          <w:p/>
        </w:tc>
        <w:tc>
          <w:tcPr>
            <w:tcW w:type="dxa" w:w="1984"/>
          </w:tcPr>
          <w:p>
            <w:r>
              <w:t>Основы грамоты</w:t>
            </w:r>
          </w:p>
        </w:tc>
        <w:tc>
          <w:tcPr>
            <w:tcW w:type="dxa" w:w="5669"/>
          </w:tcPr>
          <w:p>
            <w:r>
              <w:t>План логопедического занятия (Сентябрь)</w:t>
              <w:br/>
              <w:t>Тема: Знакомство с понятиями "слово" и "звук"</w:t>
              <w:br/>
              <w:t>Цели:</w:t>
              <w:br/>
              <w:t>* Сформировать представление о слове как единице речи.</w:t>
              <w:br/>
              <w:t>* Познакомить с понятием "звук" и его ролью в слове.</w:t>
              <w:br/>
              <w:t>* Развивать слуховое внимание и фонематический слух.</w:t>
              <w:br/>
              <w:t>Содержание работы:</w:t>
              <w:br/>
              <w:t>1. Игра "Что я слышу?". Логопед предлагает детям закрыть глаза и прислушаться к звукам вокруг (шум за окном, голоса, шуршание бумаги и т.д.). Обсуждение: "Что ты услышал? Это звуки. Звуки бывают разные".</w:t>
              <w:br/>
              <w:t>2. Игра "Повтори за мной". Логопед произносит отдельные звуки (а, о, у, п, б, м), затем слоги (па, ба, ма, по, бо, мо). Дети повторяют. Объяснение: "Это тоже звуки, речевые звуки. Из этих звуков складываются слова".</w:t>
              <w:br/>
              <w:t>3. Игра "Назови предмет". Логопед показывает картинки с изображением знакомых предметов (мяч, кукла, машина). Дети называют предметы. Объяснение: "Это слова. Слова состоят из звуков".</w:t>
              <w:br/>
              <w:t>4. Упражнение на имитацию: Предложить детям имитировать звуки животных (мяуканье кошки, лай собаки, мычание коровы).</w:t>
              <w:br/>
              <w:t>5. Упражнение на развитие голоса: Изменение высоты голоса при произнесении гласных звуков (высоко-низко).</w:t>
              <w:br/>
              <w:t>Материалы:</w:t>
              <w:br/>
              <w:t>* Картинки с изображением знакомых предметов.</w:t>
              <w:br/>
              <w:t>* Предметы, издающие различные звуки (бубен, колокольчик, погремушка).</w:t>
              <w:br/>
              <w:t>Тема: Различение речевых и неречевых звуков</w:t>
              <w:br/>
              <w:t>Цели:</w:t>
              <w:br/>
              <w:t>* Научить различать речевые и неречевые звуки.</w:t>
              <w:br/>
              <w:t>* Развивать слуховое внимание и память.</w:t>
              <w:br/>
              <w:t>* Формировать умение определять источник звука.</w:t>
              <w:br/>
              <w:t>Содержание работы:</w:t>
              <w:br/>
              <w:t>1. Игра "Угадай, что звучит?". Логопед издает различные звуки (шуршит бумагой, стучит карандашом, звенит колокольчиком, произносит отдельные звуки и слоги). Дети угадывают, что звучит.</w:t>
              <w:br/>
              <w:t>2. Игра "Речевой - неречевой". Логопед произносит звуки речи и неречевые звуки. Дети должны определить, какой звук они услышали (хлопок в ладоши - неречевой, звук "а" - речевой).</w:t>
              <w:br/>
              <w:t>3. Игра "Чей голос?". Логопед предлагает детям послушать голоса разных животных или людей (запись). Дети должны определить, чей голос они слышат.</w:t>
              <w:br/>
              <w:t>4. Упражнение на различение громкости: Воспроизведение звуков разной силы (громко-тихо).</w:t>
              <w:br/>
              <w:t>5. Использование музыкальных инструментов: Прослушивание и различение звучания разных музыкальных инструментов (бубен, барабан, дудочка).</w:t>
              <w:br/>
              <w:t>Материалы:</w:t>
              <w:br/>
              <w:t>* Различные предметы, издающие звуки (колокольчик, бумага, карандаш, музыкальные инструменты).</w:t>
              <w:br/>
              <w:t>* Записи голосов животных и людей.</w:t>
              <w:br/>
              <w:t>Тема: Анализ звукового состава слова (выделение первого звука в слове)</w:t>
              <w:br/>
              <w:t>Цели:</w:t>
              <w:br/>
              <w:t>* Научить выделять первый звук в слове.</w:t>
              <w:br/>
              <w:t>* Развивать фонематический слух и навыки звукового анализа.</w:t>
              <w:br/>
              <w:t>* Упражнять в правильном произношении звуков.</w:t>
              <w:br/>
              <w:t>Содержание работы:</w:t>
              <w:br/>
              <w:t>1. Игра "Первый звук". Логопед называет слово (например, "дом") и просит детей назвать первый звук в этом слове ("д").</w:t>
              <w:br/>
              <w:t>2. Игра "Подбери картинку". Логопед называет звук (например, "м") и предлагает детям выбрать картинку, название которой начинается на этот звук (мяч, машина, молоко).</w:t>
              <w:br/>
              <w:t>3. Игра "Цепочка слов". Логопед называет слово (например, "кот"), следующий ребенок должен назвать слово, которое начинается на последний звук предыдущего слова (например, "ток").</w:t>
              <w:br/>
              <w:t>4. Упражнение с мячом: Бросать мяч и называть слова, начинающиеся на заданный звук.</w:t>
              <w:br/>
              <w:t>5. Использование карточек с картинками: Назвать первый звук в названии изображенного предмета.</w:t>
              <w:br/>
              <w:t>Материалы:</w:t>
              <w:br/>
              <w:t>* Картинки с изображением предметов.</w:t>
              <w:br/>
              <w:t>* Мяч.</w:t>
              <w:br/>
              <w:t>Темы для закрепления:</w:t>
              <w:br/>
              <w:t>1. Игра "Эхо". Логопед произносит слоги, слова, короткие фразы, дети повторяют, как "эхо".</w:t>
              <w:br/>
              <w:t>2. Упражнение "Найди звук". Взрослый прячет звучащую игрушку или предмет, ребенок должен найти ее, ориентируясь на звук.</w:t>
            </w:r>
          </w:p>
        </w:tc>
      </w:tr>
      <w:tr>
        <w:tc>
          <w:tcPr>
            <w:tcW w:type="dxa" w:w="1417"/>
            <w:vMerge/>
          </w:tcPr>
          <w:p/>
        </w:tc>
        <w:tc>
          <w:tcPr>
            <w:tcW w:type="dxa" w:w="1984"/>
          </w:tcPr>
          <w:p>
            <w:r>
              <w:t>Основы математики</w:t>
            </w:r>
          </w:p>
        </w:tc>
        <w:tc>
          <w:tcPr>
            <w:tcW w:type="dxa" w:w="5669"/>
          </w:tcPr>
          <w:p>
            <w:r>
              <w:t>План занятия на сентябрь (3-4 года)</w:t>
              <w:br/>
              <w:t>Количественный и порядковый счет в пределах 10</w:t>
              <w:br/>
              <w:t>*Цели:*</w:t>
              <w:br/>
              <w:t>*   Формировать умение считать в пределах 10.</w:t>
              <w:br/>
              <w:t>*   Развивать понимание порядкового счета (первый, второй, третий и т.д.).</w:t>
              <w:br/>
              <w:t>*   Совершенствовать навыки соотнесения количества предметов с числом.</w:t>
              <w:br/>
              <w:t>*Содержание работы:*</w:t>
              <w:br/>
              <w:t>1.  Утренняя гимнастика (Комплекс №1, 1-2 неделя, адаптированный): Использовать счет во время выполнения упражнений (например, "Поднимаем руки 4 раза", "Приседаем 3 раза").</w:t>
              <w:br/>
              <w:t>2.  Игра "Который по счету?": Выстраиваем детей в ряд или расставляем игрушки. Задаем вопросы: "Кто стоит первым?", "Который по счету мишка?", "Кто стоит третьим?".</w:t>
              <w:br/>
              <w:t>3.  Счетные упражнения с использованием предметов: Предложить детям посчитать кубики, карандаши, фрукты. Спросить: "Сколько всего кубиков?", "Сколько красных карандашей?".</w:t>
              <w:br/>
              <w:t>4.  Игра "Найди столько же": Показать карточку с определенным количеством точек (от 1 до 5) и попросить детей найти такое же количество предметов.</w:t>
              <w:br/>
              <w:t>5.  Дидактическая игра "Покорми белочку": Раздать детям карточки с белочками, на которых нарисованы цифры от 1 до 5. Предложить детям положить белочкам в миску столько орешков, сколько указано на карточке.</w:t>
              <w:br/>
              <w:t>*Материалы:*</w:t>
              <w:br/>
              <w:t>*   Кубики, карандаши, фрукты, игрушки.</w:t>
              <w:br/>
              <w:t>*   Карточки с цифрами от 1 до 5.</w:t>
              <w:br/>
              <w:t>*   Карточки с белочками.</w:t>
              <w:br/>
              <w:t>*   Орешки (муляжи или настоящие).</w:t>
              <w:br/>
              <w:t>*   Бубен.</w:t>
              <w:br/>
              <w:t>Цифры от 1 до 5</w:t>
              <w:br/>
              <w:t>*Цели:*</w:t>
              <w:br/>
              <w:t>*   Познакомить детей с цифрами от 1 до 5.</w:t>
              <w:br/>
              <w:t>*   Научить соотносить цифру с количеством предметов.</w:t>
              <w:br/>
              <w:t>*   Развивать умение узнавать цифры в окружающем пространстве.</w:t>
              <w:br/>
              <w:t>*Содержание работы:*</w:t>
              <w:br/>
              <w:t>1.  Показ и называние цифр: Показать карточки с цифрами от 1 до 5, четко проговаривая название каждой цифры.</w:t>
              <w:br/>
              <w:t>2.  Игра "Найди цифру": Разложить на столе карточки с разными цифрами и попросить детей найти определенную цифру (например, "Найди цифру 3").</w:t>
              <w:br/>
              <w:t>3.  Лепка цифр из пластилина: Предложить детям слепить цифры из пластилина.</w:t>
              <w:br/>
              <w:t>4.  Рисование цифр: Нарисовать цифры пальчиками на песке или крупе.</w:t>
              <w:br/>
              <w:t>5.  Игра "Соедини цифру и количество": Подготовить карточки с цифрами и карточки с изображением разного количества предметов. Предложить детям соединить цифру с соответствующим количеством предметов.</w:t>
              <w:br/>
              <w:t>6.  Дидактическая игра «Магазин»: Использование ценников от 1 до 5 рублей на муляжах товаров.</w:t>
              <w:br/>
              <w:t>*Материалы:*</w:t>
              <w:br/>
              <w:t>*   Карточки с цифрами от 1 до 5.</w:t>
              <w:br/>
              <w:t>*   Пластилин.</w:t>
              <w:br/>
              <w:t>*   Песок или крупа.</w:t>
              <w:br/>
              <w:t>*   Карточки с изображением предметов.</w:t>
              <w:br/>
              <w:t>*   Муляжи товаров, ценники.</w:t>
              <w:br/>
              <w:t>Геометрические фигуры: круг, квадрат, треугольник, прямоугольник, овал</w:t>
              <w:br/>
              <w:t>*Цели:*</w:t>
              <w:br/>
              <w:t>*   Познакомить детей с основными геометрическими фигурами: круг, квадрат, треугольник, прямоугольник, овал.</w:t>
              <w:br/>
              <w:t>*   Научить различать и называть геометрические фигуры.</w:t>
              <w:br/>
              <w:t>*   Развивать умение находить геометрические фигуры в окружающих предметах.</w:t>
              <w:br/>
              <w:t>*Содержание работы:*</w:t>
              <w:br/>
              <w:t>1.  Показ и называние геометрических фигур: Показать карточки или объемные фигуры, четко проговаривая название каждой фигуры.</w:t>
              <w:br/>
              <w:t>2.  Игра "Найди фигуру": Разложить на столе разные геометрические фигуры и попросить детей найти определенную фигуру (например, "Найди круг").</w:t>
              <w:br/>
              <w:t>3.  Конструирование из геометрических фигур: Предложить детям построить домик, машину, человечка из геометрических фигур.</w:t>
              <w:br/>
              <w:t>4.  Рисование геометрических фигур: Нарисовать геометрические фигуры карандашами или красками.</w:t>
              <w:br/>
              <w:t>5.  Игра "На что похоже?": Предложить детям назвать предметы, похожие на геометрические фигуры (например, "Круг похож на солнышко", "Квадрат похож на окно").</w:t>
              <w:br/>
              <w:t>6.  Использование геометрических фигур в утренней гимнастике в качестве ориентиров.</w:t>
              <w:br/>
              <w:t>*Материалы:*</w:t>
              <w:br/>
              <w:t>*   Карточки с изображением геометрических фигур.</w:t>
              <w:br/>
              <w:t>*   Объемные геометрические фигуры.</w:t>
              <w:br/>
              <w:t>*   Наборы геометрических фигур для конструирования.</w:t>
              <w:br/>
              <w:t>*   Карандаши, краски, бумага.</w:t>
              <w:br/>
              <w:t>*   Коврики, обручи (геометрической формы).</w:t>
              <w:br/>
              <w:t>Сравнение предметов по двум признакам (длина и ширина)</w:t>
              <w:br/>
              <w:t>*Цели:*</w:t>
              <w:br/>
              <w:t>*   Научить детей сравнивать предметы по длине и ширине.</w:t>
              <w:br/>
              <w:t>*   Развивать умение использовать слова "длинный", "короткий", "широкий", "узкий".</w:t>
              <w:br/>
              <w:t>*   Формировать навыки сравнения предметов путем наложения и приложения.</w:t>
              <w:br/>
              <w:t>*Содержание работы:*</w:t>
              <w:br/>
              <w:t>1.  Сравнение ленточек по длине: Предложить детям сравнить две ленточки разной длины путем наложения друг на друга. Спросить: "Какая ленточка длиннее?", "Какая ленточка короче?".</w:t>
              <w:br/>
              <w:t>2.  Сравнение дорожек по ширине: Предложить детям сравнить две дорожки разной ширины путем приложения друг к другу. Спросить: "Какая дорожка шире?", "Какая дорожка уже?".</w:t>
              <w:br/>
              <w:t>3.  Игра "Найди длинный/короткий предмет": Предложить детям найти в группе длинный и короткий предмет.</w:t>
              <w:br/>
              <w:t>4.  Игра "Найди широкий/узкий предмет": Предложить детям найти в группе широкий и узкий предмет.</w:t>
              <w:br/>
              <w:t>5.  Рисование дорожек разной длины и ширины.</w:t>
              <w:br/>
              <w:t>6.  Использование понятий "длинный-короткий" и "широкий-узкий" во время утренней гимнастики (например, "Сделаем широкий шаг", "Поднимем руки высоко и потянемся").</w:t>
              <w:br/>
              <w:t>*Материалы:*</w:t>
              <w:br/>
              <w:t>*   Ленточки разной длины.</w:t>
              <w:br/>
              <w:t>*   Дорожки разной ширины.</w:t>
              <w:br/>
              <w:t>*   Предметы разной длины и ширины.</w:t>
              <w:br/>
              <w:t>*   Карандаши, краски, бумага.</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Изображение овощей и фруктов с натуры, передача формы и цвета.</w:t>
              <w:br/>
              <w:t>Цели: Развитие наблюдательности, умения видеть и передавать форму и цвет овощей и фруктов. Формирование навыков работы с красками, кистью. Развитие мелкой моторики рук. Воспитание аккуратности.</w:t>
              <w:br/>
              <w:t>Содержание работы:</w:t>
              <w:br/>
              <w:t>1.  Беседа об осени, об овощах и фруктах. Рассматривание настоящих овощей и фруктов (яблоко, груша, морковь, лук).</w:t>
              <w:br/>
              <w:t>2.  Обсуждение формы, цвета, размера каждого предмета.</w:t>
              <w:br/>
              <w:t>3.  Объяснение техники рисования с натуры: сначала легкими линиями намечается форма, затем прорисовываются детали, далее выполняется цветовое решение.</w:t>
              <w:br/>
              <w:t>4.  Практическая работа: рисование осеннего натюрморта с натуры.</w:t>
              <w:br/>
              <w:t>Материалы: Бумага, краски (гуашь или акварель), кисти разных размеров, баночка с водой, палитра, тряпочка для кистей, настоящие овощи и фрукты для натуры.</w:t>
              <w:br/>
              <w:t>Безопасность: Следить за правильным использованием красок и воды. Кисти хранить в стаканчике ворсом вверх. Не допускать попадания краски в глаза и рот.</w:t>
              <w:br/>
              <w:t>2. Лепка</w:t>
              <w:br/>
              <w:t>Тема: Создание сюжетной композиции по мотивам сказки "Репка".</w:t>
              <w:br/>
              <w:t>Цели: Развитие интереса к сказкам. Формирование умения передавать образы персонажей сказки в лепке. Развитие мелкой моторики, координации движений. Воспитание усидчивости и аккуратности.</w:t>
              <w:br/>
              <w:t>Содержание работы:</w:t>
              <w:br/>
              <w:t>1.  Чтение сказки "Репка". Обсуждение персонажей и сюжета.</w:t>
              <w:br/>
              <w:t>2.  Показ примеров лепки фигурок людей и животных.</w:t>
              <w:br/>
              <w:t>3.  Объяснение последовательности работы: лепка отдельных фигурок (дедка, бабка, внучка, Жучка, кошка, мышка), затем объединение их в сюжетную композицию.</w:t>
              <w:br/>
              <w:t>4.  Практическая работа: лепка персонажей сказки "Репка" и создание композиции.</w:t>
              <w:br/>
              <w:t>Материалы: Пластилин, дощечки для лепки, стеки, салфетки.</w:t>
              <w:br/>
              <w:t>Безопасность: Следить, чтобы дети не брали пластилин в рот, после работы тщательно мыть руки с мылом.</w:t>
              <w:br/>
              <w:t>3. Аппликация</w:t>
              <w:br/>
              <w:t>Тема: Отсутствует. В сентябрьском плане не предусмотрена. Заменить аппликацию конструированием из бумаги (п.4 плана) не представляется возможным. Следовательно, тема отсутствует.</w:t>
              <w:br/>
              <w:t>4. Конструирование</w:t>
              <w:br/>
              <w:t>Тема: Создание объемных фигур на основе цилиндра.</w:t>
              <w:br/>
              <w:t>Цели: Формирование умения создавать объемные фигуры из бумаги. Развитие пространственного мышления, конструкторских навыков. Закрепление знаний о форме цилиндра. Воспитание аккуратности и терпения.</w:t>
              <w:br/>
              <w:t>Содержание работы:</w:t>
              <w:br/>
              <w:t>1.  Знакомство с формой цилиндра. Рассматривание предметов цилиндрической формы (стакан, банка, труба).</w:t>
              <w:br/>
              <w:t>2.  Объяснение способа изготовления цилиндра из бумаги: вырезание прямоугольника, скручивание его в цилиндр, склеивание краев.</w:t>
              <w:br/>
              <w:t>3.  Показ примеров использования цилиндра для создания различных объемных фигур (стаканчик для карандашей, ваза, домик).</w:t>
              <w:br/>
              <w:t>4.  Практическая работа: конструирование стаканчика для карандашей на основе цилиндра.</w:t>
              <w:br/>
              <w:t>Материалы: Цветная бумага, ножницы, клей, карандаш, линейка.</w:t>
              <w:br/>
              <w:t>Безопасность: Соблюдать правила работы с ножницами и клеем.</w:t>
            </w:r>
          </w:p>
        </w:tc>
      </w:tr>
      <w:tr>
        <w:tc>
          <w:tcPr>
            <w:tcW w:type="dxa" w:w="1417"/>
            <w:vMerge/>
          </w:tcPr>
          <w:p/>
        </w:tc>
        <w:tc>
          <w:tcPr>
            <w:tcW w:type="dxa" w:w="1984"/>
          </w:tcPr>
          <w:p>
            <w:r>
              <w:t>Музыка</w:t>
            </w:r>
          </w:p>
        </w:tc>
        <w:tc>
          <w:tcPr>
            <w:tcW w:type="dxa" w:w="5669"/>
          </w:tcPr>
          <w:p>
            <w:r>
              <w:t>План музыкального занятия на сентябрь</w:t>
              <w:br/>
              <w:t>1. Слушание</w:t>
              <w:br/>
              <w:t>Цели:</w:t>
              <w:br/>
              <w:t>*   Развивать умение различать музыкальные жанры: песня, танец, марш.</w:t>
              <w:br/>
              <w:t>*   Формировать представление об особенностях каждого жанра.</w:t>
              <w:br/>
              <w:t>Репертуар:</w:t>
              <w:br/>
              <w:t>*   «Самолет летит» (Е.Тиличеевой) - песня.</w:t>
              <w:br/>
              <w:t>*   «Мишка» (М.Раухвергера) - песня.</w:t>
              <w:br/>
              <w:t>*   Музыкальная игра 'Угадай жанр' (набор мелодий разных жанров).</w:t>
              <w:br/>
              <w:t>Содержание работы:</w:t>
              <w:br/>
              <w:t>1.  Объяснение понятий «песня», «танец», «марш».</w:t>
              <w:br/>
              <w:t>2.  Слушание «Самолет летит»: определение характера, жанра. Беседа о том, как звучит песня, ее мелодичности и напевности.</w:t>
              <w:br/>
              <w:t>3.  Слушание «Мишка»: определение характера, жанра. Сравнение с песней «Самолет летит».</w:t>
              <w:br/>
              <w:t>4.  Музыкальная игра 'Угадай жанр': прослушивание коротких музыкальных фрагментов, определение жанра.</w:t>
              <w:br/>
              <w:t>Материалы:</w:t>
              <w:br/>
              <w:t>*   Аудиозаписи: «Самолет летит», «Мишка», подборка мелодий для игры «Угадай жанр».</w:t>
              <w:br/>
              <w:t>*   Картинки с изображением самолета, мишки, танцующих детей, марширующих солдат.</w:t>
              <w:br/>
              <w:t>2. Пение</w:t>
              <w:br/>
              <w:t>Цели:</w:t>
              <w:br/>
              <w:t>*   Формировать правильное певческое дыхание.</w:t>
              <w:br/>
              <w:t>*   Развивать умение исполнять песни в характере.</w:t>
              <w:br/>
              <w:t>Репертуар:</w:t>
              <w:br/>
              <w:t>*   Хоровод «Осень, осень, в гости просим».</w:t>
              <w:br/>
              <w:t>*   Распевки на развитие певческого дыхания.</w:t>
              <w:br/>
              <w:t>Содержание работы:</w:t>
              <w:br/>
              <w:t>1.  Упражнения на певческое дыхание: вдох через нос, выдох через рот (упражнения типа "нюхаем цветок", "задуваем свечу").</w:t>
              <w:br/>
              <w:t>2.  Разучивание хоровода «Осень, осень, в гости просим»: работа над правильным звукообразованием, дикцией.</w:t>
              <w:br/>
              <w:t>3.  Исполнение хоровода в характере: передача радостного, приветливого настроения.</w:t>
              <w:br/>
              <w:t>Материалы:</w:t>
              <w:br/>
              <w:t>*   Текст песни «Осень, осень, в гости просим».</w:t>
              <w:br/>
              <w:t>*   Фортепиано или другой инструмент для аккомпанемента.</w:t>
              <w:br/>
              <w:t>*   Картинки с изображением осени, осенних листьев.</w:t>
              <w:br/>
              <w:t>3. Музыкально-ритмические движения</w:t>
              <w:br/>
              <w:t>Цели:</w:t>
              <w:br/>
              <w:t>*   Развивать умение выразительно исполнять танцевальные движения: прямой галоп, поскоки с ноги на ногу.</w:t>
              <w:br/>
              <w:t>*   Развивать координацию движений.</w:t>
              <w:br/>
              <w:t>Репертуар:</w:t>
              <w:br/>
              <w:t>*   Музыка для прямого галопа.</w:t>
              <w:br/>
              <w:t>*   Музыка для поскоков с ноги на ногу.</w:t>
              <w:br/>
              <w:t>*   Упражнения под музыку (комплексы оздоровительной гимнастики, осенний период).</w:t>
              <w:br/>
              <w:t>Содержание работы:</w:t>
              <w:br/>
              <w:t>1.  Объяснение и показ прямого галопа. Отработка движения по показу и под музыку.</w:t>
              <w:br/>
              <w:t>2.  Объяснение и показ поскоков с ноги на ногу. Отработка движения по показу и под музыку.</w:t>
              <w:br/>
              <w:t>3.  Выполнение упражнений комплекса оздоровительной гимнастики под музыку (например, Комплекс №1 или №2, осенний период, 3-4 года). Акцент на выразительности движений.</w:t>
              <w:br/>
              <w:t>Материалы:</w:t>
              <w:br/>
              <w:t>*   Аудиозаписи с музыкой для прямого галопа и поскоков.</w:t>
              <w:br/>
              <w:t>*   Музыкальное сопровождение для гимнастики.</w:t>
              <w:br/>
              <w:t>*   Коврики (при необходимости).</w:t>
              <w:br/>
              <w:t>4. Игра на инструментах</w:t>
              <w:br/>
              <w:t>Цели:</w:t>
              <w:br/>
              <w:t>*   Развитие чувства ритма.</w:t>
              <w:br/>
              <w:t>*   Развитие мелкой моторики.</w:t>
              <w:br/>
              <w:t>Репертуар:</w:t>
              <w:br/>
              <w:t>*   Ритмические упражнения на бубне.</w:t>
              <w:br/>
              <w:t>*   Погремушки.</w:t>
              <w:br/>
              <w:t>Содержание работы:</w:t>
              <w:br/>
              <w:t>1.  Ритмические упражнения: отхлопывание простых ритмов на бубне (например, четверти, восьмые).</w:t>
              <w:br/>
              <w:t>2.  Игра на погремушках под музыку: передача характера музыки через ритм.</w:t>
              <w:br/>
              <w:t>Материалы:</w:t>
              <w:br/>
              <w:t>*   Бубны.</w:t>
              <w:br/>
              <w:t>*   Погремушки.</w:t>
            </w:r>
          </w:p>
        </w:tc>
      </w:tr>
      <w:tr>
        <w:tc>
          <w:tcPr>
            <w:tcW w:type="dxa" w:w="1417"/>
            <w:vMerge/>
          </w:tcPr>
          <w:p/>
        </w:tc>
        <w:tc>
          <w:tcPr>
            <w:tcW w:type="dxa" w:w="1984"/>
          </w:tcPr>
          <w:p>
            <w:r>
              <w:t>Казахский язык</w:t>
            </w:r>
          </w:p>
        </w:tc>
        <w:tc>
          <w:tcPr>
            <w:tcW w:type="dxa" w:w="5669"/>
          </w:tcPr>
          <w:p>
            <w:r>
              <w:t>Диалог-знакомство: Менің атым... (Меня зовут...). Сенің атың кім? (Как тебя зовут?)</w:t>
              <w:br/>
              <w:t>Мақсаттар (Цели):</w:t>
              <w:br/>
              <w:t>* Научить детей представляться и спрашивать имя другого человека на казахском языке.</w:t>
              <w:br/>
              <w:t>* Развивать навыки слушания и говорения.</w:t>
              <w:br/>
              <w:t>* Формировать положительное отношение к изучению казахского языка.</w:t>
              <w:br/>
              <w:t>Сөздік минимум (Лексический минимум):</w:t>
              <w:br/>
              <w:t>* Менің атым… (Меня зовут…)</w:t>
              <w:br/>
              <w:t>* Сенің атың кім? (Как тебя зовут?)</w:t>
              <w:br/>
              <w:t>* Сәлеметсіз бе! (Здравствуйте!)</w:t>
              <w:br/>
              <w:t>* Сау бол! (До свидания!)</w:t>
              <w:br/>
              <w:t>Жұмыс мазмұны (Содержание работы):</w:t>
              <w:br/>
              <w:t>1. Приветствие. Повторение известных слов и фраз.</w:t>
              <w:br/>
              <w:t>2. Объяснение новых слов и фраз: "Менің атым...", "Сенің атың кім?". Демонстрация произношения.</w:t>
              <w:br/>
              <w:t>3. Игра "Знакомство". Дети по очереди представляются друг другу, используя фразы "Менің атым..." и "Сенің атың кім?".</w:t>
              <w:br/>
              <w:t>4. Использование стихотворений патриотической тематики, например, "Мен қазақпын!", "Қазақстаным!", "Отаным!" для создания позитивного настроя и закрепления новых слов.</w:t>
              <w:br/>
              <w:t>5. Проведение подвижной игры "Перебежки - догонялки", где дети, называя друг друга по именам на казахском, меняются местами.</w:t>
              <w:br/>
              <w:t>6. Прощание. Повторение пройденных фраз.</w:t>
              <w:br/>
              <w:t>Материалдар (Материалы):</w:t>
              <w:br/>
              <w:t>* Карточки с именами детей (на казахском языке, если возможно).</w:t>
              <w:br/>
              <w:t>* Мяч (для игры "Знакомство").</w:t>
              <w:br/>
              <w:t>* Иллюстрации с изображением детей, знакомящихся друг с другом.</w:t>
              <w:br/>
              <w:t>Словарь 'Оқу құралдары' (Учебные принадлежности): кітап, дәптер, қалам.</w:t>
              <w:br/>
              <w:t>Мақсаттар (Цели):</w:t>
              <w:br/>
              <w:t>* Познакомить детей с названиями учебных принадлежностей на казахском языке.</w:t>
              <w:br/>
              <w:t>* Расширять словарный запас.</w:t>
              <w:br/>
              <w:t>* Развивать память и внимание.</w:t>
              <w:br/>
              <w:t>Сөздік минимум (Лексический минимум):</w:t>
              <w:br/>
              <w:t>* кітап (книга)</w:t>
              <w:br/>
              <w:t>* дәптер (тетрадь)</w:t>
              <w:br/>
              <w:t>* қалам (ручка, карандаш)</w:t>
              <w:br/>
              <w:t>* өшіргіш (ластик)</w:t>
              <w:br/>
              <w:t>* сызғыш (линейка)</w:t>
              <w:br/>
              <w:t>Жұмыс мазмұны (Содержание работы):</w:t>
              <w:br/>
              <w:t>1. Демонстрация учебных принадлежностей (кітап, дәптер, қалам, өшіргіш, сызғыш). Называние их на казахском языке.</w:t>
              <w:br/>
              <w:t>2. Повторение названий учебных принадлежностей хором и индивидуально.</w:t>
              <w:br/>
              <w:t>3. Игра "Что пропало?". Учитель показывает несколько предметов, затем убирает один. Дети должны назвать, какой предмет пропал.</w:t>
              <w:br/>
              <w:t>4. Игра "Покажи". Учитель называет учебную принадлежность на казахском языке, а дети должны показать соответствующий предмет.</w:t>
              <w:br/>
              <w:t>5. Использование картинок с изображением учебных принадлежностей.</w:t>
              <w:br/>
              <w:t>6. Закрепление материала: вопросы типа "Мынау не?" (Что это?), дети отвечают: "Бұл кітап" (Это книга).</w:t>
              <w:br/>
              <w:t>Материалдар (Материалы):</w:t>
              <w:br/>
              <w:t>* Учебные принадлежности (кітап, дәптер, қалам, өшіргіш, сызғыш).</w:t>
              <w:br/>
              <w:t>* Карточки с изображением учебных принадлежностей.</w:t>
              <w:br/>
              <w:t>Звуковая культура: правильное произношение специфических звуков [ә], [ө].</w:t>
              <w:br/>
              <w:t>Мақсаттар (Цели):</w:t>
              <w:br/>
              <w:t>* Научить детей правильно произносить специфические звуки казахского языка [ә], [ө].</w:t>
              <w:br/>
              <w:t>* Развивать артикуляционный аппарат.</w:t>
              <w:br/>
              <w:t>* Формировать фонематический слух.</w:t>
              <w:br/>
              <w:t>Сөздік минимум (Лексический минимум):</w:t>
              <w:br/>
              <w:t>* әже (бабушка)</w:t>
              <w:br/>
              <w:t>* әке (папа)</w:t>
              <w:br/>
              <w:t>* өзен (река)</w:t>
              <w:br/>
              <w:t>* көз (глаз)</w:t>
              <w:br/>
              <w:t>* сөз (слово)</w:t>
              <w:br/>
              <w:t>Жұмыс мазмұны (Содержание работы):</w:t>
              <w:br/>
              <w:t>1. Артикуляционная гимнастика для подготовки речевого аппарата.</w:t>
              <w:br/>
              <w:t>2. Объяснение артикуляции звуков [ә], [ө]. (Например, звук [ә] произносится шире, чем русское "э", звук [ө] - как русское "ё", но более округленно).</w:t>
              <w:br/>
              <w:t>3. Произношение звуков [ә], [ө] изолированно, затем в слогах (ә-па, ә-же, ө-зен, ө-нер).</w:t>
              <w:br/>
              <w:t>4. Использование слов с данными звуками (әже, әке, өзен, көз, сөз). Повторение слов хором и индивидуально.</w:t>
              <w:br/>
              <w:t>5. Игра "Поймай звук". Учитель произносит разные звуки и слова, а дети должны хлопнуть в ладоши, когда услышат звук [ә] или [ө].</w:t>
              <w:br/>
              <w:t>6. Проговаривание скороговорок с использованием звуков [ә] и [ө] (при наличии подходящих, простых скороговорок).</w:t>
              <w:br/>
              <w:t>7.  Использование музыкальных произведений для развития слухового внимания.</w:t>
              <w:br/>
              <w:t>Материалдар (Материалы):</w:t>
              <w:br/>
              <w:t>* Зеркало (для артикуляционной гимнастики).</w:t>
              <w:br/>
              <w:t>* Карточки с изображением букв "Ә" и "Ө".</w:t>
              <w:br/>
              <w:t>* Карточки с изображением предметов, в названии которых есть звуки [ә] и [ө].</w:t>
            </w:r>
          </w:p>
        </w:tc>
      </w:tr>
      <w:tr>
        <w:tc>
          <w:tcPr>
            <w:tcW w:type="dxa" w:w="1417"/>
            <w:vMerge/>
          </w:tcPr>
          <w:p/>
        </w:tc>
        <w:tc>
          <w:tcPr>
            <w:tcW w:type="dxa" w:w="1984"/>
          </w:tcPr>
          <w:p>
            <w:r>
              <w:t>Ознакомление с окружающим миром</w:t>
            </w:r>
          </w:p>
        </w:tc>
        <w:tc>
          <w:tcPr>
            <w:tcW w:type="dxa" w:w="5669"/>
          </w:tcPr>
          <w:p>
            <w:r>
              <w:t>План занятий на сентябрь (согласно учебному плану)</w:t>
              <w:br/>
              <w:t>1. Наша Родина - Казахстан. Государственные символы (флаг, герб).</w:t>
              <w:br/>
              <w:t>Цели:</w:t>
              <w:br/>
              <w:t>* Формирование первичных представлений о Казахстане как о Родине.</w:t>
              <w:br/>
              <w:t>* Знакомство с государственными символами: флагом и гербом.</w:t>
              <w:br/>
              <w:t>* Развитие интереса и уважения к своей стране.</w:t>
              <w:br/>
              <w:t>Содержание работы:</w:t>
              <w:br/>
              <w:t>* Беседа "Что такое Родина?". Обсуждение: где мы живем, наш город/село, чем наша страна отличается от других.</w:t>
              <w:br/>
              <w:t>* Рассматривание иллюстраций с изображением флага и герба Казахстана. Объяснение значения цветов и символов на них.</w:t>
              <w:br/>
              <w:t>* Чтение стихотворений и пословиц о Родине.</w:t>
              <w:br/>
              <w:t>* Слушание музыкальных произведений, например, "Бесік жыры" (колыбельная).</w:t>
              <w:br/>
              <w:t>* Дидактическая игра "Собери флаг Казахстана" (из разрезанных частей).</w:t>
              <w:br/>
              <w:t>* Подвижная игра "Найди свой флаг" (дети ищут флаг своего цвета).</w:t>
              <w:br/>
              <w:t>* Рисование флага или герба (по выбору).</w:t>
              <w:br/>
              <w:t>* Использование таблицы с умениями и навыками детей для контроля за усвоением материала.</w:t>
              <w:br/>
              <w:t>Материалы:</w:t>
              <w:br/>
              <w:t>* Иллюстрации флага и герба Казахстана.</w:t>
              <w:br/>
              <w:t>* Фотографии пейзажей Казахстана (горы, степи, озера).</w:t>
              <w:br/>
              <w:t>* Цветные карандаши, бумага, краски.</w:t>
              <w:br/>
              <w:t>* Разрезанные картинки флага.</w:t>
              <w:br/>
              <w:t>* Музыкальный центр, записи песен и мелодий.</w:t>
              <w:br/>
              <w:t>2. Сезонные изменения в природе осенью. Труд людей в поле и садах.</w:t>
              <w:br/>
              <w:t>Цели:</w:t>
              <w:br/>
              <w:t>* Формирование представлений об осени как времени года.</w:t>
              <w:br/>
              <w:t>* Знакомство с основными признаками осени (изменение цвета листьев, похолодание, дожди).</w:t>
              <w:br/>
              <w:t>* Расширение знаний о труде людей осенью (сбор урожая в полях и садах).</w:t>
              <w:br/>
              <w:t>* Развитие наблюдательности и умения устанавливать причинно-следственные связи.</w:t>
              <w:br/>
              <w:t>Содержание работы:</w:t>
              <w:br/>
              <w:t>* Наблюдение за изменениями в природе во время прогулки (цвет листьев, погода, поведение птиц).</w:t>
              <w:br/>
              <w:t>* Беседа "Что происходит осенью?". Обсуждение изменений в природе и одежде людей.</w:t>
              <w:br/>
              <w:t>* Чтение рассказов и стихотворений об осени (например, об овощах и фруктах).</w:t>
              <w:br/>
              <w:t>* Рассматривание картин с изображением осеннего пейзажа и сбора урожая.</w:t>
              <w:br/>
              <w:t>* Дидактическая игра "Что лишнее?" (с картинками осенних и летних явлений).</w:t>
              <w:br/>
              <w:t>* Сюжетно-ролевая игра "Собираем урожай".</w:t>
              <w:br/>
              <w:t>* Аппликация "Осеннее дерево" (из цветной бумаги или сухих листьев).</w:t>
              <w:br/>
              <w:t>* Проведение утренней гимнастики с осенней тематикой (комплексы упражнений из картотеки).</w:t>
              <w:br/>
              <w:t>* Просмотр тематических мультфильмов.</w:t>
              <w:br/>
              <w:t>Материалы:</w:t>
              <w:br/>
              <w:t>* Картинки с изображением осени, овощей и фруктов.</w:t>
              <w:br/>
              <w:t>* Листья разных деревьев, шишки, желуди.</w:t>
              <w:br/>
              <w:t>* Цветная бумага, клей, ножницы.</w:t>
              <w:br/>
              <w:t>* Корзины, муляжи овощей и фруктов.</w:t>
              <w:br/>
              <w:t>* Аудиозаписи звуков природы (шум дождя, шелест листьев).</w:t>
              <w:br/>
              <w:t>3. Правила поведения в природе.</w:t>
              <w:br/>
              <w:t>Цели:</w:t>
              <w:br/>
              <w:t>* Формирование элементарных знаний о правилах поведения в природе.</w:t>
              <w:br/>
              <w:t>* Воспитание бережного отношения к окружающей среде.</w:t>
              <w:br/>
              <w:t>* Развитие умения соблюдать правила поведения в природе.</w:t>
              <w:br/>
              <w:t>Содержание работы:</w:t>
              <w:br/>
              <w:t>* Беседа "Как вести себя в природе?". Обсуждение: что можно и чего нельзя делать в лесу, парке, на реке.</w:t>
              <w:br/>
              <w:t>* Рассматривание плакатов и иллюстраций с изображением правильного и неправильного поведения в природе.</w:t>
              <w:br/>
              <w:t>* Чтение рассказов и стихов о природе и о необходимости ее охраны.</w:t>
              <w:br/>
              <w:t>* Игровая ситуация "Мы в лесу" (дети показывают, как нужно вести себя в лесу).</w:t>
              <w:br/>
              <w:t>* Обсуждение последствий неправильного поведения в природе (пожары, загрязнение).</w:t>
              <w:br/>
              <w:t>* Подвижная игра "Найди мусор и выброси в урну".</w:t>
              <w:br/>
              <w:t>* Проведение утренней гимнастики с элементами имитации движений животных и растений (комплексы упражнений из картотеки).</w:t>
              <w:br/>
              <w:t>* Создание коллажа "Сохраним нашу природу".</w:t>
              <w:br/>
              <w:t>* Показ тематического кукольного театра.</w:t>
              <w:br/>
              <w:t>Материалы:</w:t>
              <w:br/>
              <w:t>* Плакаты с правилами поведения в природе.</w:t>
              <w:br/>
              <w:t>* Картинки с изображением животных и растений.</w:t>
              <w:br/>
              <w:t>* Мусор (бумага, пластик).</w:t>
              <w:br/>
              <w:t>* Урна.</w:t>
              <w:br/>
              <w:t>* Природные материалы (ветки, листья).</w:t>
            </w:r>
          </w:p>
        </w:tc>
      </w:tr>
      <w:tr>
        <w:tc>
          <w:tcPr>
            <w:tcW w:type="dxa" w:w="1417"/>
            <w:vMerge w:val="restart"/>
          </w:tcPr>
          <w:p>
            <w:r>
              <w:t>Октябрь</w:t>
            </w:r>
          </w:p>
        </w:tc>
        <w:tc>
          <w:tcPr>
            <w:tcW w:type="dxa" w:w="1984"/>
          </w:tcPr>
          <w:p>
            <w:r>
              <w:t>Физическая культура</w:t>
            </w:r>
          </w:p>
        </w:tc>
        <w:tc>
          <w:tcPr>
            <w:tcW w:type="dxa" w:w="5669"/>
          </w:tcPr>
          <w:p>
            <w:r>
              <w:t>Основные движения:</w:t>
              <w:br/>
              <w:t>Цели: Совершенствование техники бега на короткие дистанции, развитие скоростных качеств.</w:t>
              <w:br/>
              <w:t>Упражнения:</w:t>
              <w:br/>
              <w:t>1. Бег на 20 метров с максимальной скоростью (2-3 повторения).</w:t>
              <w:br/>
              <w:t>2. Повторный бег 3 раза по 10 метров.</w:t>
              <w:br/>
              <w:t>3. Упражнение «Ускорение» – пробежать 5 метров в медленном темпе, следующие 5 метров ускорение, затем бег по инерции.</w:t>
              <w:br/>
              <w:t>Инвентарь: Секундомер, стартовая линия.</w:t>
              <w:br/>
              <w:t>Общеразвивающие упражнения:</w:t>
              <w:br/>
              <w:t>Цели: Подготовка мышц и суставов к основной нагрузке, профилактика травматизма.</w:t>
              <w:br/>
              <w:t>Упражнения:</w:t>
              <w:br/>
              <w:t>1. Ходьба на носках, на пятках, на внешней и внутренней стороне стопы.</w:t>
              <w:br/>
              <w:t>2. Беговые упражнения: высокий подъем бедра, захлест голени, прямой ногой вперед.</w:t>
              <w:br/>
              <w:t>3. Упражнения на гибкость: наклоны, повороты туловища, махи руками и ногами.</w:t>
              <w:br/>
              <w:t>4. Прыжки на месте, продвигаясь вперед.</w:t>
              <w:br/>
              <w:t>Инвентарь: Не требуется.</w:t>
              <w:br/>
              <w:t>Подвижная игра:</w:t>
              <w:br/>
              <w:t>Цели: Развитие ловкости, координации, быстроты реакции.</w:t>
              <w:br/>
              <w:t>Упражнения: Игра "Догонялки".</w:t>
              <w:br/>
              <w:t>Инвентарь: Не требуется.</w:t>
              <w:br/>
              <w:t>Ход игры: Выбирается водящий. Остальные дети разбегаются по площадке. Водящий пытается догнать и осалить (дотронуться рукой) одного из играющих. Осаленный становится водящим.</w:t>
              <w:br/>
              <w:t>Спортивные упражнения:</w:t>
              <w:br/>
              <w:t>Цели: Обучение технике прыжка в высоту с разбега, развитие координации и прыгучести. Обучение технике метания предметов на дальность. Обучение лазанию по гимнастической стенке с изменением темпа.</w:t>
              <w:br/>
              <w:t>Упражнения:</w:t>
              <w:br/>
              <w:t>1. Прыжки в высоту с разбега (высота планки не менее 20 см).</w:t>
              <w:br/>
              <w:t>2. Метание малых мячей на дальность правой и левой рукой.</w:t>
              <w:br/>
              <w:t>3. Лазание по гимнастической стенке вверх и вниз с изменением темпа (медленно, быстро).</w:t>
              <w:br/>
              <w:t>Инвентарь: Планка для прыжков в высоту, маты, малые мячи, гимнастическая стенка.</w:t>
              <w:br/>
              <w:t>Закрепление:</w:t>
              <w:br/>
              <w:t>Цели: Закрепление навыков удержания равновесия и ловли мяча.</w:t>
              <w:br/>
              <w:t>Упражнения:</w:t>
              <w:br/>
              <w:t>1. Ходьба по гимнастической скамейке с удержанием равновесия.</w:t>
              <w:br/>
              <w:t>2. Подбрасывание и ловля мяча двумя руками, одной рукой.</w:t>
              <w:br/>
              <w:t>3. Перебрасывание мяча в парах.</w:t>
              <w:br/>
              <w:t>Инвентарь: Гимнастическая скамейка, мячи.</w:t>
            </w:r>
          </w:p>
        </w:tc>
      </w:tr>
      <w:tr>
        <w:tc>
          <w:tcPr>
            <w:tcW w:type="dxa" w:w="1417"/>
            <w:vMerge/>
          </w:tcPr>
          <w:p/>
        </w:tc>
        <w:tc>
          <w:tcPr>
            <w:tcW w:type="dxa" w:w="1984"/>
          </w:tcPr>
          <w:p>
            <w:r>
              <w:t>Развитие речи</w:t>
            </w:r>
          </w:p>
        </w:tc>
        <w:tc>
          <w:tcPr>
            <w:tcW w:type="dxa" w:w="5669"/>
          </w:tcPr>
          <w:p>
            <w:r>
              <w:t>Тематический план занятия на месяц (Октябрь)</w:t>
              <w:br/>
              <w:t>Тематический словарь</w:t>
              <w:br/>
              <w:t>*   Цели: Обогащение словарного запаса детей прилагательными и глаголами, развитие умения подбирать синонимы и антонимы.</w:t>
              <w:br/>
              <w:t>*   Содержание работы:</w:t>
              <w:br/>
              <w:t xml:space="preserve">    *   Игра "Наоборот". Педагог называет прилагательное, дети подбирают антоним (веселый - грустный, большой - маленький).</w:t>
              <w:br/>
              <w:t xml:space="preserve">    *   Игра "Скажи по-другому". Педагог называет глагол, дети подбирают синоним (бежать - мчаться, говорить - рассказывать).</w:t>
              <w:br/>
              <w:t xml:space="preserve">    *   Работа с карточками. На карточках изображены предметы или ситуации. Дети называют прилагательные, характеризующие их (лимон - кислый, солнце - яркое).</w:t>
              <w:br/>
              <w:t xml:space="preserve">    *   Подбор антонимов и синонимов к словам, встречающимся в сказках и рассказах, которые читаются в группе.</w:t>
              <w:br/>
              <w:t>*   Материалы: Карточки с изображениями, мяч (для игры "Наоборот"), тексты сказок и рассказов.</w:t>
              <w:br/>
              <w:t>Звуковая культура речи</w:t>
              <w:br/>
              <w:t>*   Цели: Развитие умения четко произносить звуки, формирование правильного речевого дыхания.</w:t>
              <w:br/>
              <w:t>*   Содержание работы:</w:t>
              <w:br/>
              <w:t xml:space="preserve">    *   Артикуляционная гимнастика. Комплекс упражнений для развития мышц языка, губ, щек (например, "Лопаточка", "Часики", "Хоботок"). Можно использовать комплексы оздоровительной гимнастики для детей 3-4 лет (см. пример в опорных материалах), адаптировав упражнения для речевой гимнастики.</w:t>
              <w:br/>
              <w:t xml:space="preserve">    *   Дыхательные упражнения. Упражнения на развитие речевого дыхания (например, "Задуй свечу", "Шарик").</w:t>
              <w:br/>
              <w:t xml:space="preserve">    *   Проговаривание скороговорок и чистоговорок.</w:t>
              <w:br/>
              <w:t>*   Материалы: Зеркала (для артикуляционной гимнастики), свеча, воздушные шарики.</w:t>
              <w:br/>
              <w:t>Грамматический строй</w:t>
              <w:br/>
              <w:t>*   Цели: Формирование умения согласовывать числительные с существительными в роде и числе.</w:t>
              <w:br/>
              <w:t>*   Содержание работы:</w:t>
              <w:br/>
              <w:t xml:space="preserve">    *   Игры с предметами. Педагог раскладывает на столе предметы (например, яблоки, груши, карандаши). Дети считают предметы и называют их, правильно согласовывая числительные с существительными (одно яблоко, два яблока, пять яблок).</w:t>
              <w:br/>
              <w:t xml:space="preserve">    *   Работа с картинками. На картинках изображены группы предметов. Дети считают предметы и называют их, правильно согласовывая числительные с существительными.</w:t>
              <w:br/>
              <w:t xml:space="preserve">    *   Использование считалок.</w:t>
              <w:br/>
              <w:t>*   Материалы: Предметы для счета, картинки с группами предметов, карточки с цифрами.</w:t>
              <w:br/>
              <w:t>Связная речь</w:t>
              <w:br/>
              <w:t>*   Цели: Развитие умения пересказывать литературные произведения, составлять загадки-описания.</w:t>
              <w:br/>
              <w:t>*   Содержание работы:</w:t>
              <w:br/>
              <w:t xml:space="preserve">    *   Пересказ сказок и рассказов. Чтение сказки или короткого рассказа, затем пересказ прочитанного детьми (сначала по частям, затем целиком). Можно использовать элементы кукольного театра.</w:t>
              <w:br/>
              <w:t xml:space="preserve">    *   Составление загадок-описаний. Педагог предлагает детям описать какой-либо предмет, не называя его, чтобы другие дети могли отгадать. Например: "Он круглый, красный, сочный. Что это?"</w:t>
              <w:br/>
              <w:t xml:space="preserve">    *   Игра "Угадай сказку". Педагог описывает героя сказки или ситуацию, дети угадывают сказку.</w:t>
              <w:br/>
              <w:t>*   Материалы: Книги со сказками и рассказами, предметы для загадывания, иллюстрации к сказкам.</w:t>
              <w:br/>
              <w:t>Темы для закрепления</w:t>
              <w:br/>
              <w:t>*   Рассказ по картине.</w:t>
              <w:br/>
              <w:t xml:space="preserve">    *   Цели: Развитие умения составлять связный рассказ по картине, используя простые предложения.</w:t>
              <w:br/>
              <w:t xml:space="preserve">    *   Содержание работы: Рассматривание картины с изображением осеннего пейзажа или сюжета из жизни детей. Педагог задает вопросы по содержанию картины, дети отвечают и составляют небольшой рассказ.</w:t>
              <w:br/>
              <w:t xml:space="preserve">    *   Материалы: Картины с осенними пейзажами или сюжетами из жизни детей.</w:t>
              <w:br/>
              <w:t>*   Относительные прилагательные.</w:t>
              <w:br/>
              <w:t xml:space="preserve">    *   Цели: Закрепление знаний об относительных прилагательных.</w:t>
              <w:br/>
              <w:t xml:space="preserve">    *   Содержание работы: Игра "Из чего сделано?". Педагог называет предмет, дети называют, из какого материала он сделан, используя относительные прилагательные (деревянный стол, стеклянная ваза, железный ключ).</w:t>
              <w:br/>
              <w:t xml:space="preserve">    *   Материалы: Предметы или картинки с изображением предметов, сделанных из разных материалов.</w:t>
            </w:r>
          </w:p>
        </w:tc>
      </w:tr>
      <w:tr>
        <w:tc>
          <w:tcPr>
            <w:tcW w:type="dxa" w:w="1417"/>
            <w:vMerge/>
          </w:tcPr>
          <w:p/>
        </w:tc>
        <w:tc>
          <w:tcPr>
            <w:tcW w:type="dxa" w:w="1984"/>
          </w:tcPr>
          <w:p>
            <w:r>
              <w:t>Основы грамоты</w:t>
            </w:r>
          </w:p>
        </w:tc>
        <w:tc>
          <w:tcPr>
            <w:tcW w:type="dxa" w:w="5669"/>
          </w:tcPr>
          <w:p>
            <w:r>
              <w:t>План занятия по развитию речи (октябрь)</w:t>
              <w:br/>
              <w:t>1. Различение гласных и согласных звуков</w:t>
              <w:br/>
              <w:t>*Цели:* Закрепить понятия "гласный звук" и "согласный звук", научить различать их на слух и в произношении.</w:t>
              <w:br/>
              <w:t>*Содержание работы:*</w:t>
              <w:br/>
              <w:t>1.  Игра "Поймай звук": Логопед произносит различные звуки (гласные и согласные). Когда ребенок слышит гласный звук, он хлопает в ладоши, когда слышит согласный звук – топает ногами. Можно использовать движения из комплексов оздоровительной гимнастики, например, "Спрячь ладошки" (хлопок - гласный) и "Маятник" (наклон - согласный).</w:t>
              <w:br/>
              <w:t>2.  Игра "Разложи по домикам": Логопед показывает карточки с картинками. Дети должны определить, какой первый звук в слове (например, А – арбуз, Б – банан). Карточки раскладываются в два "домика": один для гласных, другой для согласных.</w:t>
              <w:br/>
              <w:t>*Материалы:* Карточки с картинками, два "домика" (коробки или листы бумаги с изображением гласной и согласной буквы), мяч.</w:t>
              <w:br/>
              <w:t>2. Знакомство с понятием "слог"</w:t>
              <w:br/>
              <w:t>*Цели:* Познакомить с понятием "слог", научить определять количество слогов в слове.</w:t>
              <w:br/>
              <w:t>*Содержание работы:*</w:t>
              <w:br/>
              <w:t>1.  Объяснение понятия "слог" как части слова, произносимой одним выдыхательным толчком.</w:t>
              <w:br/>
              <w:t>2.  Игра "Эхо": Логопед произносит слово по слогам, ребенок повторяет (например, ма-ма, ко-ро-ва).</w:t>
              <w:br/>
              <w:t>3.  Игра "Посчитай слоги": Логопед произносит слово, а ребенок хлопает в ладоши (или отстукивает карандашом) столько раз, сколько слогов в слове. Можно использовать слова из активного словаря: ма-ма (2 слога), па-па (2 слога).</w:t>
              <w:br/>
              <w:t>*Материалы:* Картинки с изображением предметов (слова из активного словаря), карандаши, бубен.</w:t>
              <w:br/>
              <w:t>3. Деление слов на слоги (отхлопывание)</w:t>
              <w:br/>
              <w:t>*Цели:* Закрепить умение делить слова на слоги, используя прием отхлопывания.</w:t>
              <w:br/>
              <w:t>*Содержание работы:*</w:t>
              <w:br/>
              <w:t>1.  Игра "Веселые ладошки": Логопед предлагает детям отхлопать в ладоши заданное слово. Сначала простые слова (кот, дом), затем более сложные (машина, кукла).</w:t>
              <w:br/>
              <w:t>2.  Упражнение "Шагаем по слогам": На полу раскладываются карточки с изображением следов. Дети "шагают" по следам, произнося каждый слог слова на один шаг.</w:t>
              <w:br/>
              <w:t>*Материалы:* Карточки со следами, картинки с изображением предметов (животные, игрушки).</w:t>
              <w:br/>
              <w:t>4. Закрепление: Понятие "звук"</w:t>
              <w:br/>
              <w:t>*Цели:* Закрепить понимание, что такое звук.</w:t>
              <w:br/>
              <w:t>*Содержание работы:*</w:t>
              <w:br/>
              <w:t>1.  Игра "Что звучит?": Логопед издает различные звуки (шуршит бумагой, стучит карандашом, звенит колокольчиком). Дети должны угадать, что издает звук.</w:t>
              <w:br/>
              <w:t>*Материалы:* Различные предметы, издающие звуки.</w:t>
              <w:br/>
              <w:t>5. Закрепление: Выделение первого звука</w:t>
              <w:br/>
              <w:t>*Цели:* Закрепить умение выделять первый звук в слове.</w:t>
              <w:br/>
              <w:t>*Содержание работы:*</w:t>
              <w:br/>
              <w:t>1.  Игра "Назови первый звук": Логопед показывает картинку, а ребенок называет первый звук в слове.</w:t>
              <w:br/>
              <w:t>2.  Игра "Найди картинку на звук": Логопед называет звук, а ребенок выбирает из нескольких картинок ту, название которой начинается на этот звук.</w:t>
              <w:br/>
              <w:t>*Материалы:* Карточки с картинками.</w:t>
            </w:r>
          </w:p>
        </w:tc>
      </w:tr>
      <w:tr>
        <w:tc>
          <w:tcPr>
            <w:tcW w:type="dxa" w:w="1417"/>
            <w:vMerge/>
          </w:tcPr>
          <w:p/>
        </w:tc>
        <w:tc>
          <w:tcPr>
            <w:tcW w:type="dxa" w:w="1984"/>
          </w:tcPr>
          <w:p>
            <w:r>
              <w:t>Основы математики</w:t>
            </w:r>
          </w:p>
        </w:tc>
        <w:tc>
          <w:tcPr>
            <w:tcW w:type="dxa" w:w="5669"/>
          </w:tcPr>
          <w:p>
            <w:r>
              <w:t>Состав чисел 2, 3, 4 из двух меньших</w:t>
              <w:br/>
              <w:t>Цели: Закрепить понимание состава чисел 2, 3, 4. Развивать умение раскладывать число на два меньших.</w:t>
              <w:br/>
              <w:t>Содержание работы:</w:t>
              <w:br/>
              <w:t>* Игра "Составь число": Педагог называет число (2, 3, или 4), дети должны предложить варианты, из каких двух меньших чисел оно состоит (например, 3 – это 1 и 2). Можно использовать счетный материал (палочки, кубики).</w:t>
              <w:br/>
              <w:t>* Упражнение с карточками: На карточках изображены числа 2, 3, 4. Детям раздаются карточки с меньшими числами (1, 2, 3). Задача детей – найти пару к своей карточке, чтобы в сумме получилось число, указанное на карточке с большим числом.</w:t>
              <w:br/>
              <w:t>* Использование комплексов оздоровительной гимнастики.</w:t>
              <w:br/>
              <w:t>Материалы: Карточки с числами 1, 2, 3, 4, счетный материал (палочки, кубики).</w:t>
              <w:br/>
              <w:t>Цифры 6, 7</w:t>
              <w:br/>
              <w:t>Цели: Познакомить с цифрами 6 и 7, научить соотносить цифру с количеством предметов.</w:t>
              <w:br/>
              <w:t>Содержание работы:</w:t>
              <w:br/>
              <w:t>* Знакомство с цифрами: Показ цифр 6 и 7, объяснение, как они выглядят. Использование стихов или загадок про эти цифры.</w:t>
              <w:br/>
              <w:t>* Игры с цифрами:</w:t>
              <w:br/>
              <w:t xml:space="preserve">    * "Найди цифру": Педагог называет цифру (6 или 7), дети должны найти ее среди других цифр.</w:t>
              <w:br/>
              <w:t xml:space="preserve">    * "Сосчитай и покажи цифру": Педагог показывает группу предметов (6 или 7), дети считают и показывают соответствующую цифру.</w:t>
              <w:br/>
              <w:t>* Прогулки: Можно использовать тему прогулок (Прогулка №6, Прогулка №7) для наглядного примера</w:t>
              <w:br/>
              <w:t>Материалы: Карточки с цифрами 6 и 7, наборы предметов (игрушки, фрукты и т.д.).</w:t>
              <w:br/>
              <w:t>Геометрические тела: шар, куб, цилиндр</w:t>
              <w:br/>
              <w:t>Цели: Познакомить с геометрическими телами: шар, куб, цилиндр. Научить различать их по форме.</w:t>
              <w:br/>
              <w:t>Содержание работы:</w:t>
              <w:br/>
              <w:t>* Знакомство с телами: Показ шара, куба, цилиндра. Объяснение, чем они отличаются друг от друга.</w:t>
              <w:br/>
              <w:t>* Игры с геометрическими телами:</w:t>
              <w:br/>
              <w:t xml:space="preserve">    * "Чудесный мешочек": В мешочке лежат разные геометрические тела. Дети на ощупь определяют, что это за тело.</w:t>
              <w:br/>
              <w:t xml:space="preserve">    * "Найди такой же": Детям раздаются карточки с изображением геометрических тел. Педагог показывает одно из тел, дети должны найти такое же на своей карточке.</w:t>
              <w:br/>
              <w:t>Материалы: Шар, куб, цилиндр (разных размеров и цветов), карточки с изображением этих тел.</w:t>
              <w:br/>
              <w:t>Ориентировка на листе бумаги (левый/правый верхний/нижний угол)</w:t>
              <w:br/>
              <w:t>Цели: Научить ориентироваться на листе бумаги, определять левый/правый верхний/нижний угол.</w:t>
              <w:br/>
              <w:t>Содержание работы:</w:t>
              <w:br/>
              <w:t>* Объяснение понятий: Педагог показывает лист бумаги и объясняет, где находится левый/правый верхний/нижний угол.</w:t>
              <w:br/>
              <w:t>* Графический диктант "Путешествие по листу": Педагог дает инструкции, куда ставить точку или рисовать линию (например: "Поставьте точку в левом верхнем углу", "Проведите линию из правого верхнего угла в левый нижний угол").</w:t>
              <w:br/>
              <w:t>* Использование комплексов оздоровительной гимнастики.</w:t>
              <w:br/>
              <w:t>Материалы: Листы бумаги, карандаши, фломастеры.</w:t>
              <w:br/>
              <w:t>Темы для закрепления:</w:t>
              <w:br/>
              <w:t>Счет до 10</w:t>
              <w:br/>
              <w:t>Цели: Закрепить навыки счета до 10.</w:t>
              <w:br/>
              <w:t>Содержание работы:</w:t>
              <w:br/>
              <w:t>* Счет предметов: Счет игрушек, карандашей, пальчиков и т.д.</w:t>
              <w:br/>
              <w:t>* Игры со счетом: "Посчитай-ка", "Что изменилось".</w:t>
              <w:br/>
              <w:t>Материалы: Наборы предметов для счета, карточки с цифрами.</w:t>
              <w:br/>
              <w:t>Сравнение по длине/ширине</w:t>
              <w:br/>
              <w:t>Цели: Закрепить умение сравнивать предметы по длине и ширине.</w:t>
              <w:br/>
              <w:t>Содержание работы:</w:t>
              <w:br/>
              <w:t>* Сравнение предметов: Предлагается сравнить два карандаша (по длине), две ленточки (по ширине), два стола (по длине или ширине).</w:t>
              <w:br/>
              <w:t>* Игра "Что длиннее/шире?": Педагог показывает два предмета, дети называют, какой из них длиннее или шире.</w:t>
              <w:br/>
              <w:t>Материалы: Разные предметы для сравнения (карандаши, ленточки, полоски бумаги и т.д.).</w:t>
            </w:r>
          </w:p>
        </w:tc>
      </w:tr>
      <w:tr>
        <w:tc>
          <w:tcPr>
            <w:tcW w:type="dxa" w:w="1417"/>
            <w:vMerge/>
          </w:tcPr>
          <w:p/>
        </w:tc>
        <w:tc>
          <w:tcPr>
            <w:tcW w:type="dxa" w:w="1984"/>
          </w:tcPr>
          <w:p>
            <w:r>
              <w:t>Рисование/Лепка/Аппликация/Конструирование</w:t>
            </w:r>
          </w:p>
        </w:tc>
        <w:tc>
          <w:tcPr>
            <w:tcW w:type="dxa" w:w="5669"/>
          </w:tcPr>
          <w:p>
            <w:r>
              <w:t>1. Рисование: Изображение осеннего пейзажа, передача настроения через цвет.</w:t>
              <w:br/>
              <w:t>Тема: "Золотая осень"</w:t>
              <w:br/>
              <w:t>Цели:</w:t>
              <w:br/>
              <w:t>*   Обучение детей передавать настроение осеннего пейзажа через цвет.</w:t>
              <w:br/>
              <w:t>*   Развитие умения смешивать цвета для получения нужных оттенков.</w:t>
              <w:br/>
              <w:t>*   Воспитание чувства прекрасного, любви к природе.</w:t>
              <w:br/>
              <w:t>Содержание работы:</w:t>
              <w:br/>
              <w:t>*   Беседа об осени, рассматривание репродукций картин с осенними пейзажами.</w:t>
              <w:br/>
              <w:t>*   Объяснение способов передачи настроения через цвет: использование теплых оттенков (желтого, оранжевого, красного) для радостного настроения, холодных (синего, фиолетового) - для грустного.</w:t>
              <w:br/>
              <w:t>*   Практическая работа: рисование осеннего пейзажа с использованием акварельных красок или гуаши.</w:t>
              <w:br/>
              <w:t>Материалы: Бумага для рисования, акварельные краски или гуашь, кисти разных размеров, баночки с водой, палитры.</w:t>
              <w:br/>
              <w:t>Безопасность: Следить за тем, чтобы дети не брали кисти в рот, аккуратно обращались с красками и водой.</w:t>
              <w:br/>
              <w:t>2. Лепка: Сюжетная лепка</w:t>
              <w:br/>
              <w:t>Тема: "Лиса бежит за зайцем"</w:t>
              <w:br/>
              <w:t>Цели:</w:t>
              <w:br/>
              <w:t>*   Закрепление навыков лепки животных (лисы и зайца).</w:t>
              <w:br/>
              <w:t>*   Обучение детей созданию сюжетной композиции, передаче движения.</w:t>
              <w:br/>
              <w:t>*   Развитие мелкой моторики рук, воображения.</w:t>
              <w:br/>
              <w:t>Содержание работы:</w:t>
              <w:br/>
              <w:t>*   Рассматривание иллюстраций с изображением лисы и зайца, обсуждение их внешнего вида, повадок.</w:t>
              <w:br/>
              <w:t>*   Показ приемов лепки животных в движении: наклон туловища, положение лап.</w:t>
              <w:br/>
              <w:t>*   Практическая работа: лепка лисы, бегущей за зайцем, создание композиции на подставке.</w:t>
              <w:br/>
              <w:t>Материалы: Пластилин, дощечки для лепки, стеки.</w:t>
              <w:br/>
              <w:t>Безопасность: Следить за тем, чтобы дети не брали пластилин в рот, аккуратно работали со стеками.</w:t>
              <w:br/>
              <w:t>3. Аппликация: Многослойная аппликация ("осеннее дерево")</w:t>
              <w:br/>
              <w:t>Тема: "Осеннее дерево"</w:t>
              <w:br/>
              <w:t>Цели:</w:t>
              <w:br/>
              <w:t>*   Обучение детей технике многослойной аппликации.</w:t>
              <w:br/>
              <w:t>*   Развитие умения подбирать цвета и фактуры бумаги для создания реалистичного изображения.</w:t>
              <w:br/>
              <w:t>*   Воспитание аккуратности, усидчивости.</w:t>
              <w:br/>
              <w:t>Содержание работы:</w:t>
              <w:br/>
              <w:t>*   Рассматривание осенних деревьев, обсуждение разнообразия цветов и форм листьев.</w:t>
              <w:br/>
              <w:t>*   Объяснение техники многослойной аппликации: наклеивание элементов друг на друга для создания объема.</w:t>
              <w:br/>
              <w:t>*   Практическая работа: создание аппликации "Осеннее дерево" из цветной бумаги разных оттенков.</w:t>
              <w:br/>
              <w:t>Материалы: Цветная бумага разных оттенков (желтая, оранжевая, красная, коричневая), клей ПВА, ножницы, картон для основы.</w:t>
              <w:br/>
              <w:t>Безопасность: Следить за правильным использованием ножниц и клея.</w:t>
              <w:br/>
              <w:t>4. Конструирование: Рисование с натуры (адаптировано для конструирования)</w:t>
              <w:br/>
              <w:t>Тема: "Осенние постройки"</w:t>
              <w:br/>
              <w:t>Цели:</w:t>
              <w:br/>
              <w:t>* Развитие умения видеть и передавать пропорции предметов.</w:t>
              <w:br/>
              <w:t>* Закрепление навыков работы с конструктором.</w:t>
              <w:br/>
              <w:t>* Развитие пространственного мышления и воображения.</w:t>
              <w:br/>
              <w:t>Содержание работы:</w:t>
              <w:br/>
              <w:t>* Предложить детям рассмотреть осенние объекты на прогулке или картинках (например, беседки, мостики, изгороди).</w:t>
              <w:br/>
              <w:t>* Обсудить особенности этих объектов, их форму, структуру, пропорции.</w:t>
              <w:br/>
              <w:t>* Предложить детям построить модель одного из этих объектов из конструктора, стараясь передать основные черты и пропорции.</w:t>
              <w:br/>
              <w:t>Материалы: Конструктор (разного типа), фотографии или рисунки осенних построек.</w:t>
              <w:br/>
              <w:t>Безопасность: Следить за тем, чтобы дети аккуратно обращались с деталями конструктора.</w:t>
            </w:r>
          </w:p>
        </w:tc>
      </w:tr>
      <w:tr>
        <w:tc>
          <w:tcPr>
            <w:tcW w:type="dxa" w:w="1417"/>
            <w:vMerge/>
          </w:tcPr>
          <w:p/>
        </w:tc>
        <w:tc>
          <w:tcPr>
            <w:tcW w:type="dxa" w:w="1984"/>
          </w:tcPr>
          <w:p>
            <w:r>
              <w:t>Музыка</w:t>
            </w:r>
          </w:p>
        </w:tc>
        <w:tc>
          <w:tcPr>
            <w:tcW w:type="dxa" w:w="5669"/>
          </w:tcPr>
          <w:p>
            <w:r>
              <w:t>1. Слушание: Знакомство с творчеством П.И. Чайковского ('Детский альбом')</w:t>
              <w:br/>
              <w:t>Цели:</w:t>
              <w:br/>
              <w:t>Познакомить детей с творчеством П.И. Чайковского на примере пьес из "Детского альбома". Развивать умение различать настроение и характер музыки.</w:t>
              <w:br/>
              <w:t>Репертуар:</w:t>
              <w:br/>
              <w:t>П.И. Чайковский "Болезнь куклы" (из "Детского альбома").</w:t>
              <w:br/>
              <w:t>Е. Тиличеева "Самолет летит".</w:t>
              <w:br/>
              <w:t>М. Раухвергер "Мишка".</w:t>
              <w:br/>
              <w:t>Содержание работы:</w:t>
              <w:br/>
              <w:t>1. Беседа о композиторе П.И. Чайковском. Рассказать о его любви к детям и о создании "Детского альбома".</w:t>
              <w:br/>
              <w:t>2. Прослушивание пьесы "Болезнь куклы". Обсуждение: Какое настроение у этой музыки? О чем она рассказывает? Предложить детям представить, что кукла заболела и как они будут ее лечить.</w:t>
              <w:br/>
              <w:t>3. Повторное прослушивание "Болезнь куклы" с использованием элементов драматизации: дети изображают больную куклу, врача, маму, проявляют сочувствие.</w:t>
              <w:br/>
              <w:t>4. Слушание "Самолет летит" Е. Тиличеевой и "Мишка" М. Раухвергера. Сравнение настроения и характера этих произведений с "Болезнью куклы".</w:t>
              <w:br/>
              <w:t>5. Закрепление: определение музыкальных жанров прослушанных произведений (пьеса, песня).</w:t>
              <w:br/>
              <w:t>Материалы:</w:t>
              <w:br/>
              <w:t>Портрет П.И. Чайковского.</w:t>
              <w:br/>
              <w:t>Аудиозапись "Болезнь куклы", "Самолет летит", "Мишка".</w:t>
              <w:br/>
              <w:t>Игрушка-кукла.</w:t>
              <w:br/>
              <w:t>2. Пение: Работа над дикцией и артикуляцией</w:t>
              <w:br/>
              <w:t>Цели:</w:t>
              <w:br/>
              <w:t>Развивать четкую дикцию и правильную артикуляцию при пении.</w:t>
              <w:br/>
              <w:t>Репертуар:</w:t>
              <w:br/>
              <w:t>"Наш любимый детский сад" (Т. Кулинова).</w:t>
              <w:br/>
              <w:t>"Птичка" (А. Барто, М. Раухвергер).</w:t>
              <w:br/>
              <w:t>"Буль, буль".</w:t>
              <w:br/>
              <w:t>Содержание работы:</w:t>
              <w:br/>
              <w:t>1. Артикуляционная гимнастика: упражнения для развития мышц языка, губ и щек. Например: "Лопаточка", "Часики", "Киска сердится".</w:t>
              <w:br/>
              <w:t>2. Распевки: пропевание гласных звуков (а, о, у, и, э) на разные слоги (ма, мо, му, ми, мэ), обращая внимание на четкость произношения.</w:t>
              <w:br/>
              <w:t>3. Работа над песней "Наш любимый детский сад":</w:t>
              <w:br/>
              <w:t xml:space="preserve">    - Прослушивание песни.</w:t>
              <w:br/>
              <w:t xml:space="preserve">    - Объяснение непонятных слов.</w:t>
              <w:br/>
              <w:t xml:space="preserve">    - Проговаривание текста по слогам, затем целиком.</w:t>
              <w:br/>
              <w:t xml:space="preserve">    - Пение песни медленно, четко проговаривая каждое слово.</w:t>
              <w:br/>
              <w:t xml:space="preserve">    - Пение песни в нормальном темпе.</w:t>
              <w:br/>
              <w:t>4. Работа над песней "Птичка":</w:t>
              <w:br/>
              <w:t xml:space="preserve">    - Повторение этапов работы, как и с первой песней.</w:t>
              <w:br/>
              <w:t>5. Работа над песней "Буль, буль":</w:t>
              <w:br/>
              <w:t xml:space="preserve">    - Акцентировать внимание на произношении согласных звуков.</w:t>
              <w:br/>
              <w:t>6. Закрепление: исполнение выученных песен с разной динамикой (громко, тихо), темпом (быстро, медленно).</w:t>
              <w:br/>
              <w:t>Материалы:</w:t>
              <w:br/>
              <w:t>Тексты песен "Наш любимый детский сад", "Птичка", "Буль, буль".</w:t>
              <w:br/>
              <w:t>Картинки с изображением птички, процесса умывания.</w:t>
              <w:br/>
              <w:t>3. Музыкально-ритмические движения: Разучивание русского народного танца (элементы)</w:t>
              <w:br/>
              <w:t>Цели:</w:t>
              <w:br/>
              <w:t>Познакомить детей с элементами русского народного танца. Развивать чувство ритма и координацию движений.</w:t>
              <w:br/>
              <w:t>Репертуар:</w:t>
              <w:br/>
              <w:t>Русская народная мелодия "Калинка" (элементы).</w:t>
              <w:br/>
              <w:t>Содержание работы:</w:t>
              <w:br/>
              <w:t>1. Прослушивание русской народной мелодии "Калинка".</w:t>
              <w:br/>
              <w:t>2. Знакомство с основными элементами танца:</w:t>
              <w:br/>
              <w:t xml:space="preserve">    - "Пружинка" (полуприседания с пружинистыми движениями).</w:t>
              <w:br/>
              <w:t xml:space="preserve">    - "Притопы" (ритмичные удары ногами об пол).</w:t>
              <w:br/>
              <w:t xml:space="preserve">    - "Кружение" (поворот вокруг себя).</w:t>
              <w:br/>
              <w:t xml:space="preserve">    - "Шаг с притопом".</w:t>
              <w:br/>
              <w:t>3. Разучивание каждого элемента отдельно под счет.</w:t>
              <w:br/>
              <w:t>4. Соединение элементов в небольшую комбинацию.</w:t>
              <w:br/>
              <w:t>5. Исполнение разученной комбинации под музыку "Калинка".</w:t>
              <w:br/>
              <w:t>6. Игра "Ручеек": дети встают парами, поднимают руки вверх, образуя "ручеек". Ведущий проходит под "ручейком" и выбирает себе пару. Оставшийся без пары становится новым ведущим.</w:t>
              <w:br/>
              <w:t>Материалы:</w:t>
              <w:br/>
              <w:t>Аудиозапись русской народной мелодии "Калинка".</w:t>
              <w:br/>
              <w:t>Платочки (по желанию).</w:t>
              <w:br/>
              <w:t>4. Игра на инструментах: (закрепление музыкальных жанров)</w:t>
              <w:br/>
              <w:t>Цели:</w:t>
              <w:br/>
              <w:t>Закрепить знания о музыкальных жанрах. Развивать чувство ритма.</w:t>
              <w:br/>
              <w:t>Репертуар:</w:t>
              <w:br/>
              <w:t>Детские песенки, народные мелодии.</w:t>
              <w:br/>
              <w:t>Содержание работы:</w:t>
              <w:br/>
              <w:t>1. Повторение музыкальных жанров: песня, танец, марш.</w:t>
              <w:br/>
              <w:t>2. Игра "Оркестр": детям раздаются детские музыкальные инструменты (бубны, погремушки, треугольники, металлофоны).</w:t>
              <w:br/>
              <w:t>3. Руководитель называет жанр, например, "марш". Дети должны выбрать инструмент, который лучше всего подходит для исполнения марша, и исполнить ритмичный рисунок.</w:t>
              <w:br/>
              <w:t>4. Затем руководитель называет "песня", дети выбирают инструменты и исполняют мелодию, подражая пению.</w:t>
              <w:br/>
              <w:t>5. Аналогично с жанром "танец".</w:t>
              <w:br/>
              <w:t>6. Исполнение известных песенок на детских музыкальных инструментах.</w:t>
              <w:br/>
              <w:t>Материалы:</w:t>
              <w:br/>
              <w:t>Детские музыкальные инструменты (бубны, погремушки, треугольники, металлофоны и др.).</w:t>
            </w:r>
          </w:p>
        </w:tc>
      </w:tr>
      <w:tr>
        <w:tc>
          <w:tcPr>
            <w:tcW w:type="dxa" w:w="1417"/>
            <w:vMerge/>
          </w:tcPr>
          <w:p/>
        </w:tc>
        <w:tc>
          <w:tcPr>
            <w:tcW w:type="dxa" w:w="1984"/>
          </w:tcPr>
          <w:p>
            <w:r>
              <w:t>Казахский язык</w:t>
            </w:r>
          </w:p>
        </w:tc>
        <w:tc>
          <w:tcPr>
            <w:tcW w:type="dxa" w:w="5669"/>
          </w:tcPr>
          <w:p>
            <w:r>
              <w:t>Күз. Жемістер (Осень. Фрукты)</w:t>
              <w:br/>
              <w:t>Мақсаттар (Цели): Познакомить с названиями фруктов на казахском языке. Развивать навыки произношения и понимания речи. Активизировать речевую деятельность.</w:t>
              <w:br/>
              <w:t>Сөздік минимум (Лексический минимум): алма (яблоко), алмұрт (груша), жүзім (виноград), күз (осень). Бұл не? (Что это?), Мынау не? (Что это?).</w:t>
              <w:br/>
              <w:t>Жұмыс мазмұны (Содержание работы):</w:t>
              <w:br/>
              <w:t>1.  Показ картинок или реальных фруктов: алма, алмұрт, жүзім.</w:t>
              <w:br/>
              <w:t>2.  Произношение названий фруктов преподавателем и повторение детьми.</w:t>
              <w:br/>
              <w:t>3.  Игра "Бұл не? / Мынау не?": Преподаватель показывает фрукт, дети отвечают на вопрос. Например: "Бұл алма."</w:t>
              <w:br/>
              <w:t>4.  Физминутка: Имитация сбора фруктов в корзину.</w:t>
              <w:br/>
              <w:t>Материалдар (Материалы): Картинки или муляжи фруктов (алма, алмұрт, жүзім), корзина.</w:t>
              <w:br/>
              <w:t>Грамматика: Множественное число (-лар, -лер, -дар, -дер, -тар, -тер)</w:t>
              <w:br/>
              <w:t>Мақсаттар (Цели): Научить образовывать множественное число существительных. Развивать навыки грамматически правильной речи.</w:t>
              <w:br/>
              <w:t>Сөздік минимум (Лексический минимум): алмалар (яблоки), алмұрттар (груши), жүзімдер (винограды), балалар (дети), кітаптар (книги).</w:t>
              <w:br/>
              <w:t>Жұмыс мазмұны (Содержание работы):</w:t>
              <w:br/>
              <w:t>1.  Объяснение правила образования множественного числа с использованием окончаний -лар/-лер, -дар/-дер, -тар/-тер (в зависимости от твердости/мягкости и гласных в слове).</w:t>
              <w:br/>
              <w:t>2.  Упражнение: Преподаватель называет предмет в единственном числе, дети – во множественном.</w:t>
              <w:br/>
              <w:t>3.  Игра "Көп пе, аз ба?": Преподаватель показывает картинки с разным количеством предметов (1 и более), дети называют предмет в единственном или множественном числе.</w:t>
              <w:br/>
              <w:t>Материалдар (Материалы): Картинки с изображением предметов в единственном и множественном числе.</w:t>
              <w:br/>
              <w:t>Понимание вопросов: Бұл не? Мынау не?</w:t>
              <w:br/>
              <w:t>Мақсаттар (Цели): Закрепить понимание вопросов "Бұл не?" и "Мынау не?". Научить отвечать на них полным предложением.</w:t>
              <w:br/>
              <w:t>Сөздік минимум (Лексический минимум): Бұл (Это), Мынау (Это), алма (яблоко), алмұрт (груша), жүзім (виноград), доп (мяч), кітап (книга).</w:t>
              <w:br/>
              <w:t>Жұмыс мазмұны (Содержание работы):</w:t>
              <w:br/>
              <w:t>1.  Показ предметов или картинок. Преподаватель задает вопрос: "Бұл не?", дети отвечают: "Бұл алма".</w:t>
              <w:br/>
              <w:t>2.  Игра "Не жоғалды?": Преподаватель показывает несколько предметов, затем прячет один. Дети должны спросить: "Мынау не жоқ?" (Чего здесь нет?) и ответить: "Мынау алма жоқ."</w:t>
              <w:br/>
              <w:t>3.  Вопросы с указанием на предметы, находящиеся на разном расстоянии от учеников.</w:t>
              <w:br/>
              <w:t>Материалдар (Материалы): Различные предметы (фрукты, игрушки, книги).</w:t>
              <w:br/>
              <w:t>Счет до 5</w:t>
              <w:br/>
              <w:t>Мақсаттар (Цели): Научить считать до 5 на казахском языке. Закрепить знание числительных.</w:t>
              <w:br/>
              <w:t>Сөздік минимум (Лексический минимум): бір (один), екі (два), үш (три), төрт (четыре), бес (пять).</w:t>
              <w:br/>
              <w:t>Жұмыс мазмұны (Содержание работы):</w:t>
              <w:br/>
              <w:t>1.  Счет предметов (фруктов, игрушек) вместе с преподавателем.</w:t>
              <w:br/>
              <w:t>2.  Показ карточек с цифрами. Называние цифр на казахском языке.</w:t>
              <w:br/>
              <w:t>3.  Игра "Сана!" (Сосчитай!): Преподаватель показывает группу предметов, дети считают и называют количество.</w:t>
              <w:br/>
              <w:t>Материалдар (Материалы): Карточки с цифрами, счетный материал (фрукты, игрушки).</w:t>
              <w:br/>
              <w:t>Диалог-знакомство</w:t>
              <w:br/>
              <w:t>Мақсаттар (Цели): Повторить и закрепить навыки ведения диалога-знакомства.</w:t>
              <w:br/>
              <w:t>Сөздік минимум (Лексический минимум): Сәлеметсіз бе? (Здравствуйте!), Менің атым… (Меня зовут…), Сенің атың кім? (Как тебя зовут?), Қалайсың? (Как дела?), Рақмет, жақсы (Спасибо, хорошо).</w:t>
              <w:br/>
              <w:t>Жұмыс мазмұны (Содержание работы):</w:t>
              <w:br/>
              <w:t>1.  Ролевая игра: Преподаватель и ученик разыгрывают диалог-знакомство.</w:t>
              <w:br/>
              <w:t>2.  Работа в парах: Ученики знакомятся друг с другом, используя выученные фразы.</w:t>
              <w:br/>
              <w:t>3.  Вопрос-ответ: Преподаватель задает вопросы, дети отвечают.</w:t>
              <w:br/>
              <w:t>Материалдар (Материалы): Нет.</w:t>
              <w:br/>
              <w:t>Звуки [ә], [ө]</w:t>
              <w:br/>
              <w:t>Мақсаттар (Цели): Закрепить правильное произношение звуков [ә] и [ө].</w:t>
              <w:br/>
              <w:t>Сөздік минимум (Лексический минимум): әже (бабушка), әке (папа), өзен (река), өрік (абрикос).</w:t>
              <w:br/>
              <w:t>Жұмыс мазмұны (Содержание работы):</w:t>
              <w:br/>
              <w:t>1.  Произношение звуков [ә] и [ө] преподавателем и повторение детьми.</w:t>
              <w:br/>
              <w:t>2.  Чтение слогов и слов, содержащих звуки [ә] и [ө].</w:t>
              <w:br/>
              <w:t>3.  Игра "Дыбысты тап!" (Найди звук!): Преподаватель называет слова, дети хлопают в ладоши, если слышат звук [ә] или [ө].</w:t>
              <w:br/>
              <w:t>Материалдар (Материалы): Карточки со словами, содержащими звуки [ә] и [ө].</w:t>
            </w:r>
          </w:p>
        </w:tc>
      </w:tr>
      <w:tr>
        <w:tc>
          <w:tcPr>
            <w:tcW w:type="dxa" w:w="1417"/>
            <w:vMerge/>
          </w:tcPr>
          <w:p/>
        </w:tc>
        <w:tc>
          <w:tcPr>
            <w:tcW w:type="dxa" w:w="1984"/>
          </w:tcPr>
          <w:p>
            <w:r>
              <w:t>Ознакомление с окружающим миром</w:t>
            </w:r>
          </w:p>
        </w:tc>
        <w:tc>
          <w:tcPr>
            <w:tcW w:type="dxa" w:w="5669"/>
          </w:tcPr>
          <w:p>
            <w:r>
              <w:t>Разнообразие растительного мира: деревья, кустарники, травы.</w:t>
              <w:br/>
              <w:t>Цели:</w:t>
              <w:br/>
              <w:t>1.  Познакомить детей с основными видами растений: деревьями, кустарниками, травами.</w:t>
              <w:br/>
              <w:t>2.  Научить различать их по внешним признакам (высота, наличие ствола).</w:t>
              <w:br/>
              <w:t>3.  Воспитывать бережное отношение к природе.</w:t>
              <w:br/>
              <w:t>Содержание работы:</w:t>
              <w:br/>
              <w:t>1.  Наблюдение на прогулке:</w:t>
              <w:br/>
              <w:t xml:space="preserve">    *   Предложить детям рассмотреть разные растения на участке детского сада или в парке.</w:t>
              <w:br/>
              <w:t xml:space="preserve">    *   Обратить внимание на высоту растений (высокие деревья, кустарники ниже, трава самая низкая).</w:t>
              <w:br/>
              <w:t xml:space="preserve">    *   Показать ствол у дерева и кустарника. Отметить, что у травы ствола нет.</w:t>
              <w:br/>
              <w:t xml:space="preserve">    *   Обсудить пользу растений для людей и животных (дают кислород, пищу, укрытие).</w:t>
              <w:br/>
              <w:t xml:space="preserve">    *   Рассмотреть осенние изменения листьев деревьев.</w:t>
              <w:br/>
              <w:t>2.  Беседа:</w:t>
              <w:br/>
              <w:t xml:space="preserve">    *   Спросить у детей, какие деревья, кустарники и травы они знают.</w:t>
              <w:br/>
              <w:t xml:space="preserve">    *   Показать картинки с изображением различных растений и попросить их назвать.</w:t>
              <w:br/>
              <w:t xml:space="preserve">    *   Объяснить, что растения бывают лиственные и хвойные.</w:t>
              <w:br/>
              <w:t xml:space="preserve">    *   Рассказать, как люди заботятся о растениях (поливают, сажают, охраняют).</w:t>
              <w:br/>
              <w:t>3.  Дидактические игры:</w:t>
              <w:br/>
              <w:t xml:space="preserve">    *   "Что где растет?" - разложить карточки с изображением растений на три группы: деревья, кустарники, травы.</w:t>
              <w:br/>
              <w:t xml:space="preserve">    *   "Найди дерево по описанию" - описать дерево (высокое, с толстым стволом, с желтыми листьями) и предложить детям его найти.</w:t>
              <w:br/>
              <w:t xml:space="preserve">    *   "С какого дерева листок?" - собрать листья разных деревьев и предложить детям определить, с какого дерева каждый листок.</w:t>
              <w:br/>
              <w:t>4.  Подвижная игра "Ветер дует". (Дети изображают деревья, кустарники и траву. Ведущий — ветер. По сигналу «ветер дует» дети начинают раскачиваться в соответствии с тем, какое растение они изображают).</w:t>
              <w:br/>
              <w:t>5.  Утренняя гимнастика с имитацией движений растений (например, «Деревья тянутся к солнцу», «Ветер качает ветки»).</w:t>
              <w:br/>
              <w:t>Материалы:</w:t>
              <w:br/>
              <w:t>Картинки с изображением деревьев, кустарников, трав, листья разных деревьев, карточки для дидактических игр.</w:t>
              <w:br/>
              <w:t>Воздух и его свойства. Значение для жизни.</w:t>
              <w:br/>
              <w:t>Цели:</w:t>
              <w:br/>
              <w:t>1.  Познакомить детей с понятием "воздух" и его свойствами (невидимый, прозрачный, занимает место).</w:t>
              <w:br/>
              <w:t>2.  Объяснить значение воздуха для жизни человека, животных и растений.</w:t>
              <w:br/>
              <w:t>3.  Формировать элементарные представления о необходимости бережного отношения к воздуху.</w:t>
              <w:br/>
              <w:t>Содержание работы:</w:t>
              <w:br/>
              <w:t>1.  Опыты и эксперименты:</w:t>
              <w:br/>
              <w:t xml:space="preserve">    *   "Поймай воздух" - предложить детям помахать руками и почувствовать воздух. Показать, что воздух окружает нас повсюду.</w:t>
              <w:br/>
              <w:t xml:space="preserve">    *   "Воздух занимает место" - надуть воздушный шарик и показать, что он наполняется воздухом. Опустить стакан в воду вверх дном и показать, что вода не может войти в стакан, потому что там есть воздух.</w:t>
              <w:br/>
              <w:t xml:space="preserve">    *   "Ветер" – сделать веер и показать, как движение воздуха приводит в движение другие предметы.</w:t>
              <w:br/>
              <w:t>2.  Беседа:</w:t>
              <w:br/>
              <w:t xml:space="preserve">    *   Спросить у детей, могут ли они видеть воздух. Объяснить, что воздух невидимый, но он есть повсюду.</w:t>
              <w:br/>
              <w:t xml:space="preserve">    *   Рассказать, зачем нужен воздух людям, животным и растениям (для дыхания).</w:t>
              <w:br/>
              <w:t xml:space="preserve">    *   Обсудить, что загрязняет воздух (дым от костров, выхлопные газы автомобилей, фабрики) и как это влияет на наше здоровье.</w:t>
              <w:br/>
              <w:t xml:space="preserve">    *   Обсудить способы сохранения чистого воздуха (сажать деревья, не разводить костры в неположенных местах, использовать экологически чистый транспорт).</w:t>
              <w:br/>
              <w:t>3.  Дидактические игры:</w:t>
              <w:br/>
              <w:t xml:space="preserve">    *   "Что нужно для дыхания?" - разложить карточки с изображением разных предметов и выбрать те, которые нужны для дыхания (нос, рот, легкие, растение).</w:t>
              <w:br/>
              <w:t xml:space="preserve">    *   "Хорошо - плохо" - обсудить разные ситуации, связанные с использованием воздуха (хорошо – дышать свежим воздухом, плохо – дышать загрязненным воздухом).</w:t>
              <w:br/>
              <w:t>4.  Прогулка на свежем воздухе с проведением дыхательной гимнастики.</w:t>
              <w:br/>
              <w:t>Материалы:</w:t>
              <w:br/>
              <w:t>Воздушные шарики, стакан, вода, веер, картинки с изображением предметов, связанных с дыханием, загрязненного и чистого воздуха.</w:t>
              <w:br/>
              <w:t>Профессии: учитель, врач (инструменты, действия).</w:t>
              <w:br/>
              <w:t>Цели:</w:t>
              <w:br/>
              <w:t>1.  Познакомить детей с профессиями учителя и врача.</w:t>
              <w:br/>
              <w:t>2.  Расширить представления об инструментах, используемых в этих профессиях.</w:t>
              <w:br/>
              <w:t>3.  Формировать уважительное отношение к труду взрослых.</w:t>
              <w:br/>
              <w:t>Содержание работы:</w:t>
              <w:br/>
              <w:t>1.  Беседа:</w:t>
              <w:br/>
              <w:t xml:space="preserve">    *   Спросить у детей, кем работают их родители.</w:t>
              <w:br/>
              <w:t xml:space="preserve">    *   Рассказать о профессиях учителя и врача.</w:t>
              <w:br/>
              <w:t xml:space="preserve">    *   Объяснить, что учитель учит детей читать, писать, считать, а врач лечит людей.</w:t>
              <w:br/>
              <w:t xml:space="preserve">    *   Показать картинки с изображением учителя и врача на работе.</w:t>
              <w:br/>
              <w:t>2.  Сюжетно-ролевые игры:</w:t>
              <w:br/>
              <w:t xml:space="preserve">    *   "Школа" - дети играют в учителя и учеников. Учитель проводит урок, ученики отвечают на вопросы.</w:t>
              <w:br/>
              <w:t xml:space="preserve">    *   "Больница" - дети играют во врача и пациентов. Врач осматривает пациентов, ставит диагноз, назначает лечение.</w:t>
              <w:br/>
              <w:t>3.  Знакомство с инструментами:</w:t>
              <w:br/>
              <w:t xml:space="preserve">    *   Показать детям инструменты, которые используют учитель (указка, мел, доска, книги) и врач (фонендоскоп, градусник, шприц, бинт).</w:t>
              <w:br/>
              <w:t xml:space="preserve">    *   Объяснить, для чего нужен каждый инструмент.</w:t>
              <w:br/>
              <w:t>4.  Чтение рассказов и стихов о профессиях учителя и врача.</w:t>
              <w:br/>
              <w:t>5.  Просмотр мультфильмов о профессиях.</w:t>
              <w:br/>
              <w:t>6.  Рассматривание иллюстраций с представителями разных профессий.</w:t>
              <w:br/>
              <w:t>Материалы:</w:t>
              <w:br/>
              <w:t>Картинки с изображением учителя и врача, инструменты учителя и врача (игрушечные или настоящие), книги, мультфильмы о профессиях.</w:t>
            </w:r>
          </w:p>
        </w:tc>
      </w:tr>
      <w:tr>
        <w:tc>
          <w:tcPr>
            <w:tcW w:type="dxa" w:w="1417"/>
            <w:vMerge w:val="restart"/>
          </w:tcPr>
          <w:p>
            <w:r>
              <w:t>Ноябрь</w:t>
            </w:r>
          </w:p>
        </w:tc>
        <w:tc>
          <w:tcPr>
            <w:tcW w:type="dxa" w:w="1984"/>
          </w:tcPr>
          <w:p>
            <w:r>
              <w:t>Физическая культура</w:t>
            </w:r>
          </w:p>
        </w:tc>
        <w:tc>
          <w:tcPr>
            <w:tcW w:type="dxa" w:w="5669"/>
          </w:tcPr>
          <w:p>
            <w:r>
              <w:t>План занятия на ноябрь (согласно ТЗ)</w:t>
              <w:br/>
              <w:t>Основные движения</w:t>
              <w:br/>
              <w:t>*Цели:* Совершенствование навыков ходьбы с изменением направления по сигналу, обучение прыжкам на скакалке (вращение вперед), развитие навыков перебрасывания мяча друг другу из разных исходных положений, обучение перестроению из одной колонны в две.</w:t>
              <w:br/>
              <w:t>*Упражнения:*</w:t>
              <w:br/>
              <w:t>1.  Ходьба по кругу с изменением направления по сигналу (хлопок, свисток). Упражнение повторяется несколько раз, с постепенным увеличением скорости ходьбы.</w:t>
              <w:br/>
              <w:t>2.  Прыжки на скакалке: сначала упражнения на координацию (перешагивание через скакалку, подпрыгивание рядом со скакалкой), затем обучение вращению скакалки вперед и прыжкам через нее.</w:t>
              <w:br/>
              <w:t>3.  Перебрасывание мяча в парах: из положения стоя, сидя на полу, стоя на коленях. Разные способы броска: от груди, из-за головы.</w:t>
              <w:br/>
              <w:t>4.  Перестроение из одной колонны в две: по команде воспитателя дети перестраиваются, соблюдая дистанцию и равнение.</w:t>
              <w:br/>
              <w:t>*Инвентарь:* Скакалки, мячи (разного размера), свисток или хлопок для сигнала.</w:t>
              <w:br/>
              <w:t>Общеразвивающие упражнения</w:t>
              <w:br/>
              <w:t>*Цели:* Развитие общей моторики, координации движений, укрепление мышечного корсета.</w:t>
              <w:br/>
              <w:t>*Упражнения:*</w:t>
              <w:br/>
              <w:t>1.  «Спрячь ладошки» (стойка, руки вперед/за спиной) (Комплекс №1, осенний период). Повторить 4-6 раз.</w:t>
              <w:br/>
              <w:t>2.  «Маятник» (полунаклоны вперед-назад). Повторить 4-6 раз.</w:t>
              <w:br/>
              <w:t>3.  «Большие-маленькие» (стойка на носках/присед) (Комплекс №2, осенний период). Повторить 4-6 раз.</w:t>
              <w:br/>
              <w:t>4.  «Жуки» (лежа на спине, движения руками и ногами). Повторить 4-6 раз.</w:t>
              <w:br/>
              <w:t>*Инвентарь:* Не требуется.</w:t>
              <w:br/>
              <w:t>Подвижная игра</w:t>
              <w:br/>
              <w:t>*Цели:* Развитие ловкости, быстроты реакции, умения действовать по сигналу.</w:t>
              <w:br/>
              <w:t>*"Ловишки с мячом"*</w:t>
              <w:br/>
              <w:t>*Инвентарь:* Мяч.</w:t>
              <w:br/>
              <w:t>*Ход игры:* Выбирается водящий. Остальные дети разбегаются по площадке. Водящий старается осалить кого-нибудь мячом. В кого попали мячом, становится водящим.</w:t>
              <w:br/>
              <w:t>Спортивные упражнения (закрепление)</w:t>
              <w:br/>
              <w:t>*Цели:* Закрепление навыков бега на скорость и метания на дальность.</w:t>
              <w:br/>
              <w:t>*Упражнения:*</w:t>
              <w:br/>
              <w:t>1.  Бег на скорость: пробежка на короткую дистанцию (10-15 метров) с максимальной скоростью.</w:t>
              <w:br/>
              <w:t>2.  Метание мяча на дальность: бросок мяча из-за головы с целью достичь максимальной дальности.</w:t>
              <w:br/>
              <w:t>*Инвентарь:* Мячи, отметка старта и финиша для бега.</w:t>
            </w:r>
          </w:p>
        </w:tc>
      </w:tr>
      <w:tr>
        <w:tc>
          <w:tcPr>
            <w:tcW w:type="dxa" w:w="1417"/>
            <w:vMerge/>
          </w:tcPr>
          <w:p/>
        </w:tc>
        <w:tc>
          <w:tcPr>
            <w:tcW w:type="dxa" w:w="1984"/>
          </w:tcPr>
          <w:p>
            <w:r>
              <w:t>Развитие речи</w:t>
            </w:r>
          </w:p>
        </w:tc>
        <w:tc>
          <w:tcPr>
            <w:tcW w:type="dxa" w:w="5669"/>
          </w:tcPr>
          <w:p>
            <w:r>
              <w:t>Тематический план занятия на ноябрь</w:t>
              <w:br/>
              <w:t>Тематический словарь</w:t>
              <w:br/>
              <w:t>Цели: Активизация и расширение словаря по темам "Зимующие и перелетные птицы", "Дикие животные наших лесов". Формирование умения классифицировать объекты по признакам.</w:t>
              <w:br/>
              <w:t>Содержание работы:</w:t>
              <w:br/>
              <w:t>1. Игра "Кто где живет?". Цель: закрепить знания о местах обитания диких животных. Педагог показывает картинки с изображением леса, норы, берлоги, дупла и т.д. Дети называют, кто живет в этих местах.</w:t>
              <w:br/>
              <w:t>2. Игра "Перелетные - зимующие". Цель: дифференциация птиц по признаку перелета. Педагог называет птицу, дети говорят, перелетная она или зимующая. Можно использовать картинки.</w:t>
              <w:br/>
              <w:t>3. Загадки о животных и птицах. Цель: развитие умения узнавать объекты по описанию.</w:t>
              <w:br/>
              <w:t>Материалы: Картинки с изображением диких животных, мест их обитания, перелетных и зимующих птиц.</w:t>
              <w:br/>
              <w:t>Звуковая культура речи</w:t>
              <w:br/>
              <w:t>Цели: Развитие фонематического слуха, дифференциация звуков [р]-[л] в словах и фразах.</w:t>
              <w:br/>
              <w:t>Содержание работы:</w:t>
              <w:br/>
              <w:t>1. Артикуляционная гимнастика для звуков [р] и [л].</w:t>
              <w:br/>
              <w:t>2. Игра "Повтори за мной". Педагог произносит слоги и слова с звуками [р] и [л], дети повторяют. Например: ра-ла, ро-ло, ру-лу, рыба, лампа, рама, лодка.</w:t>
              <w:br/>
              <w:t>3. Игра "Что звучит?". Педагог произносит слова с разными звуками, дети поднимают карточку с нужным звуком ([р] или [л]).</w:t>
              <w:br/>
              <w:t>4. Чистоговорки и скороговорки со звуками [р] и [л].</w:t>
              <w:br/>
              <w:t>Материалы: Карточки с изображением букв Р и Л, предметы для артикуляционной гимнастики (по необходимости).</w:t>
              <w:br/>
              <w:t>Грамматический строй</w:t>
              <w:br/>
              <w:t>Цели: Формирование умения использовать сложносочиненные предложения с союзами 'а', 'и', 'но'.</w:t>
              <w:br/>
              <w:t>Содержание работы:</w:t>
              <w:br/>
              <w:t>1. Игра "Закончи предложение". Педагог начинает предложение, используя союзы 'а', 'и', 'но', дети заканчивают. Например: "На улице холодно, а...", "Я люблю яблоки, и...", "Собака большая, но...".</w:t>
              <w:br/>
              <w:t>2. Составление предложений по картинкам. Педагог показывает картинку с двумя действиями или объектами, дети составляют сложносочиненное предложение с союзами 'а', 'и', 'но'.</w:t>
              <w:br/>
              <w:t>3. Упражнение "Преврати простые предложения в сложносочиненные".</w:t>
              <w:br/>
              <w:t>Материалы: Картинки с изображением различных действий и объектов.</w:t>
              <w:br/>
              <w:t>Связная речь</w:t>
              <w:br/>
              <w:t>Цели: Развитие умения составлять рассказ из личного опыта.</w:t>
              <w:br/>
              <w:t>Содержание работы:</w:t>
              <w:br/>
              <w:t>1. Беседа "Мой выходной". Педагог предлагает детям рассказать о том, как они провели выходной день. Помогает наводящими вопросами: "Где ты был?", "Что ты делал?", "С кем ты был?".</w:t>
              <w:br/>
              <w:t>2. Составление рассказа по серии картинок. Детям предлагается последовательность картинок, по которым они должны составить рассказ.</w:t>
              <w:br/>
              <w:t>3. Составление рассказа по опорным словам. Педагог дает несколько опорных слов, которые дети должны использовать в своем рассказе.</w:t>
              <w:br/>
              <w:t>Материалы: Серии картинок, опорные слова. Музыкальный репертуар (использовать спокойную музыку во время рассказа).</w:t>
              <w:br/>
              <w:t>Темы для закрепления</w:t>
              <w:br/>
              <w:t>1. Пересказ.</w:t>
              <w:br/>
              <w:t>Чтение небольшого рассказа или сказки с последующим пересказом детьми.</w:t>
              <w:br/>
              <w:t>2. Подбор антонимов.</w:t>
              <w:br/>
              <w:t>Игра "Скажи наоборот". Педагог называет слово, дети подбирают антоним. Например: большой - маленький, веселый - грустный, добрый - злой.</w:t>
            </w:r>
          </w:p>
        </w:tc>
      </w:tr>
      <w:tr>
        <w:tc>
          <w:tcPr>
            <w:tcW w:type="dxa" w:w="1417"/>
            <w:vMerge/>
          </w:tcPr>
          <w:p/>
        </w:tc>
        <w:tc>
          <w:tcPr>
            <w:tcW w:type="dxa" w:w="1984"/>
          </w:tcPr>
          <w:p>
            <w:r>
              <w:t>Основы грамоты</w:t>
            </w:r>
          </w:p>
        </w:tc>
        <w:tc>
          <w:tcPr>
            <w:tcW w:type="dxa" w:w="5669"/>
          </w:tcPr>
          <w:p>
            <w:r>
              <w:t>План логопедического занятия (Ноябрь)</w:t>
              <w:br/>
              <w:t>Выделение последнего звука в слове</w:t>
              <w:br/>
              <w:t>Цели: Закрепить умение выделять последний звук в слове; развивать фонематический слух и внимание.</w:t>
              <w:br/>
              <w:t>Содержание работы:</w:t>
              <w:br/>
              <w:t>1. Игра "Поймай звук": Логопед называет слова, дети хлопают, если последний звук в слове [а], [у], [о] или другой заданный звук. Примеры слов: вода, суп, окно, рука, стол, дом.</w:t>
              <w:br/>
              <w:t>2.  Игра "Что пропало?": Логопед показывает картинки (дом, кот, мяч, шар). Дети называют предмет. Затем логопед убирает одну картинку и спрашивает: "Какой предмет заканчивается на звук [т]?" или "Какой предмет заканчивается на [ш]?".</w:t>
              <w:br/>
              <w:t>3. Упражнение "Цепочка слов": Логопед называет слово (например, "машина"). Ребенок должен назвать слово, начинающееся на последний звук предыдущего слова (например, "машина - автобус").</w:t>
              <w:br/>
              <w:t>Материалы: Картинки с изображениями предметов, мяч, карточки с гласными звуками.</w:t>
              <w:br/>
              <w:t>Определение количества слогов в слове</w:t>
              <w:br/>
              <w:t>Цели: Научить детей определять количество слогов в слове; развивать чувство ритма и слоговой анализ.</w:t>
              <w:br/>
              <w:t>Содержание работы:</w:t>
              <w:br/>
              <w:t>1. Игра "Прошагай слово": Логопед называет слово, дети прошагивают каждый слог, одновременно прохлопывая его. Например, "ма-ши-на" (три шага и три хлопка).</w:t>
              <w:br/>
              <w:t>2. Игра "Постучи слово": Логопед называет слово, дети отстукивают количество слогов. Например, "ко-ро-ва" (три удара).</w:t>
              <w:br/>
              <w:t>3. Упражнение "Раздели на слоги": Логопед показывает картинки (кукла, книга, ручка, карандаш). Дети называют предмет и делят слово на слоги с помощью хлопков или проговаривая по слогам.</w:t>
              <w:br/>
              <w:t>Материалы: Картинки с изображениями предметов, барабан или бубен.</w:t>
              <w:br/>
              <w:t>Знакомство с понятием "предложение"</w:t>
              <w:br/>
              <w:t>Цели: Познакомить детей с понятием "предложение"; учить составлять простые предложения; развивать грамматический строй речи.</w:t>
              <w:br/>
              <w:t>Содержание работы:</w:t>
              <w:br/>
              <w:t>1. Объяснение: Логопед объясняет, что предложение – это несколько слов, связанных между собой по смыслу и выражающих законченную мысль.</w:t>
              <w:br/>
              <w:t>2. Игра "Составь предложение": Логопед показывает картинку (например, девочка рисует). Дети составляют предложение по картинке: "Девочка рисует".</w:t>
              <w:br/>
              <w:t>3. Упражнение "Закончи предложение": Логопед начинает предложение, дети заканчивают его. Например, "На улице идет… (дождь)", "Солнце светит… (ярко)".</w:t>
              <w:br/>
              <w:t>Материалы: Картинки с изображением действий, карточки со словами.</w:t>
              <w:br/>
              <w:t>Темы для закрепления:</w:t>
              <w:br/>
              <w:t>Гласные/согласные звуки</w:t>
              <w:br/>
              <w:t>Содержание работы:</w:t>
              <w:br/>
              <w:t>Игра "Разложи по домикам": Логопед предлагает детям карточки с разными буквами и просит разложить их в два "домика" – "домик гласных" и "домик согласных".</w:t>
              <w:br/>
              <w:t>Материалы: Карточки с гласными и согласными буквами, два "домика" (коробки или листы бумаги с соответствующими надписями).</w:t>
              <w:br/>
              <w:t>Деление на слоги</w:t>
              <w:br/>
              <w:t>Содержание работы:</w:t>
              <w:br/>
              <w:t>Упражнение "Слоговая песенка": Логопед предлагает детям пропеть слова, деля их на слоги. Например, "Ма-ма", "Па-па", "Ба-буш-ка". Можно использовать простые мелодии.</w:t>
              <w:br/>
              <w:t>Материалы: Картинки с изображением членов семьи.</w:t>
            </w:r>
          </w:p>
        </w:tc>
      </w:tr>
      <w:tr>
        <w:tc>
          <w:tcPr>
            <w:tcW w:type="dxa" w:w="1417"/>
            <w:vMerge/>
          </w:tcPr>
          <w:p/>
        </w:tc>
        <w:tc>
          <w:tcPr>
            <w:tcW w:type="dxa" w:w="1984"/>
          </w:tcPr>
          <w:p>
            <w:r>
              <w:t>Основы математики</w:t>
            </w:r>
          </w:p>
        </w:tc>
        <w:tc>
          <w:tcPr>
            <w:tcW w:type="dxa" w:w="5669"/>
          </w:tcPr>
          <w:p>
            <w:r>
              <w:t>План занятия на ноябрь</w:t>
              <w:br/>
              <w:t>1. Состав числа 5 из двух меньших</w:t>
              <w:br/>
              <w:t>*Цели:*</w:t>
              <w:br/>
              <w:t>*   Познакомить детей с составом числа 5 из двух меньших чисел.</w:t>
              <w:br/>
              <w:t>*   Развивать умение раскладывать число 5 на два слагаемых.</w:t>
              <w:br/>
              <w:t>*   Формировать понимание взаимосвязи между частью и целым.</w:t>
              <w:br/>
              <w:t>*Содержание работы:*</w:t>
              <w:br/>
              <w:t>1.  *Вводная часть:* Использование музыкального произведения "Автобус" (Е.Железновой). Предложить детям представить, что они едут в автобусе.</w:t>
              <w:br/>
              <w:t>2.  *Основная часть:*</w:t>
              <w:br/>
              <w:t xml:space="preserve">    *   Использование комплексов оздоровительной гимнастики для детей 3-4 лет (осенний период). Во время выполнения упражнений проговаривать состав числа 5 (например, "Подняли 2 руки вверх и 3 руки в стороны, всего 5").</w:t>
              <w:br/>
              <w:t xml:space="preserve">    *   Практическое упражнение с использованием предметов. Предложить детям разложить 5 яблок на две тарелки разными способами (1 и 4, 2 и 3).</w:t>
              <w:br/>
              <w:t>3.  *Заключительная часть:* Хороводная игра с песенкой про число 5.</w:t>
              <w:br/>
              <w:t>*Материалы:*</w:t>
              <w:br/>
              <w:t>*   Аудиозапись песни "Автобус" (Е.Железновой).</w:t>
              <w:br/>
              <w:t>*   Предметы для счета (яблоки, кубики, шишки) – 5 штук.</w:t>
              <w:br/>
              <w:t>*   Две тарелки.</w:t>
              <w:br/>
              <w:t>2. Цифры 8, 9, 0</w:t>
              <w:br/>
              <w:t>*Цели:*</w:t>
              <w:br/>
              <w:t>*   Познакомить детей с цифрами 8, 9, 0.</w:t>
              <w:br/>
              <w:t>*   Научить соотносить цифру с количеством предметов.</w:t>
              <w:br/>
              <w:t>*   Развивать умение писать цифры 8, 9, 0 (печатными буквами).</w:t>
              <w:br/>
              <w:t>*Содержание работы:*</w:t>
              <w:br/>
              <w:t>1.  *Вводная часть:* Загадки про предметы, количество которых равно 8, 9, 0 (например, у осьминога 8 ног, 9 планет в Солнечной системе, пустая ваза – 0 цветов).</w:t>
              <w:br/>
              <w:t>2.  *Основная часть:*</w:t>
              <w:br/>
              <w:t xml:space="preserve">    *   Использование дидактической игры по финансовой грамотности "Копилка". Предложить детям отгадать загадки и получить монеты (8, 9 или 0).</w:t>
              <w:br/>
              <w:t xml:space="preserve">    *   Работа с карточками, на которых изображены цифры 8, 9, 0 и соответствующее количество предметов.</w:t>
              <w:br/>
              <w:t xml:space="preserve">    *   Обведение и написание цифр 8, 9, 0 в тетрадях (пальчиком, карандашом).</w:t>
              <w:br/>
              <w:t>3.  *Заключительная часть:* Подвижная игра "Найди свой цвет" (ориентировка, различение цветов) из прогулки №6.</w:t>
              <w:br/>
              <w:t>*Материалы:*</w:t>
              <w:br/>
              <w:t>*   Карточки с цифрами 8, 9, 0.</w:t>
              <w:br/>
              <w:t>*   Предметы для счета (пуговицы, палочки, камешки).</w:t>
              <w:br/>
              <w:t>*   Тетради, карандаши.</w:t>
              <w:br/>
              <w:t>*   Монеты для игры "Копилка".</w:t>
              <w:br/>
              <w:t>3. Сравнение 8-10 предметов по величине (систематизация)</w:t>
              <w:br/>
              <w:t>*Цели:*</w:t>
              <w:br/>
              <w:t>*   Закрепить умение сравнивать предметы по величине (длине, высоте, ширине).</w:t>
              <w:br/>
              <w:t>*   Научить систематизировать 8-10 предметов по возрастанию и убыванию величины.</w:t>
              <w:br/>
              <w:t>*   Развивать зрительное восприятие, внимание.</w:t>
              <w:br/>
              <w:t>*Содержание работы:*</w:t>
              <w:br/>
              <w:t>1.  *Вводная часть:* Показ картинок с изображением предметов разной величины (дома, деревья, животные).</w:t>
              <w:br/>
              <w:t>2.  *Основная часть:*</w:t>
              <w:br/>
              <w:t xml:space="preserve">    *   Упражнение "Расставь матрешек по росту" (или другие игрушки разной величины).</w:t>
              <w:br/>
              <w:t xml:space="preserve">    *   Использование комплексов оздоровительной гимнастики для детей 3-4 лет (осенний период), делая акцент на понятиях "большой - маленький" ("Большие-маленькие" - стойка на носках/присед).</w:t>
              <w:br/>
              <w:t xml:space="preserve">    *   Предложить детям сравнить 8-10 карандашей разной длины и разложить их от самого короткого до самого длинного.</w:t>
              <w:br/>
              <w:t>3.  *Заключительная часть:* Игра "Что изменилось?" (перестановка предметов по величине).</w:t>
              <w:br/>
              <w:t>*Материалы:*</w:t>
              <w:br/>
              <w:t>*   Матрешки (или другие игрушки) разной величины.</w:t>
              <w:br/>
              <w:t>*   Карандаши разной длины.</w:t>
              <w:br/>
              <w:t>*   Картинки с изображением предметов разной величины.</w:t>
              <w:br/>
              <w:t>4. Временные отношения: вчера, сегодня, завтра, раньше, позже</w:t>
              <w:br/>
              <w:t>*Цели:*</w:t>
              <w:br/>
              <w:t>*   Познакомить детей с понятиями "вчера", "сегодня", "завтра", "раньше", "позже".</w:t>
              <w:br/>
              <w:t>*   Научить употреблять эти понятия в речи.</w:t>
              <w:br/>
              <w:t>*   Развивать память, логическое мышление.</w:t>
              <w:br/>
              <w:t>*Содержание работы:*</w:t>
              <w:br/>
              <w:t>1.  *Вводная часть:* Беседа о том, что дети делали вчера, что делают сегодня, что будут делать завтра.</w:t>
              <w:br/>
              <w:t>2.  *Основная часть:*</w:t>
              <w:br/>
              <w:t xml:space="preserve">    *   Игра "Что было вчера?". Предложить детям вспомнить события, которые произошли вчера.</w:t>
              <w:br/>
              <w:t xml:space="preserve">    *   Рассматривание картинок с изображением последовательности событий (например, посадка дерева). Обсуждение, что было раньше, что позже.</w:t>
              <w:br/>
              <w:t xml:space="preserve">    *   Использование комплексов оздоровительной гимнастики для детей 3-4 лет (осенний период) с проговариванием временных понятий ("Сначала мы сделаем упражнение 'Спрячь ладошки', а потом 'Маятник'").</w:t>
              <w:br/>
              <w:t>3.  *Заключительная часть:* Игра "Закончи предложение" (например, "Вчера я играл..., а сегодня буду...").</w:t>
              <w:br/>
              <w:t>*Материалы:*</w:t>
              <w:br/>
              <w:t>*   Картинки с изображением последовательности событий.</w:t>
              <w:br/>
              <w:t>*   Предметы для игры "Что было вчера?".</w:t>
              <w:br/>
              <w:t>Темы для закрепления:</w:t>
              <w:br/>
              <w:t>1. Состав чисел до 4</w:t>
              <w:br/>
              <w:t>*   Использование комплексов оздоровительной гимнастики для детей 3-4 лет (осенний период). Во время выполнения упражнений проговаривать состав чисел до 4 (например, "Подняли 1 руку вверх и 3 руки в стороны, всего 4").</w:t>
              <w:br/>
              <w:t>2. Геометрические тела</w:t>
              <w:br/>
              <w:t>*   Использование кубиков, как пример геометрического тела, во время утренней гимнастики.</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портрет (ознакомление, изображение основных частей лица).</w:t>
              <w:br/>
              <w:t>Цели: Познакомить детей с понятием "портрет". Научить различать и изображать основные части лица (глаза, нос, рот, уши). Развивать наблюдательность и мелкую моторику.</w:t>
              <w:br/>
              <w:t>Содержание работы: Беседа о том, что такое портрет и кто на нем изображен. Рассматривание иллюстраций с портретами. Обсуждение основных частей лица и их расположения. Рисование простого портрета с использованием круга для лица и схематичного изображения частей лица.</w:t>
              <w:br/>
              <w:t>Материалы: Бумага, карандаши, ластики, краски или фломастеры (по выбору), иллюстрации с портретами.</w:t>
              <w:br/>
              <w:t>Безопасность: Следить за правильным использованием карандашей и красок. Не допускать попадания краски в глаза.</w:t>
              <w:br/>
              <w:t>2. Лепка</w:t>
              <w:br/>
              <w:t>Тема: Лепка: лепка человека в движении.</w:t>
              <w:br/>
              <w:t>Цели: Научить детей передавать движение в лепке. Развивать пространственное мышление и координацию движений.</w:t>
              <w:br/>
              <w:t>Содержание работы: Обсуждение различных видов движений человека (бег, ходьба, прыжки). Рассмотрение иллюстраций или фотографий людей в движении. Лепка человека из отдельных частей (голова, туловище, руки, ноги) с последующим соединением и приданием позы движения.</w:t>
              <w:br/>
              <w:t>Материалы: Пластилин или глина, доски для лепки, стеки.</w:t>
              <w:br/>
              <w:t>Безопасность: Следить за чистотой рук и рабочего места. Не допускать попадания пластилина в рот.</w:t>
              <w:br/>
              <w:t>3. Аппликация</w:t>
              <w:br/>
              <w:t>Тема: Многослойная аппликация</w:t>
              <w:br/>
              <w:t>Цели: Закрепить навыки работы с бумагой и клеем. Развивать композиционные навыки и чувство цвета. Формировать умение создавать объемные изображения.</w:t>
              <w:br/>
              <w:t>Содержание работы: Объяснение принципа многослойной аппликации. Выбор сюжета и подготовка необходимых деталей из цветной бумаги разных размеров и форм. Послойное наклеивание деталей на основу, создавая объем и глубину изображения.</w:t>
              <w:br/>
              <w:t>Материалы: Цветная бумага, картон (основа), клей ПВА, ножницы (под присмотром), кисточки для клея, салфетки.</w:t>
              <w:br/>
              <w:t>Безопасность: Следить за правильным использованием ножниц и клея. Не допускать попадания клея в глаза.</w:t>
              <w:br/>
              <w:t>4. Конструирование</w:t>
              <w:br/>
              <w:t>Тема: Конструирование: создание построек по схеме.</w:t>
              <w:br/>
              <w:t>Цели: Научить детей читать и понимать схемы простых построек. Развивать конструктивные навыки и пространственное мышление.</w:t>
              <w:br/>
              <w:t>Содержание работы: Рассмотрение и анализ схем простых построек (дом, башня, мост). Объяснение условных обозначений на схеме. Самостоятельное конструирование построек по предложенным схемам.</w:t>
              <w:br/>
              <w:t>Материалы: Строительный материал (кубики, бруски, цилиндры), схемы построек.</w:t>
              <w:br/>
              <w:t>Безопасность: Следить за устойчивостью построек. Предотвращать падение тяжелых деталей на ноги.</w:t>
            </w:r>
          </w:p>
        </w:tc>
      </w:tr>
      <w:tr>
        <w:tc>
          <w:tcPr>
            <w:tcW w:type="dxa" w:w="1417"/>
            <w:vMerge/>
          </w:tcPr>
          <w:p/>
        </w:tc>
        <w:tc>
          <w:tcPr>
            <w:tcW w:type="dxa" w:w="1984"/>
          </w:tcPr>
          <w:p>
            <w:r>
              <w:t>Музыка</w:t>
            </w:r>
          </w:p>
        </w:tc>
        <w:tc>
          <w:tcPr>
            <w:tcW w:type="dxa" w:w="5669"/>
          </w:tcPr>
          <w:p>
            <w:r>
              <w:t>План музыкального занятия на ноябрь</w:t>
              <w:br/>
              <w:t>1. Слушание</w:t>
              <w:br/>
              <w:t>Цели:</w:t>
              <w:br/>
              <w:t>- Научить определять двухчастную и трехчастную музыкальные формы.</w:t>
              <w:br/>
              <w:t>- Развивать музыкальный слух и восприятие.</w:t>
              <w:br/>
              <w:t>Репертуар:</w:t>
              <w:br/>
              <w:t>- «Солнышко и дождик» (игра, двухчастная форма).</w:t>
              <w:br/>
              <w:t>- «Самолет летит» (Е.Тиличеева, младшая группа).</w:t>
              <w:br/>
              <w:t>- «Баю-бай» (В. Агафонников, младшая группа).</w:t>
              <w:br/>
              <w:t>Содержание работы:</w:t>
              <w:br/>
              <w:t>- Объяснение понятий двухчастной и трехчастной формы.</w:t>
              <w:br/>
              <w:t>- Прослушивание «Солнышко и дождик». Обсуждение: сколько частей, как меняется характер музыки.</w:t>
              <w:br/>
              <w:t>- Прослушивание «Самолет летит». Определение количества частей.</w:t>
              <w:br/>
              <w:t>- Прослушивание «Баю-бай». Определение количества частей.</w:t>
              <w:br/>
              <w:t>- Повторное прослушивание пьес с акцентом на смену частей.</w:t>
              <w:br/>
              <w:t>- Двигательные импровизации под музыку, отражающие смену настроения и частей.</w:t>
              <w:br/>
              <w:t>Материалы:</w:t>
              <w:br/>
              <w:t>- Аудиозаписи произведений.</w:t>
              <w:br/>
              <w:t>- Картинки с изображением солнышка и дождика.</w:t>
              <w:br/>
              <w:t>2. Пение</w:t>
              <w:br/>
              <w:t>Цели:</w:t>
              <w:br/>
              <w:t>- Разучивание коротких попевок a cappella.</w:t>
              <w:br/>
              <w:t>- Развитие вокальных данных и чистоты интонации.</w:t>
              <w:br/>
              <w:t>- Работа над дикцией.</w:t>
              <w:br/>
              <w:t>Репертуар:</w:t>
              <w:br/>
              <w:t>- Короткие попевки на основе слов из активного словаря (мама, папа, дай, спать).</w:t>
              <w:br/>
              <w:t>Содержание работы:</w:t>
              <w:br/>
              <w:t>- Распевка: упражнения на дыхание и артикуляцию.</w:t>
              <w:br/>
              <w:t>- Разучивание попевок: пропевание мелодии хором, индивидуально.</w:t>
              <w:br/>
              <w:t>- Работа над дикцией: четкое произношение слов.</w:t>
              <w:br/>
              <w:t>- Пение попевок a cappella (без сопровождения).</w:t>
              <w:br/>
              <w:t>- Использование попевок в игровой форме (например, «кто кого позовет»).</w:t>
              <w:br/>
              <w:t>Материалы:</w:t>
              <w:br/>
              <w:t>- Тексты попевок.</w:t>
              <w:br/>
              <w:t>- Картинки с изображением мамы, папы.</w:t>
              <w:br/>
              <w:t>3. Музыкально-ритмические движения</w:t>
              <w:br/>
              <w:t>Цели:</w:t>
              <w:br/>
              <w:t>- Развитие чувства ритма и координации движений.</w:t>
              <w:br/>
              <w:t>- Закрепление знаний о творчестве Чайковского (через движение).</w:t>
              <w:br/>
              <w:t>Репертуар:</w:t>
              <w:br/>
              <w:t>- Музыка П.И. Чайковского (вальсы, польки – на выбор).</w:t>
              <w:br/>
              <w:t>Содержание работы:</w:t>
              <w:br/>
              <w:t>- Ритмические упражнения: хлопки, притопы, шаги в соответствии с ритмом музыки.</w:t>
              <w:br/>
              <w:t>- Танцевальные движения: вальсовые движения под музыку Чайковского.</w:t>
              <w:br/>
              <w:t>- Импровизация движений под музыку Чайковского, отражающая характер произведения.</w:t>
              <w:br/>
              <w:t>Материалы:</w:t>
              <w:br/>
              <w:t>- Аудиозаписи произведений Чайковского.</w:t>
              <w:br/>
              <w:t>4. Игра на инструментах</w:t>
              <w:br/>
              <w:t>Цели:</w:t>
              <w:br/>
              <w:t>- Освоение навыков игры на ударных инструментах.</w:t>
              <w:br/>
              <w:t>- Развитие чувства ритма и умения работать в оркестре.</w:t>
              <w:br/>
              <w:t>Репертуар:</w:t>
              <w:br/>
              <w:t>- «Веселые ложкари» (оркестр).</w:t>
              <w:br/>
              <w:t>Содержание работы:</w:t>
              <w:br/>
              <w:t>- Знакомство с различными ударными инструментами (ложками, бубном, погремушками).</w:t>
              <w:br/>
              <w:t>- Разучивание ритмического аккомпанемента к «Веселым ложкарям».</w:t>
              <w:br/>
              <w:t>- Исполнение ритмического аккомпанемента всем оркестром.</w:t>
              <w:br/>
              <w:t>- Развитие умения слушать друг друга и играть слаженно.</w:t>
              <w:br/>
              <w:t>Материалы:</w:t>
              <w:br/>
              <w:t>- Ударные инструменты (ложки, бубны, погремушки и др.).</w:t>
              <w:br/>
              <w:t>- Аудиозапись «Веселые ложкари».</w:t>
            </w:r>
          </w:p>
        </w:tc>
      </w:tr>
      <w:tr>
        <w:tc>
          <w:tcPr>
            <w:tcW w:type="dxa" w:w="1417"/>
            <w:vMerge/>
          </w:tcPr>
          <w:p/>
        </w:tc>
        <w:tc>
          <w:tcPr>
            <w:tcW w:type="dxa" w:w="1984"/>
          </w:tcPr>
          <w:p>
            <w:r>
              <w:t>Казахский язык</w:t>
            </w:r>
          </w:p>
        </w:tc>
        <w:tc>
          <w:tcPr>
            <w:tcW w:type="dxa" w:w="5669"/>
          </w:tcPr>
          <w:p>
            <w:r>
              <w:t>Словарь 'Менің отбасым' (Моя семья): ана, әке, ата, әже, аға, әпке.</w:t>
              <w:br/>
              <w:t>Мақсаттар (Цели):</w:t>
              <w:br/>
              <w:t>1. Познакомить с лексикой по теме "Семья".</w:t>
              <w:br/>
              <w:t>2. Научить правильно произносить слова, обозначающие членов семьи.</w:t>
              <w:br/>
              <w:t>3. Развивать умение называть членов своей семьи на казахском языке.</w:t>
              <w:br/>
              <w:t>Сөздік минимум (Лексический минимум):</w:t>
              <w:br/>
              <w:t>Ана (мама), әке (папа), ата (дедушка), әже (бабушка), аға (старший брат), әпке (старшая сестра).</w:t>
              <w:br/>
              <w:t>Жұмыс мазмұны (Содержание работы):</w:t>
              <w:br/>
              <w:t>1. Разучивание новых слов с использованием картинок или фотографий членов семьи.</w:t>
              <w:br/>
              <w:t>2. Игра "Кто это?". Показываем картинку и спрашиваем: "Бұл кім?" (Кто это?). Дети отвечают: "Бұл – ана." (Это – мама).</w:t>
              <w:br/>
              <w:t>3. Пальчиковая игра "Моя семья". На каждый палец ребенок называет члена семьи на казахском языке.</w:t>
              <w:br/>
              <w:t>4. Просмотр короткого мультфильма или видео на тему "Семья" на казахском языке.</w:t>
              <w:br/>
              <w:t>Материалдар (Материалы):</w:t>
              <w:br/>
              <w:t>Картинки или фотографии членов семьи, карточки со словами, мультфильм или видео.</w:t>
              <w:br/>
              <w:t>Составление короткого рассказа о семье (2-3 предложения).</w:t>
              <w:br/>
              <w:t>Мақсаттар (Цели):</w:t>
              <w:br/>
              <w:t>1. Научить составлять короткий рассказ о своей семье на казахском языке.</w:t>
              <w:br/>
              <w:t>2. Закрепить изученную лексику по теме "Семья".</w:t>
              <w:br/>
              <w:t>3. Развивать навыки говорения и связной речи.</w:t>
              <w:br/>
              <w:t>Сөздік минимум (Лексический минимум):</w:t>
              <w:br/>
              <w:t>Менің отбасым (моя семья), менің анам (моя мама), менің әкем (мой папа), менің атам (мой дедушка), менің әжем (моя бабушка), менің ағам (мой старший брат), менің әпкем (моя старшая сестра).</w:t>
              <w:br/>
              <w:t>Жұмыс мазмұны (Содержание работы):</w:t>
              <w:br/>
              <w:t>1. Пример рассказа: "Менің отбасым үлкен. Менің анам – аты (имя мамы). Менің әкем – аты (имя папы)." (Моя семья большая. Мою маму зовут (имя). Моего папу зовут (имя).)</w:t>
              <w:br/>
              <w:t>2. Составление рассказа по образцу, используя фотографии своей семьи.</w:t>
              <w:br/>
              <w:t>3. Игра "Интервью". Дети задают друг другу вопросы о семье на казахском языке и отвечают на них.</w:t>
              <w:br/>
              <w:t>Материалдар (Материалы):</w:t>
              <w:br/>
              <w:t>Фотографии семей детей, образец рассказа, карточки с вопросами.</w:t>
              <w:br/>
              <w:t>Звуковая культура: звуки [қ], [ғ].</w:t>
              <w:br/>
              <w:t>Мақсаттар (Цели):</w:t>
              <w:br/>
              <w:t>1. Научить правильно произносить звуки [қ] и [ғ].</w:t>
              <w:br/>
              <w:t>2. Развивать фонематический слух.</w:t>
              <w:br/>
              <w:t>3. Закрепить произношение звуков в словах.</w:t>
              <w:br/>
              <w:t>Сөздік минимум (Лексический минимум):</w:t>
              <w:br/>
              <w:t>Қыз (девочка), қалам (карандаш), қар (снег), ғарыш (космос), гүл (цветок), ғалым (ученый).</w:t>
              <w:br/>
              <w:t>Жұмыс мазмұны (Содержание работы):</w:t>
              <w:br/>
              <w:t>1. Артикуляционная гимнастика для подготовки речевого аппарата.</w:t>
              <w:br/>
              <w:t>2. Произношение звуков [қ] и [ғ] изолированно, затем в слогах (қа, ғa).</w:t>
              <w:br/>
              <w:t>3. Повторение слов, содержащих звуки [қ] и [ғ].</w:t>
              <w:br/>
              <w:t>4. Игра "Поймай звук". Ведущий произносит слова, дети хлопают в ладоши, когда слышат звук [қ] или [ғ].</w:t>
              <w:br/>
              <w:t>Материалдар (Материалы):</w:t>
              <w:br/>
              <w:t>Картинки с изображением предметов, названия которых содержат звуки [қ] и [ғ], карточки со слогами.</w:t>
              <w:br/>
              <w:t>Множественное число</w:t>
              <w:br/>
              <w:t>Мақсаттар (Цели):</w:t>
              <w:br/>
              <w:t>1. Познакомить с образованием множественного числа в казахском языке.</w:t>
              <w:br/>
              <w:t>2. Научить образовывать множественное число существительных.</w:t>
              <w:br/>
              <w:t>3. Закрепить знания на практике.</w:t>
              <w:br/>
              <w:t>Сөздік минимум (Лексический минимум):</w:t>
              <w:br/>
              <w:t>Ойыншық (игрушка) - Ойыншықтар (игрушки), кітап (книга) - кітаптар (книги), қарындаш (карандаш) – қарындаштар (карандаши).</w:t>
              <w:br/>
              <w:t>Жұмыс мазмұны (Содержание работы):</w:t>
              <w:br/>
              <w:t>1. Объяснение правил образования множественного числа (использование аффиксов -лар, -лер, -дар, -дер, -тар, -тер).</w:t>
              <w:br/>
              <w:t>2. Игра "Один – много". Показываем один предмет, дети называют его в единственном числе, затем показываем несколько и дети называют во множественном числе.</w:t>
              <w:br/>
              <w:t>3. Упражнения на образование множественного числа от заданных слов.</w:t>
              <w:br/>
              <w:t>Материалдар (Материалы):</w:t>
              <w:br/>
              <w:t>Предметы в единственном и множественном числе, карточки со словами.</w:t>
              <w:br/>
              <w:t>Счет до 5</w:t>
              <w:br/>
              <w:t>Мақсаттар (Цели):</w:t>
              <w:br/>
              <w:t>1. Научить считать до 5 на казахском языке.</w:t>
              <w:br/>
              <w:t>2. Закрепить знание числительных.</w:t>
              <w:br/>
              <w:t>3. Развивать навыки соотнесения количества предметов с числом.</w:t>
              <w:br/>
              <w:t>Сөздік минимум (Лексический минимум):</w:t>
              <w:br/>
              <w:t>Бір (один), екі (два), үш (три), төрт (четыре), бес (пять).</w:t>
              <w:br/>
              <w:t>Жұмыс мазмұны (Содержание работы):</w:t>
              <w:br/>
              <w:t>1. Разучивание числительных от 1 до 5 с использованием пальцев.</w:t>
              <w:br/>
              <w:t>2. Счет предметов на картинках или в окружающей среде.</w:t>
              <w:br/>
              <w:t>3. Игра "Сколько?". Показываем несколько предметов, дети считают их на казахском языке.</w:t>
              <w:br/>
              <w:t>4. Использование стишков и считалок для запоминания числительных.</w:t>
              <w:br/>
              <w:t>Материалдар (Материалы):</w:t>
              <w:br/>
              <w:t>Картинки с изображением предметов, счетные палочки, игрушки.</w:t>
            </w:r>
          </w:p>
        </w:tc>
      </w:tr>
      <w:tr>
        <w:tc>
          <w:tcPr>
            <w:tcW w:type="dxa" w:w="1417"/>
            <w:vMerge/>
          </w:tcPr>
          <w:p/>
        </w:tc>
        <w:tc>
          <w:tcPr>
            <w:tcW w:type="dxa" w:w="1984"/>
          </w:tcPr>
          <w:p>
            <w:r>
              <w:t>Ознакомление с окружающим миром</w:t>
            </w:r>
          </w:p>
        </w:tc>
        <w:tc>
          <w:tcPr>
            <w:tcW w:type="dxa" w:w="5669"/>
          </w:tcPr>
          <w:p>
            <w:r>
              <w:t>Животный мир Казахстана. Красная книга.</w:t>
              <w:br/>
              <w:t>Цели:</w:t>
              <w:br/>
              <w:t>*   Познакомить детей с некоторыми животными Казахстана, занесенными в Красную книгу.</w:t>
              <w:br/>
              <w:t>*   Формировать представление о необходимости охраны редких и исчезающих видов.</w:t>
              <w:br/>
              <w:t>*   Развивать познавательный интерес к природе родного края.</w:t>
              <w:br/>
              <w:t>Содержание работы:</w:t>
              <w:br/>
              <w:t>*   Беседа о Красной книге: что это за книга, почему животные в нее попадают.</w:t>
              <w:br/>
              <w:t>*   Рассматривание иллюстраций с изображением животных Красной книги Казахстана (например, снежный барс, джейран, розовый фламинго). Обсуждение их внешнего вида, образа жизни, мест обитания.</w:t>
              <w:br/>
              <w:t>*   Дидактическая игра "Найди животное": предложить детям карточки с разными животными и попросить выбрать тех, кто занесен в Красную книгу Казахстана.</w:t>
              <w:br/>
              <w:t>*   Слушание музыкальных произведений, посвященных животным (если такие имеются в музыкальном репертуаре).</w:t>
              <w:br/>
              <w:t>*   Чтение стихотворений и рассказов о животных Красной книги Казахстана.</w:t>
              <w:br/>
              <w:t>Материалы:</w:t>
              <w:br/>
              <w:t>*   Красная книга Казахстана (или ее электронный вариант).</w:t>
              <w:br/>
              <w:t>*   Иллюстрации с изображением животных Красной книги Казахстана.</w:t>
              <w:br/>
              <w:t>*   Карточки с изображением разных животных.</w:t>
              <w:br/>
              <w:t>*   Музыкальные произведения (по выбору педагога).</w:t>
              <w:br/>
              <w:t>*   Книги со стихами и рассказами о животных.</w:t>
              <w:br/>
              <w:t>Вода: свойства, три состояния (жидкое, твердое, газообразное).</w:t>
              <w:br/>
              <w:t>Цели:</w:t>
              <w:br/>
              <w:t>*   Познакомить детей со свойствами воды (прозрачная, без запаха, льется, может быть холодной и горячей).</w:t>
              <w:br/>
              <w:t>*   Сформировать представление о трех состояниях воды (жидкое, твердое, газообразное).</w:t>
              <w:br/>
              <w:t>*   Развивать наблюдательность и умение проводить простые эксперименты.</w:t>
              <w:br/>
              <w:t>Содержание работы:</w:t>
              <w:br/>
              <w:t>*   Наблюдение за водой в разных состояниях: в стакане (жидкое), в морозильной камере (твердое - лед), над кипящим чайником (газообразное - пар).</w:t>
              <w:br/>
              <w:t>*   Эксперимент "Вода меняет форму": переливание воды из одного сосуда в другой разной формы. Обсуждение, почему вода принимает форму сосуда.</w:t>
              <w:br/>
              <w:t>*   Эксперимент "Растворение веществ в воде": растворение сахара и соли в воде. Сравнение результатов.</w:t>
              <w:br/>
              <w:t>*   Беседа о значении воды для жизни человека, животных и растений.</w:t>
              <w:br/>
              <w:t>*   Использование карточек комплексов оздоровительной гимнастики (если применимо, модифицировать упражнения под тему воды).</w:t>
              <w:br/>
              <w:t>Материалы:</w:t>
              <w:br/>
              <w:t>*   Вода.</w:t>
              <w:br/>
              <w:t>*   Стаканы, кувшины, другие сосуды разной формы.</w:t>
              <w:br/>
              <w:t>*   Сахар, соль.</w:t>
              <w:br/>
              <w:t>*   Морозильная камера.</w:t>
              <w:br/>
              <w:t>*   Чайник.</w:t>
              <w:br/>
              <w:t>*   Карточки комплексов оздоровительной гимнастики.</w:t>
              <w:br/>
              <w:t>Правила безопасного поведения дома (острые предметы, электроприборы).</w:t>
              <w:br/>
              <w:t>Цели:</w:t>
              <w:br/>
              <w:t>*   Познакомить детей с опасными предметами и приборами в доме (острые предметы: ножи, ножницы, иголки; электроприборы: розетки, утюг, плита).</w:t>
              <w:br/>
              <w:t>*   Сформировать представление о правилах безопасного обращения с этими предметами.</w:t>
              <w:br/>
              <w:t>*   Воспитывать осторожность и внимательность.</w:t>
              <w:br/>
              <w:t>Содержание работы:</w:t>
              <w:br/>
              <w:t>*   Беседа о правилах безопасности дома: не трогать острые предметы без взрослых, не играть с розетками, не включать электроприборы без разрешения.</w:t>
              <w:br/>
              <w:t>*   Рассматривание картинок с изображением опасных ситуаций дома. Обсуждение, что нужно делать, чтобы избежать этих ситуаций.</w:t>
              <w:br/>
              <w:t>*   Игровая ситуация "Что может случиться, если…": проигрывание ситуаций, когда ребенок неправильно обращается с опасными предметами, и обсуждение последствий.</w:t>
              <w:br/>
              <w:t>*   Чтение сказок и рассказов о правилах безопасности.</w:t>
              <w:br/>
              <w:t>*   Просмотр мультфильмов на тему безопасности дома.</w:t>
              <w:br/>
              <w:t>*   Использование утренней гимнастики с акцентом на координацию и внимательность.</w:t>
              <w:br/>
              <w:t>Материалы:</w:t>
              <w:br/>
              <w:t>*   Картинки с изображением опасных ситуаций дома.</w:t>
              <w:br/>
              <w:t>*   Игрушечные острые предметы и электроприборы (для игровой ситуации).</w:t>
              <w:br/>
              <w:t>*   Книги со сказками и рассказами о правилах безопасности.</w:t>
              <w:br/>
              <w:t>*   Мультфильмы на тему безопасности дома.</w:t>
              <w:br/>
              <w:t>*   Методические материалы программы "Балақайлар мектебі" (при наличии доступа).</w:t>
            </w:r>
          </w:p>
        </w:tc>
      </w:tr>
      <w:tr>
        <w:tc>
          <w:tcPr>
            <w:tcW w:type="dxa" w:w="1417"/>
            <w:vMerge w:val="restart"/>
          </w:tcPr>
          <w:p>
            <w:r>
              <w:t>Декабрь</w:t>
            </w:r>
          </w:p>
        </w:tc>
        <w:tc>
          <w:tcPr>
            <w:tcW w:type="dxa" w:w="1984"/>
          </w:tcPr>
          <w:p>
            <w:r>
              <w:t>Физическая культура</w:t>
            </w:r>
          </w:p>
        </w:tc>
        <w:tc>
          <w:tcPr>
            <w:tcW w:type="dxa" w:w="5669"/>
          </w:tcPr>
          <w:p>
            <w:r>
              <w:t>Основные движения:</w:t>
              <w:br/>
              <w:t>Цели: Обучение ходьбе на лыжах ступающим шагом, скольжению по ледяным дорожкам на двух ногах, построению в шеренгу и равнению по носкам.</w:t>
              <w:br/>
              <w:t>Упражнения:</w:t>
              <w:br/>
              <w:t>1. Ходьба на лыжах ступающим шагом: Объяснение техники (перенос веса тела, короткие шаги), демонстрация, выполнение упражнения сначала без лыж, затем с лыжами.</w:t>
              <w:br/>
              <w:t>2. Скольжение по ледяным дорожкам на двух ногах: Инструктаж по безопасности, демонстрация скольжения, самостоятельное выполнение, страховка детей.</w:t>
              <w:br/>
              <w:t>3. Построение в шеренгу, равнение по носкам: Объяснение команды "В шеренгу становись!", демонстрация построения, отработка равнения по носкам.</w:t>
              <w:br/>
              <w:t>Инвентарь: Лыжи, лыжные палки, ледяная дорожка (каток или залитая площадка), ориентиры для построения.</w:t>
              <w:br/>
              <w:t>Общеразвивающие упражнения:</w:t>
              <w:br/>
              <w:t>Цели: Развитие координации, ловкости, укрепление мышц.</w:t>
              <w:br/>
              <w:t>Упражнения:</w:t>
              <w:br/>
              <w:t>1. "Спрячь ладошки" (стойка, руки вперед/за спиной).</w:t>
              <w:br/>
              <w:t>2. "Маятник" (полунаклоны вперед-назад).</w:t>
              <w:br/>
              <w:t>3. "Большие-маленькие" (стойка на носках/присед).</w:t>
              <w:br/>
              <w:t>Инвентарь: Не требуется.</w:t>
              <w:br/>
              <w:t>Подвижная игра:</w:t>
              <w:br/>
              <w:t>Цели: Развитие быстроты реакции, ловкости, умения действовать в коллективе.</w:t>
              <w:br/>
              <w:t>Игра: "Автобус" (имитация движений автобуса под музыку Е.Железновой).</w:t>
              <w:br/>
              <w:t>Ход игры: Дети имитируют движения автобуса под музыку. Воспитатель – водитель.</w:t>
              <w:br/>
              <w:t>Спортивные упражнения:</w:t>
              <w:br/>
              <w:t>Цели: Обучение ведению шайбы клюшкой, броскам в ворота, закрепление навыка прыжков на скакалке и перестроений.</w:t>
              <w:br/>
              <w:t>Упражнения:</w:t>
              <w:br/>
              <w:t>1. Ведение шайбы клюшкой: Обучение правильному хвату клюшки, ведению шайбы вперед, обводке препятствий.</w:t>
              <w:br/>
              <w:t>2. Броски шайбы в ворота: Обучение правильной технике броска, броскам на точность.</w:t>
              <w:br/>
              <w:t>3. Прыжки на скакалке: Сначала простые прыжки, затем прыжки с вращением скакалки вперед и назад.</w:t>
              <w:br/>
              <w:t>4. Перестроения: Из шеренги в колонну, из колонны в круг и обратно.</w:t>
              <w:br/>
              <w:t>Инвентарь: Клюшки, шайбы, ворота, скакалки, ориентиры для перестроений.</w:t>
            </w:r>
          </w:p>
        </w:tc>
      </w:tr>
      <w:tr>
        <w:tc>
          <w:tcPr>
            <w:tcW w:type="dxa" w:w="1417"/>
            <w:vMerge/>
          </w:tcPr>
          <w:p/>
        </w:tc>
        <w:tc>
          <w:tcPr>
            <w:tcW w:type="dxa" w:w="1984"/>
          </w:tcPr>
          <w:p>
            <w:r>
              <w:t>Развитие речи</w:t>
            </w:r>
          </w:p>
        </w:tc>
        <w:tc>
          <w:tcPr>
            <w:tcW w:type="dxa" w:w="5669"/>
          </w:tcPr>
          <w:p>
            <w:r>
              <w:t>Тематический план занятия (Декабрь)</w:t>
              <w:br/>
              <w:t>Тематический словарь "Зима", "Новый год", "Зимний спорт"</w:t>
              <w:br/>
              <w:t>Цели:</w:t>
              <w:br/>
              <w:t>- Расширение и активизация словарного запаса по темам "Зима", "Новый год", "Зимний спорт".</w:t>
              <w:br/>
              <w:t>- Формирование умения использовать новые слова в речи.</w:t>
              <w:br/>
              <w:t>Содержание работы:</w:t>
              <w:br/>
              <w:t>- Беседа о зиме: рассматривание иллюстраций, обсуждение признаков зимы (снег, мороз, короткий день).</w:t>
              <w:br/>
              <w:t>- Игра "Что бывает зимой?": дети называют слова, связанные с зимой (снежинка, сугроб, санки, лыжи).</w:t>
              <w:br/>
              <w:t>- Загадки о зимних явлениях и персонажах (Дед Мороз, Снегурочка, снеговик).</w:t>
              <w:br/>
              <w:t>- Знакомство с зимними видами спорта: рассматривание картинок, называние видов спорта (лыжи, коньки, хоккей).</w:t>
              <w:br/>
              <w:t>- Игра "Назови одним словом": снег идет (снегопад), лед на реке (ледостав), мороз сильный (морозный).</w:t>
              <w:br/>
              <w:t>Материалы:</w:t>
              <w:br/>
              <w:t>- Иллюстрации с изображением зимних пейзажей, зимних видов спорта.</w:t>
              <w:br/>
              <w:t>- Картинки с изображением Деда Мороза, Снегурочки, снеговика.</w:t>
              <w:br/>
              <w:t>- Загадки о зиме.</w:t>
              <w:br/>
              <w:t>Звуковая культура речи: Работа над интонацией: передача радости, грусти, удивления</w:t>
              <w:br/>
              <w:t>Цели:</w:t>
              <w:br/>
              <w:t>- Развитие умения передавать различные эмоции голосом (радость, грусть, удивление).</w:t>
              <w:br/>
              <w:t>- Формирование выразительности речи.</w:t>
              <w:br/>
              <w:t>Содержание работы:</w:t>
              <w:br/>
              <w:t>- Чтение стихотворений с разной эмоциональной окраской. Обсуждение того, как нужно читать каждое стихотворение (радостно, грустно, удивленно).</w:t>
              <w:br/>
              <w:t>- Игра "Эхо": педагог произносит фразу с определенной интонацией, дети повторяют ее, стараясь передать ту же эмоцию.</w:t>
              <w:br/>
              <w:t>- Разыгрывание сценок с использованием разных интонаций. Например, сценка встречи друзей, получения подарка, обнаружения пропажи.</w:t>
              <w:br/>
              <w:t>- Игра "Угадай эмоцию": педагог произносит фразу с определенной интонацией, дети угадывают, какую эмоцию он выражает.</w:t>
              <w:br/>
              <w:t>Материалы:</w:t>
              <w:br/>
              <w:t>- Стихотворения с разной эмоциональной окраской.</w:t>
              <w:br/>
              <w:t>- Карточки с изображением разных эмоций (радость, грусть, удивление).</w:t>
              <w:br/>
              <w:t>Грамматический строй: Употребление несклоняемых существительных (пальто, метро, кино)</w:t>
              <w:br/>
              <w:t>Цели:</w:t>
              <w:br/>
              <w:t>- Закрепление знаний о несклоняемых существительных.</w:t>
              <w:br/>
              <w:t>- Формирование умения правильно употреблять несклоняемые существительные в речи.</w:t>
              <w:br/>
              <w:t>Содержание работы:</w:t>
              <w:br/>
              <w:t>- Объяснение, что такое несклоняемые существительные (слова, которые не изменяются по падежам). Примеры: пальто, метро, кино, кафе.</w:t>
              <w:br/>
              <w:t>- Игра "Один – много": педагог называет несклоняемое существительное в единственном числе, дети – во множественном (одно пальто – много пальто, одно кино – много кино).</w:t>
              <w:br/>
              <w:t>- Составление предложений с использованием несклоняемых существительных.</w:t>
              <w:br/>
              <w:t>- Игра "Что я вижу?": описание картинок с использованием несклоняемых существительных ("Я вижу новое пальто", "Я еду в метро").</w:t>
              <w:br/>
              <w:t>Материалы:</w:t>
              <w:br/>
              <w:t>- Картинки с изображением пальто, метро, кино, кафе.</w:t>
              <w:br/>
              <w:t>- Карточки со словами: пальто, метро, кино, кафе.</w:t>
              <w:br/>
              <w:t>Связная речь: Творческое рассказывание: придумывание продолжения и окончания к рассказу</w:t>
              <w:br/>
              <w:t>Цели:</w:t>
              <w:br/>
              <w:t>- Развитие творческого мышления и воображения.</w:t>
              <w:br/>
              <w:t>- Формирование умения придумывать продолжение и окончание к рассказу.</w:t>
              <w:br/>
              <w:t>Содержание работы:</w:t>
              <w:br/>
              <w:t>- Чтение начала рассказа.</w:t>
              <w:br/>
              <w:t>- Обсуждение возможных вариантов развития сюжета.</w:t>
              <w:br/>
              <w:t>- Придумывание продолжения рассказа каждым ребенком.</w:t>
              <w:br/>
              <w:t>- Обсуждение придуманных продолжений.</w:t>
              <w:br/>
              <w:t>- Совместное придумывание окончания рассказа.</w:t>
              <w:br/>
              <w:t>- Пересказ всего рассказа целиком (начало, продолжение, окончание).</w:t>
              <w:br/>
              <w:t>Материалы:</w:t>
              <w:br/>
              <w:t>- Картинки, иллюстрирующие начало рассказа.</w:t>
              <w:br/>
              <w:t>- Текст начала рассказа.</w:t>
              <w:br/>
              <w:t>Темы для закрепления:</w:t>
              <w:br/>
              <w:t>Рассказ из личного опыта</w:t>
              <w:br/>
              <w:t>Цели:</w:t>
              <w:br/>
              <w:t>-Развивать умение рассказывать о своих переживаниях и событиях.</w:t>
              <w:br/>
              <w:t>-Учить строить простые предложения и связно излагать свои мысли.</w:t>
              <w:br/>
              <w:t>Содержание работы:</w:t>
              <w:br/>
              <w:t>-Предложить детям рассказать о своих новогодних каникулах или о том, как они провели выходной день.</w:t>
              <w:br/>
              <w:t>-Помогать детям формулировать предложения и задавать наводящие вопросы, если им трудно начать рассказ.</w:t>
              <w:br/>
              <w:t>Материалы:</w:t>
              <w:br/>
              <w:t>-Фотографии детей, сделанные во время новогодних праздников или выходных.</w:t>
              <w:br/>
              <w:t>Сложносочиненные предложения</w:t>
              <w:br/>
              <w:t>Цели:</w:t>
              <w:br/>
              <w:t>-Учить детей составлять сложносочиненные предложения, используя союзы "и", "а", "но".</w:t>
              <w:br/>
              <w:t>-Развивать умение объединять простые предложения в более сложные конструкции.</w:t>
              <w:br/>
              <w:t>Содержание работы:</w:t>
              <w:br/>
              <w:t>-Предложить детям составить предложения о зиме, используя союзы "и", "а", "но".</w:t>
              <w:br/>
              <w:t>-Например: "На улице холодно, и идет снег", "Я люблю кататься на коньках, а мой друг любит играть в хоккей", "Мы хотели пойти в кино, но заболели".</w:t>
              <w:br/>
              <w:t>Материалы:</w:t>
              <w:br/>
              <w:t>-Карточки со словами, которые можно использовать для составления сложносочиненных предложений (зима, снег, холод, коньки, лыжи, кино, театр).</w:t>
            </w:r>
          </w:p>
        </w:tc>
      </w:tr>
      <w:tr>
        <w:tc>
          <w:tcPr>
            <w:tcW w:type="dxa" w:w="1417"/>
            <w:vMerge/>
          </w:tcPr>
          <w:p/>
        </w:tc>
        <w:tc>
          <w:tcPr>
            <w:tcW w:type="dxa" w:w="1984"/>
          </w:tcPr>
          <w:p>
            <w:r>
              <w:t>Основы грамоты</w:t>
            </w:r>
          </w:p>
        </w:tc>
        <w:tc>
          <w:tcPr>
            <w:tcW w:type="dxa" w:w="5669"/>
          </w:tcPr>
          <w:p>
            <w:r>
              <w:t>План занятия по логоритмике (Декабрь)</w:t>
              <w:br/>
              <w:t>Цели:</w:t>
              <w:br/>
              <w:t>- Познакомить с понятием ударения и ударного слога.</w:t>
              <w:br/>
              <w:t>- Учить выделять гласные звуки в слове.</w:t>
              <w:br/>
              <w:t>- Формировать представление о предложении и его схеме.</w:t>
              <w:br/>
              <w:t>- Закреплять умение выделять последний звук в слове.</w:t>
              <w:br/>
              <w:t>- Закреплять понятие "предложение".</w:t>
              <w:br/>
              <w:t>Содержание работы:</w:t>
              <w:br/>
              <w:t>1. Знакомство с ударением, нахождение ударного слога:</w:t>
              <w:br/>
              <w:t xml:space="preserve">  - Игра "Эхо": Логопед произносит слово, выделяя голосом ударный слог, дети повторяют, также акцентируя внимание на ударном слоге. Например, МА-ма, ВО-да. Можно использовать слова из активного словаря 1 ступени: "мама", "папа".</w:t>
              <w:br/>
              <w:t xml:space="preserve">  - Игра "Поймай ударный слог": Логопед произносит ряд слов, дети хлопают в ладоши, когда слышат ударный слог. Слова подбираются с ударением на разные слоги (например, зи-ма, кни-га, до-ска).</w:t>
              <w:br/>
              <w:t>2. Анализ звукового состава слова (выделение гласных звуков):</w:t>
              <w:br/>
              <w:t xml:space="preserve">  - Игра "Найди гласный": Логопед называет слово, дети должны назвать все гласные звуки в слове (например, в слове "кит" – "и").</w:t>
              <w:br/>
              <w:t xml:space="preserve">  - Игра "Сколько гласных?": Логопед произносит слово, дети считают количество гласных звуков и показывают соответствующую цифру на пальцах. Использовать слова из активного словаря: "мама", "папа".</w:t>
              <w:br/>
              <w:t>3. Составление схемы предложения (из полосок):</w:t>
              <w:br/>
              <w:t xml:space="preserve">  - Логопед произносит простое предложение (например, "Мама спит"). Дети выкладывают схему предложения из полосок, где каждая полоска обозначает одно слово.</w:t>
              <w:br/>
              <w:t xml:space="preserve">  - Логопед предлагает детям придумать свои простые предложения и составить их схемы из полосок.</w:t>
              <w:br/>
              <w:t>4. Закрепление: Выделение последнего звука:</w:t>
              <w:br/>
              <w:t xml:space="preserve">  - Игра "Что слышишь в конце?": Логопед называет слово, дети называют последний звук в слове (например, в слове "дом" – "м").</w:t>
              <w:br/>
              <w:t>5. Закрепление: Понятие "предложение":</w:t>
              <w:br/>
              <w:t xml:space="preserve">  - Игра "Правда или неправда": Логопед произносит фразы, являющиеся или не являющиеся предложениями. Дети хлопают в ладоши, если слышат предложение. Например: "Девочка читает книгу." (хлопают) "Собака." (хлопают) "Зеленый, большой." (не хлопают).</w:t>
              <w:br/>
              <w:t>Материалы:</w:t>
              <w:br/>
              <w:t>- Карточки со словами.</w:t>
              <w:br/>
              <w:t>- Полоски для составления схемы предложения.</w:t>
              <w:br/>
              <w:t>- Предметные картинки (для выделения последнего звука).</w:t>
            </w:r>
          </w:p>
        </w:tc>
      </w:tr>
      <w:tr>
        <w:tc>
          <w:tcPr>
            <w:tcW w:type="dxa" w:w="1417"/>
            <w:vMerge/>
          </w:tcPr>
          <w:p/>
        </w:tc>
        <w:tc>
          <w:tcPr>
            <w:tcW w:type="dxa" w:w="1984"/>
          </w:tcPr>
          <w:p>
            <w:r>
              <w:t>Основы математики</w:t>
            </w:r>
          </w:p>
        </w:tc>
        <w:tc>
          <w:tcPr>
            <w:tcW w:type="dxa" w:w="5669"/>
          </w:tcPr>
          <w:p>
            <w:r>
              <w:t>Состав числа 6 из двух меньших</w:t>
              <w:br/>
              <w:t>Цели:</w:t>
              <w:br/>
              <w:t>- Познакомить с составом числа 6 из двух меньших чисел.</w:t>
              <w:br/>
              <w:t>- Развивать умение раскладывать число на два меньших.</w:t>
              <w:br/>
              <w:t>- Закреплять понимание равенства как выражения количественного соответствия.</w:t>
              <w:br/>
              <w:t>Содержание работы:</w:t>
              <w:br/>
              <w:t>- Слушание музыкальных произведений, побуждающих к счету и различению количества («Самолет летит», «Автобус»).</w:t>
              <w:br/>
              <w:t>- Использование наглядного материала: 6 предметов (например, кубиков), которые можно раскладывать на две группы.</w:t>
              <w:br/>
              <w:t>- Задание: разложить 6 кубиков на две группы разными способами, проговаривая состав числа (1 и 5, 2 и 4, 3 и 3, 4 и 2, 5 и 1).</w:t>
              <w:br/>
              <w:t>- Игра: "Разложи конфеты". Предложить ребенку разложить 6 конфет по двум вазочкам разными способами.</w:t>
              <w:br/>
              <w:t>Материалы:</w:t>
              <w:br/>
              <w:t>- Музыкальные произведения (аудиозаписи).</w:t>
              <w:br/>
              <w:t>- 6 кубиков или других мелких предметов.</w:t>
              <w:br/>
              <w:t>- 6 конфет, 2 вазочки.</w:t>
              <w:br/>
              <w:t>Прямой и обратный счет в пределах 10</w:t>
              <w:br/>
              <w:t>Цели:</w:t>
              <w:br/>
              <w:t>- Закрепить навыки прямого и обратного счета в пределах 10.</w:t>
              <w:br/>
              <w:t>- Развивать внимание и память при счете.</w:t>
              <w:br/>
              <w:t>- Совершенствовать умение соотносить цифру и количество.</w:t>
              <w:br/>
              <w:t>Содержание работы:</w:t>
              <w:br/>
              <w:t>- Утренняя гимнастика с элементами счета (количество повторений упражнений). Комплексы упражнений с повторениями от 1 до 6 раз.</w:t>
              <w:br/>
              <w:t>- Использование карточек с цифрами от 1 до 10.</w:t>
              <w:br/>
              <w:t>- Игра: "Назови соседей числа". Ведущий называет число, ребенок называет предыдущее и следующее числа.</w:t>
              <w:br/>
              <w:t>- Счет предметов в окружающей обстановке (например, количество стульев, игрушек).</w:t>
              <w:br/>
              <w:t>- Игра: "Посчитай и повтори". Ведущий хлопает в ладоши определенное количество раз (от 1 до 10), ребенок считает и повторяет то же количество хлопков.</w:t>
              <w:br/>
              <w:t>Материалы:</w:t>
              <w:br/>
              <w:t>- Карточки с цифрами от 1 до 10.</w:t>
              <w:br/>
              <w:t>- Предметы для счета (игрушки, кубики, карандаши).</w:t>
              <w:br/>
              <w:t>Измерение длины с помощью условной мерки</w:t>
              <w:br/>
              <w:t>Цели:</w:t>
              <w:br/>
              <w:t>- Познакомить с понятием измерения длины.</w:t>
              <w:br/>
              <w:t>- Научить измерять длину предметов с помощью условной мерки.</w:t>
              <w:br/>
              <w:t>- Развивать глазомер и умение сравнивать длины предметов.</w:t>
              <w:br/>
              <w:t>Содержание работы:</w:t>
              <w:br/>
              <w:t>- Практическая работа: "Измерь стол карандашами". Предложить ребенку измерить длину стола с помощью карандашей, укладывая их вплотную друг к другу.</w:t>
              <w:br/>
              <w:t>- Обсуждение: Сколько карандашей поместилось? Что можно измерить еще?</w:t>
              <w:br/>
              <w:t>- Сравнение длин разных предметов с помощью условной мерки (например, сравнение длины книги и тетради).</w:t>
              <w:br/>
              <w:t>- Игра: "Длиннее - короче". Предложить ребенку найти предметы длиннее и короче заданной мерки (например, карандаша).</w:t>
              <w:br/>
              <w:t>Материалы:</w:t>
              <w:br/>
              <w:t>- Карандаши (одинаковой длины).</w:t>
              <w:br/>
              <w:t>- Разные предметы для измерения (стол, книга, тетрадь, и т.д.).</w:t>
              <w:br/>
              <w:t>Дни недели: последовательность</w:t>
              <w:br/>
              <w:t>Цели:</w:t>
              <w:br/>
              <w:t>- Познакомить с названиями дней недели и их последовательностью.</w:t>
              <w:br/>
              <w:t>- Развивать память и умение ориентироваться во времени.</w:t>
              <w:br/>
              <w:t>- Закреплять понимание временных отношений.</w:t>
              <w:br/>
              <w:t>Содержание работы:</w:t>
              <w:br/>
              <w:t>- Использование карточек с названиями дней недели и соответствующими картинками (например, картинки с занятиями в каждый день).</w:t>
              <w:br/>
              <w:t>- Беседа о том, что ребенок делает в каждый день недели.</w:t>
              <w:br/>
              <w:t>- Игра: "Что мы делаем сегодня?". Обсуждение текущего дня недели и планирование занятий на этот день.</w:t>
              <w:br/>
              <w:t>- Загадки о днях недели.</w:t>
              <w:br/>
              <w:t>- Повторение дней недели в прямом и обратном порядке.</w:t>
              <w:br/>
              <w:t>Материалы:</w:t>
              <w:br/>
              <w:t>- Карточки с названиями дней недели и картинками.</w:t>
              <w:br/>
              <w:t>- Календарь.</w:t>
              <w:br/>
              <w:t>Закрепление: Цифры до 9</w:t>
              <w:br/>
              <w:t>Цели:</w:t>
              <w:br/>
              <w:t>- Повторить и закрепить знание цифр до 9.</w:t>
              <w:br/>
              <w:t>Содержание работы:</w:t>
              <w:br/>
              <w:t>- Игра "Дороже-дешевле".</w:t>
              <w:br/>
              <w:t>- Расположение карточек с цифрами по порядку (от 1 до 9 и обратно).</w:t>
              <w:br/>
              <w:t>Материалы:</w:t>
              <w:br/>
              <w:t>- Карточки с цифрами от 1 до 9.</w:t>
              <w:br/>
              <w:t>Закрепление: Временные отношения</w:t>
              <w:br/>
              <w:t>Цели:</w:t>
              <w:br/>
              <w:t>- Закрепить понимание временных отношений (день, ночь, утро, вечер).</w:t>
              <w:br/>
              <w:t>Содержание работы:</w:t>
              <w:br/>
              <w:t>- Беседа о том, что ребенок делает в разное время суток.</w:t>
              <w:br/>
              <w:t>- Использование картинок с изображением различных видов деятельности в разное время суток (например, завтрак утром, сон ночью).</w:t>
              <w:br/>
              <w:t>Материалы:</w:t>
              <w:br/>
              <w:t>- Картинки с изображением деятельности в разное время суток.</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Декоративное рисование: роспись по мотивам Городецкой росписи.</w:t>
              <w:br/>
              <w:t>Цели: Познакомить детей с элементами Городецкой росписи. Развивать мелкую моторику рук, творческое воображение. Воспитывать интерес к народному декоративному искусству.</w:t>
              <w:br/>
              <w:t>Содержание работы: Рассмотреть с детьми образцы Городецкой росписи, обратить внимание на основные элементы (цветы, листья, птицы, кони). Объяснить технику рисования основных элементов (круги, дуги, точки). Предложить детям нарисовать собственные композиции в стиле Городецкой росписи.</w:t>
              <w:br/>
              <w:t>Материалы: Бумага, гуашь, кисти, вода, палитра, образцы Городецкой росписи.</w:t>
              <w:br/>
              <w:t>Безопасность: Использовать только безопасные краски и кисти. Следить за тем, чтобы дети не брали кисти в рот.</w:t>
              <w:br/>
              <w:t>2. Лепка</w:t>
              <w:br/>
              <w:t>Тема: Лепка: создание рельефных картин из пластилина (пластилинография).</w:t>
              <w:br/>
              <w:t>Цели: Развивать мелкую моторику рук, координацию движений. Формировать навыки работы с пластилином: раскатывание, сплющивание, отщипывание. Развивать воображение и творческое мышление.</w:t>
              <w:br/>
              <w:t>Содержание работы: Пластилинография "Зимний пейзаж". Предложить детям создать зимний пейзаж на картоне с помощью пластилина. Сначала нанести фон (снег), затем вылепить елки, домики, животных. Использовать разные цвета пластилина для создания выразительного образа.</w:t>
              <w:br/>
              <w:t>Материалы: Картон, пластилин разных цветов, дощечки для лепки, стеки.</w:t>
              <w:br/>
              <w:t>Безопасность: Следить за тем, чтобы дети не брали пластилин в рот. Не допускать попадания пластилина на одежду.</w:t>
              <w:br/>
              <w:t>3. Аппликация</w:t>
              <w:br/>
              <w:t>Тема: Аппликация: вырезание симметричных узоров из сложенной бумаги (снежинки).</w:t>
              <w:br/>
              <w:t>Цели: Развивать мелкую моторику рук, точность движений. Учить складывать бумагу разными способами для вырезания симметричных узоров. Развивать воображение и творческое мышление.</w:t>
              <w:br/>
              <w:t>Содержание работы: Вырезание снежинок для украшения группы. Показать детям разные способы складывания бумаги для вырезания снежинок (в несколько раз). Объяснить, как вырезать разные узоры по краям сложенной бумаги. Предложить детям украсить снежинками группу.</w:t>
              <w:br/>
              <w:t>Материалы: Бумага (белая и цветная), ножницы, шаблоны снежинок (по желанию).</w:t>
              <w:br/>
              <w:t>Безопасность: Использовать ножницы с тупыми концами. Следить за тем, чтобы дети аккуратно работали с ножницами и не поранились.</w:t>
              <w:br/>
              <w:t>4. Конструирование</w:t>
              <w:br/>
              <w:t>Тема: Конструирование по схеме.</w:t>
              <w:br/>
              <w:t>Цели: Развивать умение читать и понимать схемы. Формировать навыки конструирования по образцу. Развивать пространственное мышление и воображение. Воспитывать усидчивость и внимательность.</w:t>
              <w:br/>
              <w:t>Содержание работы: Предложить детям собрать простую конструкцию из строительного материала по предложенной схеме (например, домик или башню). Объяснить, как читать схему и следовать инструкциям. Помогать детям при необходимости.</w:t>
              <w:br/>
              <w:t>Материалы: Строительный материал (кубики, бруски, кирпичики), схемы.</w:t>
              <w:br/>
              <w:t>Безопасность: Убедиться, что строительный материал безопасен для детей (без острых углов и мелких деталей). Следить за тем, чтобы дети не бросали строительный материал.</w:t>
            </w:r>
          </w:p>
        </w:tc>
      </w:tr>
      <w:tr>
        <w:tc>
          <w:tcPr>
            <w:tcW w:type="dxa" w:w="1417"/>
            <w:vMerge/>
          </w:tcPr>
          <w:p/>
        </w:tc>
        <w:tc>
          <w:tcPr>
            <w:tcW w:type="dxa" w:w="1984"/>
          </w:tcPr>
          <w:p>
            <w:r>
              <w:t>Музыка</w:t>
            </w:r>
          </w:p>
        </w:tc>
        <w:tc>
          <w:tcPr>
            <w:tcW w:type="dxa" w:w="5669"/>
          </w:tcPr>
          <w:p>
            <w:r>
              <w:t>План занятия по музыке (Декабрь)</w:t>
              <w:br/>
              <w:t>1. Слушание: знакомство с музыкой из балета "Щелкунчик"</w:t>
              <w:br/>
              <w:t>Цели: Познакомить детей с музыкой П.И. Чайковского из балета "Щелкунчик", учить различать характер музыки (лирический, танцевальный, сказочный). Развивать эмоциональную отзывчивость на музыку.</w:t>
              <w:br/>
              <w:t>Репертуар: "Вальс цветов" из балета "Щелкунчик", "Марш" из балета "Щелкунчик" (фрагменты). "Самолет летит" (Е.Тиличеева).</w:t>
              <w:br/>
              <w:t>Содержание работы:</w:t>
              <w:br/>
              <w:t>1. Беседа о балете "Щелкунчик", о героях и волшебной атмосфере.</w:t>
              <w:br/>
              <w:t>2. Прослушивание "Вальса цветов". Обсуждение: Какое настроение вызывает музыка? О чем она рассказывает?</w:t>
              <w:br/>
              <w:t>3. Прослушивание "Марша". Обсуждение: Какой характер у этой музыки? Подходит ли она для танца или шествия?</w:t>
              <w:br/>
              <w:t>4. Слушание "Самолет летит" (Е.Тиличеева).</w:t>
              <w:br/>
              <w:t>Материалы: Аудиозапись "Вальса цветов" и "Марша", иллюстрации к балету "Щелкунчик".</w:t>
              <w:br/>
              <w:t>2. Пение: выразительное исполнение новогодних песен, передача настроения.</w:t>
              <w:br/>
              <w:t>Цели: Учить детей выразительно исполнять новогодние песни, передавая радостное, праздничное настроение. Развивать вокальные навыки, дикцию, умение петь в ансамбле.</w:t>
              <w:br/>
              <w:t>Репертуар: Новогодние песни (по выбору музыкального руководителя), соответствующие возрасту детей.</w:t>
              <w:br/>
              <w:t>Содержание работы:</w:t>
              <w:br/>
              <w:t>1. Разучивание новой новогодней песни. Работа над текстом, мелодией, ритмом.</w:t>
              <w:br/>
              <w:t>2. Пение уже знакомых новогодних песен. Обратить внимание на выразительность исполнения, передачу настроения.</w:t>
              <w:br/>
              <w:t>3. Упражнения на развитие дыхания и артикуляции (из комплексов оздоровительной гимнастики).</w:t>
              <w:br/>
              <w:t>Материалы: Тексты песен, ноты (при необходимости), фонограммы (минусовки).</w:t>
              <w:br/>
              <w:t>3. Музыкально-ритмические движения: разучивание танца "Снежинок" или "Снеговиков".</w:t>
              <w:br/>
              <w:t>Цели: Разучить с детьми простой танец "Снежинок" или "Снеговиков". Развивать чувство ритма, координацию движений, умение двигаться в соответствии с музыкой.</w:t>
              <w:br/>
              <w:t>Репертуар: Музыка для танца "Снежинок" или "Снеговиков" (по выбору музыкального руководителя).</w:t>
              <w:br/>
              <w:t>Содержание работы:</w:t>
              <w:br/>
              <w:t>1. Показ танцевальных движений. Объяснение последовательности.</w:t>
              <w:br/>
              <w:t>2. Разучивание танца по частям.</w:t>
              <w:br/>
              <w:t>3. Соединение движений в целостный танец. Работа над выразительностью, легкостью и грациозностью (для "Снежинок") или задорностью (для "Снеговиков").</w:t>
              <w:br/>
              <w:t>Материалы: Музыкальное сопровождение, костюмы (по возможности).</w:t>
              <w:br/>
              <w:t>4. Игра на инструментах: Игра в оркестре.</w:t>
              <w:br/>
              <w:t>Цели: Закрепить умение играть на детских музыкальных инструментах. Развивать чувство ритма, ансамблевое музицирование, умение слушать друг друга.</w:t>
              <w:br/>
              <w:t>Репертуар: Новогодние мелодии, песни, пьесы.</w:t>
              <w:br/>
              <w:t>Содержание работы:</w:t>
              <w:br/>
              <w:t>1. Распределение инструментов между детьми.</w:t>
              <w:br/>
              <w:t>2. Разучивание партий для каждого инструмента.</w:t>
              <w:br/>
              <w:t>3. Совместное исполнение музыкальных произведений.</w:t>
              <w:br/>
              <w:t>4. Разучивание ритмических рисунков.</w:t>
              <w:br/>
              <w:t>Материалы: Детские музыкальные инструменты (бубны, треугольники, металлофоны, барабаны, ложки и т.д.).</w:t>
            </w:r>
          </w:p>
        </w:tc>
      </w:tr>
      <w:tr>
        <w:tc>
          <w:tcPr>
            <w:tcW w:type="dxa" w:w="1417"/>
            <w:vMerge/>
          </w:tcPr>
          <w:p/>
        </w:tc>
        <w:tc>
          <w:tcPr>
            <w:tcW w:type="dxa" w:w="1984"/>
          </w:tcPr>
          <w:p>
            <w:r>
              <w:t>Казахский язык</w:t>
            </w:r>
          </w:p>
        </w:tc>
        <w:tc>
          <w:tcPr>
            <w:tcW w:type="dxa" w:w="5669"/>
          </w:tcPr>
          <w:p>
            <w:r>
              <w:t>План занятия по казахскому языку (Декабрь)</w:t>
              <w:br/>
              <w:t>Тема: Қыс. Қысқы ойындар (Зима. Зимние игры)</w:t>
              <w:br/>
              <w:t>Мақсаттар (Цели):</w:t>
              <w:br/>
              <w:t>1. Ознакомление с лексикой по теме "Зима" и "Зимние игры".</w:t>
              <w:br/>
              <w:t>2. Формирование умения правильно произносить новые слова.</w:t>
              <w:br/>
              <w:t>3. Развитие интереса к зимним видам спорта и играм.</w:t>
              <w:br/>
              <w:t>Сөздік минимум (Лексический минимум):</w:t>
              <w:br/>
              <w:t>Қыс (зима), қар (снег), аяз (мороз), шана (санки), коньки (коньки), шаңғы (лыжи), қар лақтыру (игра в снежки), аққала (снеговик).</w:t>
              <w:br/>
              <w:t>Жұмыс мазмұны (Содержание работы):</w:t>
              <w:br/>
              <w:t>1. Сөздікпен жұмыс (Работа со словарем):</w:t>
              <w:br/>
              <w:t xml:space="preserve">   * Показ картинок с изображением зимних игр и предметов, называние их на казахском языке.</w:t>
              <w:br/>
              <w:t xml:space="preserve">   * Повторение слов хором и индивидуально.</w:t>
              <w:br/>
              <w:t xml:space="preserve">   * Игра "Не хватает" (убрать одну картинку, дети должны назвать, чего не хватает).</w:t>
              <w:br/>
              <w:t>2. Дыбыстық жаттығулар (Фонетические упражнения):</w:t>
              <w:br/>
              <w:t xml:space="preserve">   * Отработка произношения новых слов.</w:t>
              <w:br/>
              <w:t>3. Ойын (Игра):</w:t>
              <w:br/>
              <w:t xml:space="preserve">   * "Шанамен сырғанау" (Имитация катания на санках) – дети имитируют движения катания на санках под музыку.</w:t>
              <w:br/>
              <w:t xml:space="preserve">   * "Қар лақтыру" (Игра в снежки) – дети делают "снежки" из бумаги и кидают их друг в друга.</w:t>
              <w:br/>
              <w:t>Материалдар (Материалы):</w:t>
              <w:br/>
              <w:t>Картинки с изображением зимних игр и предметов, "снежки" из бумаги, музыкальное сопровождение.</w:t>
              <w:br/>
              <w:t>Тема: Ауа райының сипаттамасы (Описание погоды)</w:t>
              <w:br/>
              <w:t>Мақсаттар (Цели):</w:t>
              <w:br/>
              <w:t>1. Ознакомление с лексикой, описывающей зимнюю погоду.</w:t>
              <w:br/>
              <w:t>2. Формирование умения описывать погоду на казахском языке.</w:t>
              <w:br/>
              <w:t>3. Развитие наблюдательности и умения анализировать.</w:t>
              <w:br/>
              <w:t>Сөздік минимум (Лексический минимум):</w:t>
              <w:br/>
              <w:t>Күн суық (холодно), қар жауып тұр (идет снег), жел соғып тұр (дует ветер), күн ашық (солнечно), бұлтты (облачно), аяз (мороз).</w:t>
              <w:br/>
              <w:t>Жұмыс мазмұны (Содержание работы):</w:t>
              <w:br/>
              <w:t>1. Ауа райын бақылау (Наблюдение за погодой):</w:t>
              <w:br/>
              <w:t xml:space="preserve">   * Наблюдение за погодой из окна, описание погоды.</w:t>
              <w:br/>
              <w:t>2. Сұрақ-жауап (Вопрос-ответ):</w:t>
              <w:br/>
              <w:t xml:space="preserve">   * Учитель задает вопросы о погоде: "Бүгін ауа райы қандай?" (Какая сегодня погода?), "Қар жауып тұр ма?" (Идет ли снег?), дети отвечают.</w:t>
              <w:br/>
              <w:t>3. Ойын (Игра):</w:t>
              <w:br/>
              <w:t xml:space="preserve">    * "Ауа райы болжамы" (Прогноз погоды) – дети выбирают картинку с изображением погоды и рассказывают, какая погода будет.</w:t>
              <w:br/>
              <w:t>Материалдар (Материалы):</w:t>
              <w:br/>
              <w:t>Картинки с изображением различной погоды, карточки с вопросами.</w:t>
              <w:br/>
              <w:t>Тема: Жаңа жылдық өлең үйрену (Разучивание новогоднего стихотворения)</w:t>
              <w:br/>
              <w:t>Мақсаттар (Цели):</w:t>
              <w:br/>
              <w:t>1. Разучивание новогоднего стихотворения на казахском языке.</w:t>
              <w:br/>
              <w:t>2. Развитие памяти и выразительности речи.</w:t>
              <w:br/>
              <w:t>3. Создание праздничного настроения.</w:t>
              <w:br/>
              <w:t>Сөздік минимум (Лексический минимум):</w:t>
              <w:br/>
              <w:t>Жаңа жыл (Новый год), шырша (елка), Аяз Ата (Дед Мороз), сыйлық (подарок), қуаныш (радость).</w:t>
              <w:br/>
              <w:t>Жұмыс мазмұны (Содержание работы):</w:t>
              <w:br/>
              <w:t>1. Өлеңді оқу (Чтение стихотворения):</w:t>
              <w:br/>
              <w:t xml:space="preserve">   * Учитель читает стихотворение, объясняет значение незнакомых слов.</w:t>
              <w:br/>
              <w:t>2. Өлеңді қайталау (Повторение стихотворения):</w:t>
              <w:br/>
              <w:t xml:space="preserve">   * Повторение стихотворения по строчкам, затем целиком.</w:t>
              <w:br/>
              <w:t>3. Рөлдерге бөліп оқу (Чтение по ролям):</w:t>
              <w:br/>
              <w:t xml:space="preserve">   * Чтение стихотворения по ролям (если есть возможность).</w:t>
              <w:br/>
              <w:t>Материалдар (Материалы):</w:t>
              <w:br/>
              <w:t>Текст новогоднего стихотворения.</w:t>
              <w:br/>
              <w:t>Тема: Отбасы (Семья) - Закрепление</w:t>
              <w:br/>
              <w:t>Мақсаттар (Цели):</w:t>
              <w:br/>
              <w:t>1. Закрепление лексики по теме "Семья".</w:t>
              <w:br/>
              <w:t>2. Формирование умения рассказывать о своей семье на казахском языке.</w:t>
              <w:br/>
              <w:t>3. Воспитание уважения к членам семьи.</w:t>
              <w:br/>
              <w:t>Сөздік минимум (Лексический минимум):</w:t>
              <w:br/>
              <w:t>Ана (мама), әке (папа), ата (дедушка), әже (бабушка), аға (старший брат), іні (младший брат), әпке (старшая сестра), қарындас (младшая сестра).</w:t>
              <w:br/>
              <w:t>Жұмыс мазмұны (Содержание работы):</w:t>
              <w:br/>
              <w:t>1. Суреттермен жұмыс (Работа с картинками):</w:t>
              <w:br/>
              <w:t xml:space="preserve">   * Показ картинок с изображением членов семьи, называние их на казахском языке.</w:t>
              <w:br/>
              <w:t>2. Сұрақ-жауап (Вопрос-ответ):</w:t>
              <w:br/>
              <w:t xml:space="preserve">   * "Сенің анаңның аты кім?" (Как зовут твою маму?), "Сенің әкеңнің аты кім?" (Как зовут твоего папу?).</w:t>
              <w:br/>
              <w:t>3. Ойын (Игра):</w:t>
              <w:br/>
              <w:t xml:space="preserve">   * "Менің отбасым" (Моя семья) – дети рассказывают о своей семье, используя картинки или фотографии.</w:t>
              <w:br/>
              <w:t>Материалдар (Материалы):</w:t>
              <w:br/>
              <w:t>Картинки с изображением членов семьи, фотографии семей (по желанию).</w:t>
              <w:br/>
              <w:t>Тема: Дыбыстар [қ], [ғ] - Закрепление</w:t>
              <w:br/>
              <w:t>Мақсаттар (Цели):</w:t>
              <w:br/>
              <w:t>1. Закрепление правильного произношения звуков [қ] и [ғ].</w:t>
              <w:br/>
              <w:t>2. Развитие фонематического слуха.</w:t>
              <w:br/>
              <w:t>3. Расширение словарного запаса.</w:t>
              <w:br/>
              <w:t>Сөздік минимум (Лексический минимум):</w:t>
              <w:br/>
              <w:t>Қар (снег), қала (город), қайшы (ножницы), қой (овца), ғарыш (космос), ғалам (вселенная), ғимарат (здание), ғажайып (чудо).</w:t>
              <w:br/>
              <w:t>Жұмыс мазмұны (Содержание работы):</w:t>
              <w:br/>
              <w:t>1. Дыбыстық жаттығулар (Фонетические упражнения):</w:t>
              <w:br/>
              <w:t xml:space="preserve">   * Повторение слогов и слов со звуками [қ] и [ғ].</w:t>
              <w:br/>
              <w:t>2. Ойын (Игра):</w:t>
              <w:br/>
              <w:t xml:space="preserve">   * "Дыбысты тап" (Найди звук) – учитель называет слова, дети хлопают в ладоши, если слышат звук [қ] или [ғ].</w:t>
              <w:br/>
              <w:t>3. Жаңылтпаш (Скороговорки):</w:t>
              <w:br/>
              <w:t xml:space="preserve">    * Проговаривание скороговорок со звуками [қ] и [ғ].</w:t>
              <w:br/>
              <w:t>Материалдар (Материалы):</w:t>
              <w:br/>
              <w:t>Карточки со словами, содержащими звуки [қ] и [ғ], скороговорки.</w:t>
            </w:r>
          </w:p>
        </w:tc>
      </w:tr>
      <w:tr>
        <w:tc>
          <w:tcPr>
            <w:tcW w:type="dxa" w:w="1417"/>
            <w:vMerge/>
          </w:tcPr>
          <w:p/>
        </w:tc>
        <w:tc>
          <w:tcPr>
            <w:tcW w:type="dxa" w:w="1984"/>
          </w:tcPr>
          <w:p>
            <w:r>
              <w:t>Ознакомление с окружающим миром</w:t>
            </w:r>
          </w:p>
        </w:tc>
        <w:tc>
          <w:tcPr>
            <w:tcW w:type="dxa" w:w="5669"/>
          </w:tcPr>
          <w:p>
            <w:r>
              <w:t>День Независимости Казахстана</w:t>
              <w:br/>
              <w:t>Цели:</w:t>
              <w:br/>
              <w:t>* Формирование у детей чувства патриотизма и любви к Родине.</w:t>
              <w:br/>
              <w:t>* Расширение знаний о культуре, истории и традициях Казахстана.</w:t>
              <w:br/>
              <w:t>* Воспитание уважения к государственным символам.</w:t>
              <w:br/>
              <w:t>Содержание работы:</w:t>
              <w:br/>
              <w:t>* Беседа о значении Дня Независимости для Казахстана. Рассказ о том, как страна обрела независимость и какие изменения произошли с тех пор. Использование иллюстраций и фотографий, отражающих историю и современную жизнь Казахстана.</w:t>
              <w:br/>
              <w:t>* Чтение стихов и песен о Казахстане.</w:t>
              <w:br/>
              <w:t>* Рассматривание государственной символики (герб, флаг, гимн). Объяснение значения каждого элемента.</w:t>
              <w:br/>
              <w:t>* Дидактическая игра "Собери герб Казахстана" (пазл).</w:t>
              <w:br/>
              <w:t>* Творческая деятельность: рисование флага Казахстана, изготовление поделок в национальном стиле (например, юрты из бумаги).</w:t>
              <w:br/>
              <w:t>* Прослушивание казахской народной музыки.</w:t>
              <w:br/>
              <w:t>* Знакомство с казахскими народными играми.</w:t>
              <w:br/>
              <w:t>Материалы:</w:t>
              <w:br/>
              <w:t>* Иллюстрации и фотографии о Казахстане.</w:t>
              <w:br/>
              <w:t>* Государственная символика Казахстана.</w:t>
              <w:br/>
              <w:t>* Стихи и песни о Казахстане.</w:t>
              <w:br/>
              <w:t>* Материалы для рисования и поделок (бумага, краски, карандаши, клей, ножницы).</w:t>
              <w:br/>
              <w:t>* Аудиозаписи казахской народной музыки.</w:t>
              <w:br/>
              <w:t>Зима в жизни животных и растений</w:t>
              <w:br/>
              <w:t>Цели:</w:t>
              <w:br/>
              <w:t>* Формирование представлений о зимних изменениях в природе.</w:t>
              <w:br/>
              <w:t>* Расширение знаний о жизни животных и растений зимой.</w:t>
              <w:br/>
              <w:t>* Воспитание бережного отношения к природе.</w:t>
              <w:br/>
              <w:t>Содержание работы:</w:t>
              <w:br/>
              <w:t>* Наблюдение за зимними явлениями во время прогулки (снег, лед, иней). Определение признаков зимы.</w:t>
              <w:br/>
              <w:t>* Беседа о том, как животные приспосабливаются к зиме (впадают в спячку, меняют окраску шерсти, делают запасы).</w:t>
              <w:br/>
              <w:t>* Рассматривание иллюстраций животных зимой (медведь в берлоге, заяц в белой шубке, птицы у кормушки).</w:t>
              <w:br/>
              <w:t>* Чтение рассказов и стихов о зиме и животных.</w:t>
              <w:br/>
              <w:t>* Дидактическая игра "Кто где живет зимой?".</w:t>
              <w:br/>
              <w:t>* Эксперимент: выращивание лука в воде. Наблюдение за ростом растения зимой.</w:t>
              <w:br/>
              <w:t>* Разучивание песни о зиме.</w:t>
              <w:br/>
              <w:t>* Изготовление кормушки для птиц.</w:t>
              <w:br/>
              <w:t>Материалы:</w:t>
              <w:br/>
              <w:t>* Иллюстрации животных зимой.</w:t>
              <w:br/>
              <w:t>* Рассказы и стихи о зиме.</w:t>
              <w:br/>
              <w:t>* Материалы для изготовления кормушки (доски, гвозди, молоток).</w:t>
              <w:br/>
              <w:t>* Луковица, вода.</w:t>
              <w:br/>
              <w:t>* Аудиозапись песни о зиме.</w:t>
              <w:br/>
              <w:t>Почва: состав, значение для растений</w:t>
              <w:br/>
              <w:t>Цели:</w:t>
              <w:br/>
              <w:t>* Формирование представлений о почве как о среде обитания растений.</w:t>
              <w:br/>
              <w:t>* Расширение знаний о составе почвы и ее значении для роста растений.</w:t>
              <w:br/>
              <w:t>* Воспитание бережного отношения к земле.</w:t>
              <w:br/>
              <w:t>Содержание работы:</w:t>
              <w:br/>
              <w:t>* Рассматривание образцов почвы. Определение ее цвета, запаха, структуры.</w:t>
              <w:br/>
              <w:t>* Опыт: изучение состава почвы (песок, глина, перегной, вода, воздух).</w:t>
              <w:br/>
              <w:t>* Беседа о значении почвы для растений (питание, опора).</w:t>
              <w:br/>
              <w:t>* Рассматривание иллюстраций растений, растущих в почве.</w:t>
              <w:br/>
              <w:t>* Дидактическая игра "Что нужно для роста растения?".</w:t>
              <w:br/>
              <w:t>* Практическая деятельность: посадка семян цветов в горшок с землей. Наблюдение за ростом растений.</w:t>
              <w:br/>
              <w:t>* Чтение рассказа о значении почвы для сельского хозяйства.</w:t>
              <w:br/>
              <w:t>Материалы:</w:t>
              <w:br/>
              <w:t>* Образцы почвы.</w:t>
              <w:br/>
              <w:t>* Оборудование для опыта (банка с водой, лопатка, фильтр).</w:t>
              <w:br/>
              <w:t>* Иллюстрации растений, растущих в почве.</w:t>
              <w:br/>
              <w:t>* Семена цветов, горшок с землей.</w:t>
              <w:br/>
              <w:t>* Рассказ о значении почвы для сельского хозяйства.</w:t>
              <w:br/>
              <w:t>Безопасность дома</w:t>
              <w:br/>
              <w:t>Цели:</w:t>
              <w:br/>
              <w:t>* Формирование у детей навыков безопасного поведения дома.</w:t>
              <w:br/>
              <w:t>* Предупреждение несчастных случаев в быту.</w:t>
              <w:br/>
              <w:t>* Закрепление знаний об опасных предметах и ситуациях.</w:t>
              <w:br/>
              <w:t>Содержание работы:</w:t>
              <w:br/>
              <w:t>* Беседа об опасных предметах в доме (электроприборы, острые предметы, лекарства, бытовая химия).</w:t>
              <w:br/>
              <w:t>* Обсуждение ситуаций, которые могут привести к несчастным случаям (игры с огнем, контакты с незнакомцами).</w:t>
              <w:br/>
              <w:t>* Игровая ситуация "Что делать, если...".</w:t>
              <w:br/>
              <w:t>* Рассматривание иллюстраций, изображающих опасные ситуации дома.</w:t>
              <w:br/>
              <w:t>* Чтение стихов и рассказов о правилах безопасности.</w:t>
              <w:br/>
              <w:t>* Дидактическая игра "Опасно - безопасно".</w:t>
              <w:br/>
              <w:t>* Просмотр мультфильма о правилах безопасности.</w:t>
              <w:br/>
              <w:t>Материалы:</w:t>
              <w:br/>
              <w:t>* Иллюстрации опасных ситуаций дома.</w:t>
              <w:br/>
              <w:t>* Стихи и рассказы о правилах безопасности.</w:t>
              <w:br/>
              <w:t>* Мультфильм о правилах безопасности.</w:t>
            </w:r>
          </w:p>
        </w:tc>
      </w:tr>
      <w:tr>
        <w:tc>
          <w:tcPr>
            <w:tcW w:type="dxa" w:w="1417"/>
            <w:vMerge w:val="restart"/>
          </w:tcPr>
          <w:p>
            <w:r>
              <w:t>Январь</w:t>
            </w:r>
          </w:p>
        </w:tc>
        <w:tc>
          <w:tcPr>
            <w:tcW w:type="dxa" w:w="1984"/>
          </w:tcPr>
          <w:p>
            <w:r>
              <w:t>Физическая культура</w:t>
            </w:r>
          </w:p>
        </w:tc>
        <w:tc>
          <w:tcPr>
            <w:tcW w:type="dxa" w:w="5669"/>
          </w:tcPr>
          <w:p>
            <w:r>
              <w:t>Основные движения</w:t>
              <w:br/>
              <w:t>Цели: Совершенствование навыков бега в чередовании с ходьбой, развитие координации и выносливости.</w:t>
              <w:br/>
              <w:t>Упражнения:</w:t>
              <w:br/>
              <w:t>1. Бег в чередовании с ходьбой: 3 минуты бега (10 сек), чередующиеся с 1 минутой ходьбы. Повторить 3-4 раза.</w:t>
              <w:br/>
              <w:t>2. Ходьба на носках, руки вверх.</w:t>
              <w:br/>
              <w:t>3. Ходьба с высоким подниманием колен.</w:t>
              <w:br/>
              <w:t>4. Бег врассыпную, по сигналу воспитателя – переход на ходьбу.</w:t>
              <w:br/>
              <w:t>Инвентарь: Бубен, свисток.</w:t>
              <w:br/>
              <w:t>Общеразвивающие упражнения</w:t>
              <w:br/>
              <w:t>Цели: Укрепление мышц спины, живота, рук и ног, развитие гибкости и координации.</w:t>
              <w:br/>
              <w:t>Упражнения:</w:t>
              <w:br/>
              <w:t>1. «Спрячь ладошки»: стойка, руки вперед, затем за спину (4-6 раз).</w:t>
              <w:br/>
              <w:t>2. «Маятник»: полунаклоны вперед-назад (4-6 раз).</w:t>
              <w:br/>
              <w:t>3. «Спрячься»: присед, голову к коленям (4-6 раз).</w:t>
              <w:br/>
              <w:t>4. «Жуки»: лежа на спине, движения руками и ногами (4-6 раз).</w:t>
              <w:br/>
              <w:t>5. «Самолет»: лежа на животе, приподнимание туловища (4-6 раз).</w:t>
              <w:br/>
              <w:t>6. Группировка в положении сидя, обхватить колени руками.</w:t>
              <w:br/>
              <w:t>7. Перекаты из положения лежа на спине в положение лежа на животе.</w:t>
              <w:br/>
              <w:t>Инвентарь: Коврики.</w:t>
              <w:br/>
              <w:t>Подвижная игра</w:t>
              <w:br/>
              <w:t>Цели: Развитие ловкости, быстроты реакции, умения ориентироваться в пространстве.</w:t>
              <w:br/>
              <w:t>Упражнения: «Ловишки».</w:t>
              <w:br/>
              <w:t>Инвентарь: Нет.</w:t>
              <w:br/>
              <w:t>Ход игры: Выбирается водящий – «ловишка». Остальные дети разбегаются по площадке. Ловишка старается догнать и осалить одного из играющих. Осаленный становится ловишкой.</w:t>
              <w:br/>
              <w:t>Спортивные упражнения</w:t>
              <w:br/>
              <w:t>Цели: Обучение безопасному спуску с горки на санках и приемам торможения, закрепление навыков ходьбы на лыжах и игр с клюшкой.</w:t>
              <w:br/>
              <w:t>Упражнения:</w:t>
              <w:br/>
              <w:t>1. Спуск с горки на санках: Спуск с небольшой горки, обучение торможению ногами.</w:t>
              <w:br/>
              <w:t>2. Ходьба на лыжах: Скользящий шаг на лыжах по ровной поверхности.</w:t>
              <w:br/>
              <w:t>3. Игры с клюшкой: Прокатывание шайбы клюшкой между предметами.</w:t>
              <w:br/>
              <w:t>Инвентарь: Санки, небольшая горка, лыжи, лыжные палки (по росту детей), клюшки, шайбы.</w:t>
            </w:r>
          </w:p>
        </w:tc>
      </w:tr>
      <w:tr>
        <w:tc>
          <w:tcPr>
            <w:tcW w:type="dxa" w:w="1417"/>
            <w:vMerge/>
          </w:tcPr>
          <w:p/>
        </w:tc>
        <w:tc>
          <w:tcPr>
            <w:tcW w:type="dxa" w:w="1984"/>
          </w:tcPr>
          <w:p>
            <w:r>
              <w:t>Развитие речи</w:t>
            </w:r>
          </w:p>
        </w:tc>
        <w:tc>
          <w:tcPr>
            <w:tcW w:type="dxa" w:w="5669"/>
          </w:tcPr>
          <w:p>
            <w:r>
              <w:t>Тематический план занятия на месяц (Январь)</w:t>
              <w:br/>
              <w:t>Тематический словарь: Многозначные слова (ключ, нос, ручка)</w:t>
              <w:br/>
              <w:t>Цели: Расширение словарного запаса детей, знакомство с явлением многозначности слов.</w:t>
              <w:br/>
              <w:t>Содержание работы:</w:t>
              <w:br/>
              <w:t>1. Игра "Что это значит?". Педагог показывает картинку или предмет (ключ, нос, ручка) и предлагает детям назвать разные значения этого слова. Например, "Ключ от двери" и "Ключ - родник".</w:t>
              <w:br/>
              <w:t>2. Упражнение "Придумай предложение". Дети составляют предложения с одним и тем же словом в разных значениях.</w:t>
              <w:br/>
              <w:t>3. Обсуждение: как мы понимаем, какое значение имеет слово в конкретном случае? (Из контекста).</w:t>
              <w:br/>
              <w:t>Материалы: Картинки или реальные предметы (ключ, нос, ручка), карточки с изображениями, демонстрирующими разные значения слов.</w:t>
              <w:br/>
              <w:t>Звуковая культура речи: Работа над дикцией, произнесение скороговорок</w:t>
              <w:br/>
              <w:t>Цели: Развитие четкости произношения, артикуляции, темпа речи.</w:t>
              <w:br/>
              <w:t>Содержание работы:</w:t>
              <w:br/>
              <w:t>1. Артикуляционная гимнастика (примеры упражнений: "Лопаточка", "Часики", "Качели").</w:t>
              <w:br/>
              <w:t>2. Разучивание и проговаривание скороговорок (от простых к сложным).</w:t>
              <w:br/>
              <w:t>Примеры скороговорок: "Шла Саша по шоссе и сосала сушку", "Карл у Клары украл кораллы".</w:t>
              <w:br/>
              <w:t>3. Игра "Эхо". Педагог произносит слова и фразы, дети повторяют, стараясь точно воспроизвести звуки.</w:t>
              <w:br/>
              <w:t>Материалы: Зеркало (для артикуляционной гимнастики), карточки со скороговорками.</w:t>
              <w:br/>
              <w:t>Грамматический строй: Образование степеней сравнения прилагательных (красивый - красивее - самый красивый)</w:t>
              <w:br/>
              <w:t>Цели: Формирование умения образовывать сравнительную и превосходную степени прилагательных.</w:t>
              <w:br/>
              <w:t>Содержание работы:</w:t>
              <w:br/>
              <w:t>1. Игра "Сравним предметы". Педагог показывает два предмета и просит детей сравнить их по какому-либо признаку (например, "Яблоко красное, а помидор еще краснее").</w:t>
              <w:br/>
              <w:t>2. Упражнение "Лесенка". Педагог называет прилагательное в положительной степени, дети образуют сравнительную и превосходную степени (например, "Высокий - выше - самый высокий").</w:t>
              <w:br/>
              <w:t>3. Игра "Что лишнее?". Педагог называет несколько прилагательных, среди которых одно образовано неправильно. Дети должны найти ошибку.</w:t>
              <w:br/>
              <w:t>Материалы: Различные предметы для сравнения, карточки с прилагательными.</w:t>
              <w:br/>
              <w:t>Связная речь: Составление рассказа-описания по плану</w:t>
              <w:br/>
              <w:t>Цели: Обучение детей составлять связные рассказы-описания, используя план.</w:t>
              <w:br/>
              <w:t>Содержание работы:</w:t>
              <w:br/>
              <w:t>1. Беседа о структуре рассказа-описания: начало (кто или что описывается), основная часть (описание внешнего вида, характеристик), заключение (личное отношение).</w:t>
              <w:br/>
              <w:t>2. Составление плана рассказа (совместно с педагогом).</w:t>
              <w:br/>
              <w:t>3. Рассказывание по плану. Педагог предлагает тему (например, "Моя любимая игрушка") и помогает детям составить рассказ, следуя плану.</w:t>
              <w:br/>
              <w:t>4. Анализ рассказов. Обсуждение структуры, содержания, выразительности.</w:t>
              <w:br/>
              <w:t>Материалы: Картинки, фотографии, игрушки, план-схема рассказа.</w:t>
              <w:br/>
              <w:t>Темы для закрепления:</w:t>
              <w:br/>
              <w:t>1. Творческое рассказывание. Игра "Волшебный мешочек". Дети по очереди достают из мешочка предмет и придумывают историю, связанную с ним.</w:t>
              <w:br/>
              <w:t>2. Интонационная выразительность. Чтение стихотворений с разной интонацией (весело, грустно, испуганно). Обсуждение, как интонация влияет на восприятие текста.</w:t>
            </w:r>
          </w:p>
        </w:tc>
      </w:tr>
      <w:tr>
        <w:tc>
          <w:tcPr>
            <w:tcW w:type="dxa" w:w="1417"/>
            <w:vMerge/>
          </w:tcPr>
          <w:p/>
        </w:tc>
        <w:tc>
          <w:tcPr>
            <w:tcW w:type="dxa" w:w="1984"/>
          </w:tcPr>
          <w:p>
            <w:r>
              <w:t>Основы грамоты</w:t>
            </w:r>
          </w:p>
        </w:tc>
        <w:tc>
          <w:tcPr>
            <w:tcW w:type="dxa" w:w="5669"/>
          </w:tcPr>
          <w:p>
            <w:r>
              <w:t>План логопедического занятия на январь</w:t>
              <w:br/>
              <w:t>Знакомство с твердыми и мягкими согласными звуками</w:t>
              <w:br/>
              <w:t>Цели: Различение твердых и мягких согласных на слух и в произношении. Формирование умения определять твердость/мягкость согласного в слове.</w:t>
              <w:br/>
              <w:t>Содержание работы:</w:t>
              <w:br/>
              <w:t>1. Игра "Твердый - мягкий". Логопед называет звуки (например, "м", "мь", "п", "пь"). Дети показывают условные знаки: твердый звук – кулак, мягкий звук – ладонь.</w:t>
              <w:br/>
              <w:t>2. Игра "Найди пару". Подбор пар слов, отличающихся только твердостью/мягкостью согласного (например, "лук - люк", "угол - уголь"). Использование картинок для наглядности.</w:t>
              <w:br/>
              <w:t>3. Упражнение "Повтори за мной". Логопед произносит слоги и слова с твердыми и мягкими согласными, дети повторяют. Обратить внимание на артикуляцию.</w:t>
              <w:br/>
              <w:t>Материалы: Карточки с картинками (лук-люк, угол-уголь), условные знаки (кулак, ладонь).</w:t>
              <w:br/>
              <w:t>Звуковой анализ простых слов (типа 'дом', 'сыр')</w:t>
              <w:br/>
              <w:t>Цели: Формирование навыка звукового анализа простых односложных слов. Определение последовательности звуков в слове, их характеристика (гласный/согласный, твердый/мягкий).</w:t>
              <w:br/>
              <w:t>Содержание работы:</w:t>
              <w:br/>
              <w:t>1. Игра "Живые звуки". Детям раздаются карточки с буквами. Логопед называет слово ("дом"). Дети, у которых карточки с соответствующими буквами, выходят вперед и выстраиваются в правильной последовательности.</w:t>
              <w:br/>
              <w:t>2. Работа со схемой слова. Разбор слова "сыр" на звуки. Определение первого, второго, третьего звука. Характеристика каждого звука (согласный, твердый, глухой; гласный, ударный). Заполнение схемы слова фишками.</w:t>
              <w:br/>
              <w:t>3. Игра "Угадай слово по звукам". Логопед называет звуки слова по порядку, дети угадывают слово.</w:t>
              <w:br/>
              <w:t>Материалы: Карточки с буквами, схема слова, фишки, картинки со словами "дом", "сыр".</w:t>
              <w:br/>
              <w:t>Подбор слов на заданный звук</w:t>
              <w:br/>
              <w:t>Цели: Развитие фонематического слуха. Закрепление умения выделять заданный звук в начале слова. Расширение словарного запаса.</w:t>
              <w:br/>
              <w:t>Содержание работы:</w:t>
              <w:br/>
              <w:t>1. Игра "Кто больше?". Подбор слов, начинающихся на звук "с". Логопед называет слово, затем дети по очереди. За каждое слово ребенок получает фишку.</w:t>
              <w:br/>
              <w:t>2. Игра "Что звучит?". Логопед называет несколько слов, дети хлопают в ладоши, если слышат слово, начинающееся на звук "л".</w:t>
              <w:br/>
              <w:t>3. Упражнение "Придумай предложение". Составление предложений со словами, начинающимися на заданный звук. Например, со словами, начинающимися на звук "м": "Мама мыла Милу".</w:t>
              <w:br/>
              <w:t>Материалы: Фишки.</w:t>
              <w:br/>
              <w:t>Закрепление: Ударение</w:t>
              <w:br/>
              <w:t>Цели: Закрепление умения определять ударный слог в слове.</w:t>
              <w:br/>
              <w:t>Содержание работы: Игра "Позови слово". Логопед называет слово, дети "зовут" его, выделяя голосом ударный слог (например, "Ма-ма!").</w:t>
              <w:br/>
              <w:t>Закрепление: Схема предложения</w:t>
              <w:br/>
              <w:t>Цели: Закрепление навыка составления схемы простого предложения.</w:t>
              <w:br/>
              <w:t>Содержание работы: Составление схемы предложения "Собака спит". Обсуждение количества слов в предложении, последовательности слов. Использование полосок для обозначения слов.</w:t>
            </w:r>
          </w:p>
        </w:tc>
      </w:tr>
      <w:tr>
        <w:tc>
          <w:tcPr>
            <w:tcW w:type="dxa" w:w="1417"/>
            <w:vMerge/>
          </w:tcPr>
          <w:p/>
        </w:tc>
        <w:tc>
          <w:tcPr>
            <w:tcW w:type="dxa" w:w="1984"/>
          </w:tcPr>
          <w:p>
            <w:r>
              <w:t>Основы математики</w:t>
            </w:r>
          </w:p>
        </w:tc>
        <w:tc>
          <w:tcPr>
            <w:tcW w:type="dxa" w:w="5669"/>
          </w:tcPr>
          <w:p>
            <w:r>
              <w:t>План занятия на месяц (Январь)</w:t>
              <w:br/>
              <w:t>1. Состав числа 7 из двух меньших</w:t>
              <w:br/>
              <w:t>Цели:</w:t>
              <w:br/>
              <w:t>* Познакомить с составом числа 7 из двух меньших чисел.</w:t>
              <w:br/>
              <w:t>* Развивать навыки счета и анализа.</w:t>
              <w:br/>
              <w:t>Содержание работы:</w:t>
              <w:br/>
              <w:t>* Объяснение понятия состава числа на примере числа 7. Использование наглядного материала (счетные палочки, кубики).</w:t>
              <w:br/>
              <w:t>* Игра "Заселяем домик". На доске или листе бумаги нарисован домик с семью окошками. Детям предлагается "заселить" домик, используя разные комбинации чисел (например, 1 и 6, 2 и 5, 3 и 4).</w:t>
              <w:br/>
              <w:t>* Упражнение "Найди пару". Детям раздаются карточки с числами от 1 до 6. Они должны найти себе пару, чтобы в сумме получилось 7.</w:t>
              <w:br/>
              <w:t>* Включить прослушивание музыкальной композиции из примера методики для младшей группы (2 года), например, "Автобус" Е.Железновой, для создания положительного эмоционального фона.</w:t>
              <w:br/>
              <w:t>Материалы:</w:t>
              <w:br/>
              <w:t>* Счетные палочки, кубики, карточки с цифрами, изображение домика с окошками.</w:t>
              <w:br/>
              <w:t>2. Арифметические знаки +, -, =</w:t>
              <w:br/>
              <w:t>Цели:</w:t>
              <w:br/>
              <w:t>* Познакомить с арифметическими знаками +, -, =.</w:t>
              <w:br/>
              <w:t>* Научить использовать их при записи простых математических выражений.</w:t>
              <w:br/>
              <w:t>Содержание работы:</w:t>
              <w:br/>
              <w:t>* Объяснение значения знаков +, -, =. Показ на примерах (например, 2 + 1 = 3, 5 - 2 = 3).</w:t>
              <w:br/>
              <w:t>* Игра "Составь пример". Детям предлагаются карточки с цифрами и знаками. Они должны составить простые примеры на сложение и вычитание и прочитать их.</w:t>
              <w:br/>
              <w:t>* Упражнение "Реши пример". На доске или листе бумаги написаны примеры, которые дети должны решить.</w:t>
              <w:br/>
              <w:t>* Можно использовать музыкальное сопровождение, как в примере методики для младшей группы.</w:t>
              <w:br/>
              <w:t>Материалы:</w:t>
              <w:br/>
              <w:t>* Карточки с цифрами и знаками +, -, =, счетный материал.</w:t>
              <w:br/>
              <w:t>3. Решение задач-драматизаций на сложение и вычитание</w:t>
              <w:br/>
              <w:t>Цели:</w:t>
              <w:br/>
              <w:t>* Научить решать простые задачи на сложение и вычитание в форме драматизации.</w:t>
              <w:br/>
              <w:t>* Развивать логическое мышление и воображение.</w:t>
              <w:br/>
              <w:t>Содержание работы:</w:t>
              <w:br/>
              <w:t>* Инсценировка задач. Например: "К Маше пришли 2 друга, а потом еще 1. Сколько всего друзей у Маши?". Дети разыгрывают сценку, считая количество участников.</w:t>
              <w:br/>
              <w:t>* Использование кукольного театра. Постановка с куклами, где разыгрываются сюжеты задач на сложение и вычитание.</w:t>
              <w:br/>
              <w:t>* Составление задач самими детьми. Детям предлагается придумать свои задачи на сложение и вычитание и разыграть их.</w:t>
              <w:br/>
              <w:t>Материалы:</w:t>
              <w:br/>
              <w:t>* Куклы, игрушки, реквизит для инсценировок.</w:t>
              <w:br/>
              <w:t>4. Деление круга и квадрата на 2 и 4 равные части</w:t>
              <w:br/>
              <w:t>Цели:</w:t>
              <w:br/>
              <w:t>* Познакомить с делением круга и квадрата на 2 и 4 равные части.</w:t>
              <w:br/>
              <w:t>* Развивать пространственное мышление и навыки работы с геометрическими фигурами.</w:t>
              <w:br/>
              <w:t>Содержание работы:</w:t>
              <w:br/>
              <w:t>* Практическое деление фигур. Детям раздаются круги и квадраты из бумаги. Они должны сложить их пополам, а затем еще раз пополам, чтобы получить 4 равные части.</w:t>
              <w:br/>
              <w:t>* Игра "Раздели пирог". Используя бумажные модели кругов, имитируем деление пирога между несколькими участниками.</w:t>
              <w:br/>
              <w:t>* Обсуждение и сравнение. Обсуждаем, как можно разделить фигуры разными способами.</w:t>
              <w:br/>
              <w:t>Материалы:</w:t>
              <w:br/>
              <w:t>* Круги и квадраты из бумаги, ножницы (под присмотром), фломастеры.</w:t>
              <w:br/>
              <w:t>5. Закрепление: Состав числа 6</w:t>
              <w:br/>
              <w:t>Цели:</w:t>
              <w:br/>
              <w:t>* Закрепить знание состава числа 6 из двух меньших чисел.</w:t>
              <w:br/>
              <w:t>Содержание работы:</w:t>
              <w:br/>
              <w:t>* Игра "Математические весы". Использование самодельных весов для демонстрации равенства: например, на одну чашу весов кладем 2 кубика и 4 кубика, а на другую – 6 кубиков.</w:t>
              <w:br/>
              <w:t>* Упражнение "Заполни пропуски". Детям предлагается заполнить пропуски в равенствах, показывающих состав числа 6 (например, 6 = … + 2, 6 = 1 + …).</w:t>
              <w:br/>
              <w:t>Материалы:</w:t>
              <w:br/>
              <w:t>* Кубики, математические весы (самодельные или покупные), карточки с равенствами.</w:t>
              <w:br/>
              <w:t>6. Закрепление: Измерение меркой</w:t>
              <w:br/>
              <w:t>Цели:</w:t>
              <w:br/>
              <w:t>* Закрепить навыки измерения объектов с помощью условной мерки.</w:t>
              <w:br/>
              <w:t>Содержание работы:</w:t>
              <w:br/>
              <w:t>* Измерение длины предметов. Детям предлагается измерить длину стола, книги, карандаша с помощью условной мерки (например, полоски бумаги).</w:t>
              <w:br/>
              <w:t>* Сравнение результатов. Обсуждение, почему у разных детей могут получиться разные результаты (из-за неточности измерения).</w:t>
              <w:br/>
              <w:t>Материалы:</w:t>
              <w:br/>
              <w:t>* Полоски бумаги (условные мерки), различные предметы для измерения.</w:t>
            </w:r>
          </w:p>
        </w:tc>
      </w:tr>
      <w:tr>
        <w:tc>
          <w:tcPr>
            <w:tcW w:type="dxa" w:w="1417"/>
            <w:vMerge/>
          </w:tcPr>
          <w:p/>
        </w:tc>
        <w:tc>
          <w:tcPr>
            <w:tcW w:type="dxa" w:w="1984"/>
          </w:tcPr>
          <w:p>
            <w:r>
              <w:t>Рисование/Лепка/Аппликация/Конструирование</w:t>
            </w:r>
          </w:p>
        </w:tc>
        <w:tc>
          <w:tcPr>
            <w:tcW w:type="dxa" w:w="5669"/>
          </w:tcPr>
          <w:p>
            <w:r>
              <w:t>1. Рисование: Городецкая роспись</w:t>
              <w:br/>
              <w:t>Тема: Городецкая роспись.</w:t>
              <w:br/>
              <w:t>Цели: Познакомить детей с элементами Городецкой росписи, научить создавать простые композиции, развивать творческое мышление и мелкую моторику рук. Закрепить умение работать кистью и красками.</w:t>
              <w:br/>
              <w:t>Содержание работы:</w:t>
              <w:br/>
              <w:t>1. Беседа о Городецкой росписи, ее истории и характерных элементах (розаны, купавки, листья, птицы, кони).</w:t>
              <w:br/>
              <w:t>2. Рассмотрение образцов изделий, выполненных в технике Городецкой росписи.</w:t>
              <w:br/>
              <w:t>3. Упражнения на рисование отдельных элементов: розаны, бутоны, листья.</w:t>
              <w:br/>
              <w:t>4. Создание простой композиции на бумаге или деревянной дощечке (например, "Цветочная поляна").</w:t>
              <w:br/>
              <w:t>Материалы: Бумага, гуашевые краски, кисти разных размеров, вода, палитра, тряпочки для вытирания кистей, образцы изделий Городецкой росписи, деревянные дощечки (по желанию).</w:t>
              <w:br/>
              <w:t>Безопасность: Следить за тем, чтобы дети не брали краску в рот, кисти после работы промывать водой.</w:t>
              <w:br/>
              <w:t>2. Лепка: Создание декоративной посуды</w:t>
              <w:br/>
              <w:t>Тема: Чайный сервиз для кукол.</w:t>
              <w:br/>
              <w:t>Цели: Научить детей лепить простые формы посуды (чашки, блюдца, чайник) из пластилина или глины. Развивать мелкую моторику рук, воображение и творческие способности.</w:t>
              <w:br/>
              <w:t>Содержание работы:</w:t>
              <w:br/>
              <w:t>1. Показ образцов посуды, обсуждение формы и назначения предметов.</w:t>
              <w:br/>
              <w:t>2. Объяснение способов лепки: скатывание шариков, вытягивание, сплющивание.</w:t>
              <w:br/>
              <w:t>3. Лепка чашек: скатать шарик, сделать углубление пальцем, вытянуть края, чтобы получилась чашка.</w:t>
              <w:br/>
              <w:t>4. Лепка блюдец: скатать шарик, сплющить его, загнуть края.</w:t>
              <w:br/>
              <w:t>5. Лепка чайника: слепить основную часть, ручку и носик, соединить детали.</w:t>
              <w:br/>
              <w:t>6. Украшение посуды: использование стеков для создания узоров, добавление маленьких шариков и жгутиков.</w:t>
              <w:br/>
              <w:t>Материалы: Пластилин или глина, дощечки для лепки, стеки, вода (для смачивания глины), салфетки.</w:t>
              <w:br/>
              <w:t>Безопасность: Следить за чистотой рабочих мест, не допускать попадания пластилина или глины в рот.</w:t>
              <w:br/>
              <w:t>3. Аппликация: Симметричное вырезание</w:t>
              <w:br/>
              <w:t>Тема: Снежинки.</w:t>
              <w:br/>
              <w:t>Цели: Закрепить умение вырезать симметричные фигуры из бумаги, развивать глазомер, аккуратность и творческое воображение.</w:t>
              <w:br/>
              <w:t>Содержание работы:</w:t>
              <w:br/>
              <w:t>1. Беседа о снежинках, их форме и разнообразии.</w:t>
              <w:br/>
              <w:t>2. Показ способов складывания бумаги для вырезания снежинок.</w:t>
              <w:br/>
              <w:t>3. Вырезание снежинок разной формы и сложности.</w:t>
              <w:br/>
              <w:t>4. Создание композиции из снежинок на листе бумаги (например, "Зимний хоровод").</w:t>
              <w:br/>
              <w:t>Материалы: Бумага (белая и цветная), ножницы, клей, карандаш, шаблоны снежинок (по желанию).</w:t>
              <w:br/>
              <w:t>Безопасность: Пользоваться ножницами аккуратно, не бегать с ними.</w:t>
              <w:br/>
              <w:t>4. Конструирование: Конструирование из бросового материала</w:t>
              <w:br/>
              <w:t>Тема: Транспорт будущего.</w:t>
              <w:br/>
              <w:t>Цели: Развивать творческое мышление, воображение, конструктивные навыки и умение работать с бросовым материалом.</w:t>
              <w:br/>
              <w:t>Содержание работы:</w:t>
              <w:br/>
              <w:t>1. Беседа о транспорте, его видах и возможностях.</w:t>
              <w:br/>
              <w:t>2. Обсуждение того, каким может быть транспорт будущего.</w:t>
              <w:br/>
              <w:t>3. Создание моделей транспортных средств из бросового материала (коробки, бутылки, пластиковые стаканчики, трубочки, крышки и т.д.).</w:t>
              <w:br/>
              <w:t>4. Украшение моделей: использование цветной бумаги, красок, фломастеров, наклеек.</w:t>
              <w:br/>
              <w:t>Материалы: Бросовый материал (коробки, бутылки, пластиковые стаканчики, трубочки, крышки и т.д.), клей, ножницы, цветная бумага, краски, фломастеры, наклейки.</w:t>
              <w:br/>
              <w:t>Безопасность: Пользоваться ножницами и клеем аккуратно.</w:t>
            </w:r>
          </w:p>
        </w:tc>
      </w:tr>
      <w:tr>
        <w:tc>
          <w:tcPr>
            <w:tcW w:type="dxa" w:w="1417"/>
            <w:vMerge/>
          </w:tcPr>
          <w:p/>
        </w:tc>
        <w:tc>
          <w:tcPr>
            <w:tcW w:type="dxa" w:w="1984"/>
          </w:tcPr>
          <w:p>
            <w:r>
              <w:t>Музыка</w:t>
            </w:r>
          </w:p>
        </w:tc>
        <w:tc>
          <w:tcPr>
            <w:tcW w:type="dxa" w:w="5669"/>
          </w:tcPr>
          <w:p>
            <w:r>
              <w:t>План музыкального занятия (Январь)</w:t>
              <w:br/>
              <w:t>1. Слушание</w:t>
              <w:br/>
              <w:t>Цели:</w:t>
              <w:br/>
              <w:t>Познакомить детей с казахскими народными инструментами кобыз и сыбызгы. Развивать умение различать звучание инструментов.</w:t>
              <w:br/>
              <w:t>Репертуар:</w:t>
              <w:br/>
              <w:t>Просмотр видео с игрой на кобызе и сыбызгы.</w:t>
              <w:br/>
              <w:t>"Бесік жыры" (казахская колыбельная).</w:t>
              <w:br/>
              <w:t>Содержание работы:</w:t>
              <w:br/>
              <w:t>Беседа о казахских народных инструментах, их внешнем виде и звучании. Прослушивание музыкальных фрагментов с кобызом и сыбызгы. Обсуждение характера музыки.</w:t>
              <w:br/>
              <w:t>Прослушивание колыбельной "Бесік жыры", сравнение ее с русскими колыбельными.</w:t>
              <w:br/>
              <w:t>Материалы:</w:t>
              <w:br/>
              <w:t>Видеозаписи с игрой на кобызе и сыбызгы. Аудиозапись "Бесік жыры". Картинки с изображением инструментов.</w:t>
              <w:br/>
              <w:t>2. Пение</w:t>
              <w:br/>
              <w:t>Цели:</w:t>
              <w:br/>
              <w:t>Разучивание песен на казахском языке. Развитие вокальных данных и дикции. Закрепление навыков выразительного пения.</w:t>
              <w:br/>
              <w:t>Репертуар:</w:t>
              <w:br/>
              <w:t>Разучивание песни на казахском языке (выбрать простую по мелодии и тексту, например, про семью: "Ана", "Аке"). Повторение ранее изученных песен.</w:t>
              <w:br/>
              <w:t>Содержание работы:</w:t>
              <w:br/>
              <w:t>Разучивание текста песни по фразам. Работа над правильным произношением казахских слов. Разучивание мелодии песни. Исполнение песни целиком. Работа над выразительностью исполнения.</w:t>
              <w:br/>
              <w:t>Материалы:</w:t>
              <w:br/>
              <w:t>Текст песни на казахском языке с переводом. Ноты песни (если имеются). Аудиозапись песни.</w:t>
              <w:br/>
              <w:t>3. Музыкально-ритмические движения</w:t>
              <w:br/>
              <w:t>Цели:</w:t>
              <w:br/>
              <w:t>Разучивание элементов казахского танца "Кара жорга". Развитие чувства ритма и координации движений. Закрепление музыкальности в движениях.</w:t>
              <w:br/>
              <w:t>Репертуар:</w:t>
              <w:br/>
              <w:t>Элементы танца "Кара жорга" (движения рук, ног, корпуса). Танец "Джигиты" (повторение).</w:t>
              <w:br/>
              <w:t>Содержание работы:</w:t>
              <w:br/>
              <w:t>Показ и разучивание основных движений танца "Кара жорга". Соединение движений в небольшие комбинации. Исполнение танца под музыку. Повторение танца "Джигиты", работа над четкостью и выразительностью движений.</w:t>
              <w:br/>
              <w:t>Материалы:</w:t>
              <w:br/>
              <w:t>Музыка для танца "Кара жорга". Музыка для танца "Джигиты". Видеозапись танца "Кара жорга" (для примера).</w:t>
              <w:br/>
              <w:t>4. Игра на инструментах</w:t>
              <w:br/>
              <w:t>Цели:</w:t>
              <w:br/>
              <w:t>Развитие чувства ритма и тембра. Совершенствование координации движений.</w:t>
              <w:br/>
              <w:t>Репертуар:</w:t>
              <w:br/>
              <w:t>Исполнение простых ритмических рисунков на бубне, треугольнике, ложках.</w:t>
              <w:br/>
              <w:t>Аккомпанемент к казахской народной песне на ударных инструментах.</w:t>
              <w:br/>
              <w:t>Содержание работы:</w:t>
              <w:br/>
              <w:t>Повторение и закрепление ритмических рисунков. Игра в ансамбле.</w:t>
              <w:br/>
              <w:t>Подбор ритмического аккомпанемента к знакомой казахской народной песне.</w:t>
              <w:br/>
              <w:t>Материалы:</w:t>
              <w:br/>
              <w:t>Бубны, треугольники, ложки, металлофоны. Аудиозапись казахской народной песни.</w:t>
            </w:r>
          </w:p>
        </w:tc>
      </w:tr>
      <w:tr>
        <w:tc>
          <w:tcPr>
            <w:tcW w:type="dxa" w:w="1417"/>
            <w:vMerge/>
          </w:tcPr>
          <w:p/>
        </w:tc>
        <w:tc>
          <w:tcPr>
            <w:tcW w:type="dxa" w:w="1984"/>
          </w:tcPr>
          <w:p>
            <w:r>
              <w:t>Казахский язык</w:t>
            </w:r>
          </w:p>
        </w:tc>
        <w:tc>
          <w:tcPr>
            <w:tcW w:type="dxa" w:w="5669"/>
          </w:tcPr>
          <w:p>
            <w:r>
              <w:t>Тема: Жабайы жануарлар (Дикие животные)</w:t>
              <w:br/>
              <w:t>Мақсаттар (Цели):</w:t>
              <w:br/>
              <w:t>* Познакомить с названиями диких животных на казахском языке: аю, қасқыр, түлкі, қоян.</w:t>
              <w:br/>
              <w:t>* Научить описывать животных, используя прилагательные: үлкен, айлакер, қорқақ.</w:t>
              <w:br/>
              <w:t>* Закрепить грамматическую конструкцию с притяжательными окончаниями: менің аюым, сенің түлкің и т.д.</w:t>
              <w:br/>
              <w:t>Сөздік минимум (Лексический минимум):</w:t>
              <w:br/>
              <w:t>Аю (медведь), қасқыр (волк), түлкі (лиса), қоян (заяц), үлкен (большой), айлакер (хитрый), қорқақ (трусливый), менің (мой), сенің (твой), оның (его/её).</w:t>
              <w:br/>
              <w:t>Жұмыс мазмұны (Содержание работы):</w:t>
              <w:br/>
              <w:t>1.  Приветствие и разминка:</w:t>
              <w:br/>
              <w:t xml:space="preserve">    *   Игра "Сәлем, сәлем!" (Приветствие на казахском языке с движениями).</w:t>
              <w:br/>
              <w:t>2.  Изучение новых слов:</w:t>
              <w:br/>
              <w:t xml:space="preserve">    *   Показ карточек с изображениями диких животных (аю, қасқыр, түлкі, қоян).</w:t>
              <w:br/>
              <w:t xml:space="preserve">    *   Повторение названий хором и индивидуально.</w:t>
              <w:br/>
              <w:t xml:space="preserve">    *   Игра "Кто это?" (Мұны кім?) – педагог показывает картинку, дети называют животное.</w:t>
              <w:br/>
              <w:t>3.  Описание животных:</w:t>
              <w:br/>
              <w:t xml:space="preserve">    *   Использование прилагательных үлкен, айлакер, қорқақ для описания животных.</w:t>
              <w:br/>
              <w:t xml:space="preserve">    *   Примеры: Аю – үлкен (Медведь – большой). Түлкі – айлакер (Лиса – хитрая). Қоян – қорқақ (Заяц – трусливый).</w:t>
              <w:br/>
              <w:t xml:space="preserve">    *   Игра "Отгадай животное" (Жануарды тап) – педагог описывает животное, дети отгадывают.</w:t>
              <w:br/>
              <w:t>4.  Притяжательные окончания:</w:t>
              <w:br/>
              <w:t xml:space="preserve">    *   Объяснение конструкции с притяжательными окончаниями (менің аюым – мой медведь, сенің қояның – твой заяц и т.д.).</w:t>
              <w:br/>
              <w:t xml:space="preserve">    *   Игра "Чей это?" (Бұл кімдікі?) – педагог показывает картинку животного и спрашивает, кому оно принадлежит (менің, сенің, оның).</w:t>
              <w:br/>
              <w:t>5.  Физкультминутка:</w:t>
              <w:br/>
              <w:t xml:space="preserve">    *   Имитация движений животных: медведь косолапит, волк бежит, лиса крадется, заяц прыгает.</w:t>
              <w:br/>
              <w:t>6.  Закрепление материала:</w:t>
              <w:br/>
              <w:t xml:space="preserve">    *   Игра "Зоопарк" (Хайуанаттар бағы) – дети распределяют картинки животных по вольерам (нарисованным или символическим).</w:t>
              <w:br/>
              <w:t xml:space="preserve">    *   Использование песенки про животных.</w:t>
              <w:br/>
              <w:t>7.  Итог занятия:</w:t>
              <w:br/>
              <w:t xml:space="preserve">    *   Повторение изученных слов.</w:t>
              <w:br/>
              <w:t xml:space="preserve">    *   Похвала детей за активное участие.</w:t>
              <w:br/>
              <w:t>Материалдар (Материалы):</w:t>
              <w:br/>
              <w:t>Карточки с изображениями диких животных (аю, қасқыр, түлкі, қоян), игрушки диких животных, мяч, плакат с изображением зоопарка.</w:t>
              <w:br/>
              <w:t>Тема: Ауа райы (Погода)</w:t>
              <w:br/>
              <w:t>Мақсаттар (Цели):</w:t>
              <w:br/>
              <w:t>* Повторить и активизировать лексику по теме "Погода".</w:t>
              <w:br/>
              <w:t>* Закрепить умение описывать погоду на казахском языке.</w:t>
              <w:br/>
              <w:t>Сөздік минимум (Лексический минимум):</w:t>
              <w:br/>
              <w:t>Күн (солнце), бұлт (облако), жаңбыр (дождь), қар (снег), жел (ветер), суық (холодно), ыстық (жарко).</w:t>
              <w:br/>
              <w:t>Жұмыс мазмұны (Содержание работы):</w:t>
              <w:br/>
              <w:t>1.  Приветствие и разминка:</w:t>
              <w:br/>
              <w:t xml:space="preserve">    *   Песня-приветствие.</w:t>
              <w:br/>
              <w:t>2.  Повторение ранее изученного материала:</w:t>
              <w:br/>
              <w:t xml:space="preserve">    *   Вопросы о текущей погоде: "Бүгін ауа райы қандай?" (Какая сегодня погода?).</w:t>
              <w:br/>
              <w:t xml:space="preserve">    *   Использование карточек с изображением разных погодных условий.</w:t>
              <w:br/>
              <w:t>3.  Описание погоды:</w:t>
              <w:br/>
              <w:t xml:space="preserve">    *   Использование предложений: "Күн ашық" (Солнечно), "Жаңбыр жауып тұр" (Идет дождь), "Қар жауады" (Идет снег).</w:t>
              <w:br/>
              <w:t xml:space="preserve">    *   Игра "Покажи погоду" (Ауа райын көрсет) – педагог называет погодное явление, дети показывают соответствующую картинку.</w:t>
              <w:br/>
              <w:t>4.  Физкультминутка:</w:t>
              <w:br/>
              <w:t xml:space="preserve">    *   Имитация погодных явлений: "Күн" – дети поднимают руки вверх, "Жел" – качаются из стороны в сторону, "Жаңбыр" – стучат пальцами по полу.</w:t>
              <w:br/>
              <w:t>5.  Закрепление материала:</w:t>
              <w:br/>
              <w:t xml:space="preserve">    *   Игра "Синоптик" (Синоптик) – дети описывают погоду по очереди.</w:t>
              <w:br/>
              <w:t xml:space="preserve">    *   Просмотр короткого мультфильма о погоде на казахском языке.</w:t>
              <w:br/>
              <w:t>6.  Итог занятия:</w:t>
              <w:br/>
              <w:t xml:space="preserve">    *   Повторение основных слов по теме.</w:t>
              <w:br/>
              <w:t xml:space="preserve">    *   Похвала детей за участие.</w:t>
              <w:br/>
              <w:t>Материалдар (Материалы):</w:t>
              <w:br/>
              <w:t>Карточки с изображением солнца, облака, дождя, снега, ветра, термометр (игрушечный).</w:t>
              <w:br/>
              <w:t>Тема: Жаңа жылдық өлең (Новогодний стих)</w:t>
              <w:br/>
              <w:t>Мақсаттар (Цели):</w:t>
              <w:br/>
              <w:t>* Повторить новогоднюю лексику на казахском языке.</w:t>
              <w:br/>
              <w:t>* Выучить короткий новогодний стих.</w:t>
              <w:br/>
              <w:t>Сөздік минимум (Лексический минимум):</w:t>
              <w:br/>
              <w:t>Жаңа жыл (Новый год), шырша (елка), Аяз Ата (Дед Мороз), Қаршақыз (Снегурочка), сыйлық (подарок), қуаныш (радость).</w:t>
              <w:br/>
              <w:t>Жұмыс мазмұны (Содержание работы):</w:t>
              <w:br/>
              <w:t>1.  Приветствие и разминка:</w:t>
              <w:br/>
              <w:t xml:space="preserve">    *   Исполнение новогодней песенки на казахском языке.</w:t>
              <w:br/>
              <w:t>2.  Повторение новогодней лексики:</w:t>
              <w:br/>
              <w:t xml:space="preserve">    *   Показ картинок с новогодними символами (шырша, Аяз Ата, Қаршақыз, сыйлық).</w:t>
              <w:br/>
              <w:t xml:space="preserve">    *   Повторение названий хором и индивидуально.</w:t>
              <w:br/>
              <w:t>3.  Заучивание стиха:</w:t>
              <w:br/>
              <w:t xml:space="preserve">    *   Чтение стиха педагогом.</w:t>
              <w:br/>
              <w:t xml:space="preserve">    *   Повторение стиха детьми по строчкам.</w:t>
              <w:br/>
              <w:t xml:space="preserve">    *   Заучивание стиха целиком.</w:t>
              <w:br/>
              <w:t xml:space="preserve">    *   Пример стиха:</w:t>
              <w:br/>
              <w:t xml:space="preserve">        *   Жаңа жыл келді бізге,</w:t>
              <w:br/>
              <w:t xml:space="preserve">        *   Қуаныш әкелді елге.</w:t>
              <w:br/>
              <w:t xml:space="preserve">        *   Шыршамыз жайнайды,</w:t>
              <w:br/>
              <w:t xml:space="preserve">        *   Балалар ойнайды.</w:t>
              <w:br/>
              <w:t>4.  Физкультминутка:</w:t>
              <w:br/>
              <w:t xml:space="preserve">    *   Игра "Шыршаны безендірейік" (Украсим елку) – дети имитируют украшение елки.</w:t>
              <w:br/>
              <w:t>5.  Закрепление материала:</w:t>
              <w:br/>
              <w:t xml:space="preserve">    *   Рассказывание стиха детьми по очереди.</w:t>
              <w:br/>
              <w:t xml:space="preserve">    *   Исполнение стиха хором.</w:t>
              <w:br/>
              <w:t>6.  Итог занятия:</w:t>
              <w:br/>
              <w:t xml:space="preserve">    *   Похвала детей за выученный стих.</w:t>
              <w:br/>
              <w:t xml:space="preserve">    *   Вручение небольших новогодних подарков.</w:t>
              <w:br/>
              <w:t>Материалдар (Материалы):</w:t>
              <w:br/>
              <w:t>Картинки с новогодними символами, елка (игрушечная), украшения для елки (игрушечные), подарки.</w:t>
            </w:r>
          </w:p>
        </w:tc>
      </w:tr>
      <w:tr>
        <w:tc>
          <w:tcPr>
            <w:tcW w:type="dxa" w:w="1417"/>
            <w:vMerge/>
          </w:tcPr>
          <w:p/>
        </w:tc>
        <w:tc>
          <w:tcPr>
            <w:tcW w:type="dxa" w:w="1984"/>
          </w:tcPr>
          <w:p>
            <w:r>
              <w:t>Ознакомление с окружающим миром</w:t>
            </w:r>
          </w:p>
        </w:tc>
        <w:tc>
          <w:tcPr>
            <w:tcW w:type="dxa" w:w="5669"/>
          </w:tcPr>
          <w:p>
            <w:r>
              <w:t>План занятий на январь (предшкольная подготовка)</w:t>
              <w:br/>
              <w:t>Блок 1: Человек - часть природы. Строение тела человека. Органы чувств и их значение.</w:t>
              <w:br/>
              <w:t>Цели:</w:t>
              <w:br/>
              <w:t>* Формирование представлений о человеке как части природы, о строении тела и функциях органов чувств.</w:t>
              <w:br/>
              <w:t>* Развитие познавательного интереса к изучению себя и окружающего мира.</w:t>
              <w:br/>
              <w:t>* Развитие речи, умения задавать вопросы и отвечать на них.</w:t>
              <w:br/>
              <w:t>Содержание работы:</w:t>
              <w:br/>
              <w:t>1.  Беседа "Кто я?": Обсуждение с детьми, что такое человек, чем он отличается от животных и растений. Рассмотрение внешнего вида человека (части тела: голова, туловище, руки, ноги).</w:t>
              <w:br/>
              <w:t>2.  Игра "Собери человека": Использование разрезных картинок с изображением человека. Цель: развитие внимания, мелкой моторики, закрепление знаний о частях тела.</w:t>
              <w:br/>
              <w:t>3.  Изучение органов чувств: Рассмотрение каждого органа чувств (глаза, уши, нос, язык, кожа) и определение его функции.</w:t>
              <w:br/>
              <w:t xml:space="preserve">    *   *Глаза*: "Что мы видим?" - рассматривание картинок, предметов, обсуждение цветов и форм. Упражнения для глаз (гигиена зрения).</w:t>
              <w:br/>
              <w:t xml:space="preserve">    *   *Уши*: "Что мы слышим?" - прослушивание различных звуков (музыка, шум дождя, голоса животных), определение источника звука.</w:t>
              <w:br/>
              <w:t xml:space="preserve">    *   *Нос*: "Что мы чувствуем?" - определение запахов (фрукты, цветы, духи).</w:t>
              <w:br/>
              <w:t xml:space="preserve">    *   *Язык*: "Что мы ощущаем?" - определение вкусов (сладкое, кислое, соленое, горькое).</w:t>
              <w:br/>
              <w:t xml:space="preserve">    *   *Кожа*: "Что мы чувствуем?" - определение температуры предметов (холодный, теплый), текстуры (гладкий, шершавый).</w:t>
              <w:br/>
              <w:t>4.  Эксперимент "Волшебный мешочек": Дети на ощупь определяют предметы, находящиеся в мешочке, развивая осязание.</w:t>
              <w:br/>
              <w:t>5.  Коммуникативные игры: "Угадай по описанию" (описание предмета по его свойствам, используя органы чувств), "Испорченный телефон" (развитие слухового внимания).</w:t>
              <w:br/>
              <w:t>6.  Слушание музыкальных произведений: «Самолет летит» (Е.Тиличеевой), «Баю-бай» (В. Агафонников), «Бесік жыры», «Автобус» (Е.Железновой), «Мишка» (М.Раухвергера).</w:t>
              <w:br/>
              <w:t>Материалы:</w:t>
              <w:br/>
              <w:t>* Разрезные картинки с изображением человека.</w:t>
              <w:br/>
              <w:t>* Картинки с изображением различных предметов и явлений.</w:t>
              <w:br/>
              <w:t>* Предметы с разными вкусами, запахами и текстурами.</w:t>
              <w:br/>
              <w:t>* Мешочек с различными предметами.</w:t>
              <w:br/>
              <w:t>* Музыкальные записи.</w:t>
              <w:br/>
              <w:t>Блок 2: Здоровый образ жизни: питание, гигиена, спорт.</w:t>
              <w:br/>
              <w:t>Цели:</w:t>
              <w:br/>
              <w:t>* Формирование представлений о здоровом образе жизни, о важности правильного питания, гигиены и спорта.</w:t>
              <w:br/>
              <w:t>* Развитие навыков самообслуживания и ухода за своим телом.</w:t>
              <w:br/>
              <w:t>* Воспитание положительного отношения к физической активности.</w:t>
              <w:br/>
              <w:t>Содержание работы:</w:t>
              <w:br/>
              <w:t>1.  Беседа "Что такое здоровье?": Обсуждение с детьми, что значит быть здоровым, какие факторы влияют на здоровье.</w:t>
              <w:br/>
              <w:t>2.  Игра "Полезные и вредные продукты": Рассмотрение картинок с изображением различных продуктов питания. Разделение продуктов на полезные и вредные. Обсуждение, почему важно правильно питаться.</w:t>
              <w:br/>
              <w:t>3.  Беседа "Чистота - залог здоровья": Рассказ о правилах личной гигиены (мытье рук, чистка зубов, уход за волосами). Практическое упражнение "Как правильно мыть руки".</w:t>
              <w:br/>
              <w:t>4.  Физкультминутка: Комплекс упражнений утренней гимнастики (пример: "Спрячь ладошки", "Маятник", "Спрячься", "Жуки", "Самолет").</w:t>
              <w:br/>
              <w:t>5.  Игра "Витамины":  Сортировка муляжей овощей и фруктов, обсуждение, какие витамины содержатся в каждом из них.</w:t>
              <w:br/>
              <w:t>6.  Просмотр мультфильмов о здоровом образе жизни.</w:t>
              <w:br/>
              <w:t>Материалы:</w:t>
              <w:br/>
              <w:t>* Картинки с изображением продуктов питания.</w:t>
              <w:br/>
              <w:t>* Мыло, полотенце.</w:t>
              <w:br/>
              <w:t>* Муляжи овощей и фруктов.</w:t>
              <w:br/>
              <w:t>* Мультфильмы о здоровом образе жизни.</w:t>
              <w:br/>
              <w:t>* Картотека комплексов оздоровительной гимнастики.</w:t>
              <w:br/>
              <w:t>Блок 3: Зима в жизни природы. День Независимости</w:t>
              <w:br/>
              <w:t>Цели:</w:t>
              <w:br/>
              <w:t>* Закрепить знания о времени года - зима, ее признаках и явлениях.</w:t>
              <w:br/>
              <w:t>* Воспитывать чувство патриотизма и уважения к своей стране.</w:t>
              <w:br/>
              <w:t>Содержание работы:</w:t>
              <w:br/>
              <w:t>1.  Беседа "Зима": Обсуждение признаков зимы (холод, снег, мороз). Рассматривание иллюстраций с зимними пейзажами.</w:t>
              <w:br/>
              <w:t>2.  Наблюдение на прогулке: Наблюдение за изменениями в природе зимой (состояние деревьев, поведение птиц, наличие снега и льда).</w:t>
              <w:br/>
              <w:t>3.  Чтение стихов и рассказов о зиме.</w:t>
              <w:br/>
              <w:t>4.  Рисование "Зимний пейзаж".</w:t>
              <w:br/>
              <w:t>5.  Аппликация "Снежинки".</w:t>
              <w:br/>
              <w:t>6.  Беседа "День Независимости": Рассказ о Дне Независимости, о значении этого праздника для страны.</w:t>
              <w:br/>
              <w:t>7.  Рассматривание флага и герба страны.</w:t>
              <w:br/>
              <w:t>8.  Чтение стихотворений о Родине.</w:t>
              <w:br/>
              <w:t>9.  Прослушивание гимна страны.</w:t>
              <w:br/>
              <w:t>Материалы:</w:t>
              <w:br/>
              <w:t>* Иллюстрации с зимними пейзажами.</w:t>
              <w:br/>
              <w:t>* Стихи и рассказы о зиме.</w:t>
              <w:br/>
              <w:t>* Бумага, краски, карандаши.</w:t>
              <w:br/>
              <w:t>* Цветная бумага, ножницы, клей.</w:t>
              <w:br/>
              <w:t>* Флаг и герб страны.</w:t>
              <w:br/>
              <w:t>* Запись гимна страны.</w:t>
            </w:r>
          </w:p>
        </w:tc>
      </w:tr>
      <w:tr>
        <w:tc>
          <w:tcPr>
            <w:tcW w:type="dxa" w:w="1417"/>
            <w:vMerge w:val="restart"/>
          </w:tcPr>
          <w:p>
            <w:r>
              <w:t>Февраль</w:t>
            </w:r>
          </w:p>
        </w:tc>
        <w:tc>
          <w:tcPr>
            <w:tcW w:type="dxa" w:w="1984"/>
          </w:tcPr>
          <w:p>
            <w:r>
              <w:t>Физическая культура</w:t>
            </w:r>
          </w:p>
        </w:tc>
        <w:tc>
          <w:tcPr>
            <w:tcW w:type="dxa" w:w="5669"/>
          </w:tcPr>
          <w:p>
            <w:r>
              <w:t>План занятия на Февраль</w:t>
              <w:br/>
              <w:t>Основные движения</w:t>
              <w:br/>
              <w:t>*Ходьба на лыжах переменным шагом*</w:t>
              <w:br/>
              <w:t>Цели: Обучение технике переменного шага на лыжах, развитие координации и выносливости.</w:t>
              <w:br/>
              <w:t>Упражнения:</w:t>
              <w:br/>
              <w:t>1.  Имитация ходьбы на лыжах на месте, без лыж. Обратить внимание на синхронность движений рук и ног.</w:t>
              <w:br/>
              <w:t>2.  Переменный шаг на лыжах по ровной поверхности. Контроль за правильной постановкой лыж и отталкиванием палками.</w:t>
              <w:br/>
              <w:t>3.  Переменный шаг на лыжах с небольшим подъемом.</w:t>
              <w:br/>
              <w:t>Инвентарь: Лыжи, лыжные палки.</w:t>
              <w:br/>
              <w:t>*Ведение мяча ногой ('змейкой')*</w:t>
              <w:br/>
              <w:t>Цели: Обучение технике ведения мяча ногой змейкой, развитие ловкости и координации.</w:t>
              <w:br/>
              <w:t>Упражнения:</w:t>
              <w:br/>
              <w:t>1.  Ведение мяча по прямой, акцент на мягкое касание мяча подъемом стопы.</w:t>
              <w:br/>
              <w:t>2.  Ведение мяча змейкой между конусами или другими ориентирами.</w:t>
              <w:br/>
              <w:t>3.  Соревнование на скорость ведения мяча змейкой.</w:t>
              <w:br/>
              <w:t>Инвентарь: Мячи, конусы.</w:t>
              <w:br/>
              <w:t>Общеразвивающие упражнения</w:t>
              <w:br/>
              <w:t>*Лазание по канату (ознакомительное)*</w:t>
              <w:br/>
              <w:t>Цели: Ознакомление с техникой лазания по канату, развитие силы рук и координации.</w:t>
              <w:br/>
              <w:t>Упражнения:</w:t>
              <w:br/>
              <w:t>1.  Висы на канате с поддержкой.</w:t>
              <w:br/>
              <w:t>2.  Подтягивание на канате с помощью ног.</w:t>
              <w:br/>
              <w:t>3.  Попытки лазания на небольшую высоту с обязательной страховкой.</w:t>
              <w:br/>
              <w:t>Инвентарь: Канат, маты для страховки.</w:t>
              <w:br/>
              <w:t>Подвижная игра</w:t>
              <w:br/>
              <w:t>*Подвижные игры с правилами и элементами соревнования*</w:t>
              <w:br/>
              <w:t>Цели: Развитие ловкости, быстроты реакции, умения работать в команде.</w:t>
              <w:br/>
              <w:t>Упражнения: Игра "Салки".</w:t>
              <w:br/>
              <w:t>Инвентарь: Не требуется.</w:t>
              <w:br/>
              <w:t>Ход игры: Выбирается водящий ("салка"). Остальные игроки разбегаются по площадке. Задача водящего - догнать и осалить кого-либо из игроков. Осаленный игрок становится новым водящим.</w:t>
              <w:br/>
              <w:t>Спортивные упражнения</w:t>
              <w:br/>
              <w:t>*Спуск с горки (закрепление)*</w:t>
              <w:br/>
              <w:t>Цели: Совершенствование техники спуска с горки, развитие смелости и координации.</w:t>
              <w:br/>
              <w:t>Упражнения:</w:t>
              <w:br/>
              <w:t>1. Спуск с горки в основной стойке.</w:t>
              <w:br/>
              <w:t>2. Спуск с горки с изменением положения тела (приседания, повороты).</w:t>
              <w:br/>
              <w:t>Инвентарь: Горка.</w:t>
              <w:br/>
              <w:t>*Перекаты (закрепление)*</w:t>
              <w:br/>
              <w:t>Цели: Совершенствование техники перекатов, развитие гибкости и координации.</w:t>
              <w:br/>
              <w:t>Упражнения:</w:t>
              <w:br/>
              <w:t>1.  Перекаты вперед из положения сидя в группировке.</w:t>
              <w:br/>
              <w:t>2.  Перекаты назад из положения сидя в группировке.</w:t>
              <w:br/>
              <w:t>Инвентарь: Маты.</w:t>
            </w:r>
          </w:p>
        </w:tc>
      </w:tr>
      <w:tr>
        <w:tc>
          <w:tcPr>
            <w:tcW w:type="dxa" w:w="1417"/>
            <w:vMerge/>
          </w:tcPr>
          <w:p/>
        </w:tc>
        <w:tc>
          <w:tcPr>
            <w:tcW w:type="dxa" w:w="1984"/>
          </w:tcPr>
          <w:p>
            <w:r>
              <w:t>Развитие речи</w:t>
            </w:r>
          </w:p>
        </w:tc>
        <w:tc>
          <w:tcPr>
            <w:tcW w:type="dxa" w:w="5669"/>
          </w:tcPr>
          <w:p>
            <w:r>
              <w:t>Тематический словарь</w:t>
              <w:br/>
              <w:t>Цели: Активизация и расширение словаря по темам "Наша армия" и "Профессии".</w:t>
              <w:br/>
              <w:t>Содержание работы:</w:t>
              <w:br/>
              <w:t>1. Игра "Кто что делает?". Педагог называет профессию, дети называют действия, которые выполняет человек этой профессии. Например: "Повар что делает?" - "Варит, жарит, печет".</w:t>
              <w:br/>
              <w:t>2. Рассматривание иллюстраций с изображением солдат разных родов войск. Беседа о том, чем занимаются танкисты, летчики, моряки, пограничники.</w:t>
              <w:br/>
              <w:t>3. Загадки о профессиях и военной технике.</w:t>
              <w:br/>
              <w:t>Материалы: Картинки с изображением людей разных профессий, военной техники, атрибуты для сюжетно-ролевых игр (например, шапка пилота, фуражка моряка).</w:t>
              <w:br/>
              <w:t>Звуковая культура речи</w:t>
              <w:br/>
              <w:t>Цели: Развитие речевого этикета, закрепление правильного произношения звуков.</w:t>
              <w:br/>
              <w:t>Содержание работы:</w:t>
              <w:br/>
              <w:t>1. Упражнение "Волшебные слова". Вспоминаем и проговариваем формы вежливого обращения: "Здравствуйте", "Спасибо", "Пожалуйста", "До свидания". Разыгрываем ситуации, в которых используются эти слова.</w:t>
              <w:br/>
              <w:t>2. Игра "Пожалуйста, сделай". Дети выполняют команды педагога, начинающиеся со слова "Пожалуйста".</w:t>
              <w:br/>
              <w:t>Материалы: Мяч, кубики, другие игрушки для выполнения команд.</w:t>
              <w:br/>
              <w:t>Грамматический строй</w:t>
              <w:br/>
              <w:t>Цели: Упражнение в употреблении сложноподчиненных предложений с союзами "потому что", "чтобы", "когда".</w:t>
              <w:br/>
              <w:t>Содержание работы:</w:t>
              <w:br/>
              <w:t>1. Игра "Почему?". Педагог задает вопрос, требующий объяснения, дети отвечают, используя союз "потому что". Например: "Почему зимой нужно надевать теплую одежду?" - "Потому что на улице холодно".</w:t>
              <w:br/>
              <w:t>2. Игра "Для чего?". Педагог показывает предмет и спрашивает, для чего он нужен. Дети отвечают, используя союз "чтобы". Например: "Для чего нужен пылесос?" - "Чтобы убирать пыль".</w:t>
              <w:br/>
              <w:t>3. Игра "Когда это бывает?". Педагог описывает ситуацию, дети называют время, когда это происходит, используя союз "когда". Например: "Когда распускаются листья на деревьях?" - "Когда приходит весна".</w:t>
              <w:br/>
              <w:t>Материалы: Предметы быта, картинки с изображением разных времен года.</w:t>
              <w:br/>
              <w:t>Связная речь</w:t>
              <w:br/>
              <w:t>Цели: Составление повествовательного рассказа по серии сюжетных картинок.</w:t>
              <w:br/>
              <w:t>Содержание работы:</w:t>
              <w:br/>
              <w:t>1. Рассматривание серии сюжетных картинок (3-4 картинки), объединенных общей темой.</w:t>
              <w:br/>
              <w:t>2. Обсуждение каждой картинки: что изображено, кто герои, что происходит.</w:t>
              <w:br/>
              <w:t>3. Составление коллективного рассказа по картинкам. Педагог помогает детям строить предложения, связывать их между собой.</w:t>
              <w:br/>
              <w:t>4. Индивидуальное рассказывание по серии картинок.</w:t>
              <w:br/>
              <w:t>Материалы: Серии сюжетных картинок.</w:t>
              <w:br/>
              <w:t>Темы для закрепления</w:t>
              <w:br/>
              <w:t>1. Рассказ-описание. Детям предлагается описать свою любимую игрушку, друга, домашнее животное, используя прилагательные.</w:t>
              <w:br/>
              <w:t>2. Степени сравнения прилагательных. Игра "Что больше?". Сравнение двух предметов по разным признакам (большой-меньше, высокий-ниже, широкий-уже). Например: "Что больше: яблоко или апельсин?" - "Апельсин больше, чем яблоко". "Кто выше: ты или воспитатель?" - "Воспитатель выше, чем я".</w:t>
            </w:r>
          </w:p>
        </w:tc>
      </w:tr>
      <w:tr>
        <w:tc>
          <w:tcPr>
            <w:tcW w:type="dxa" w:w="1417"/>
            <w:vMerge/>
          </w:tcPr>
          <w:p/>
        </w:tc>
        <w:tc>
          <w:tcPr>
            <w:tcW w:type="dxa" w:w="1984"/>
          </w:tcPr>
          <w:p>
            <w:r>
              <w:t>Основы грамоты</w:t>
            </w:r>
          </w:p>
        </w:tc>
        <w:tc>
          <w:tcPr>
            <w:tcW w:type="dxa" w:w="5669"/>
          </w:tcPr>
          <w:p>
            <w:r>
              <w:t>План занятия логопеда на февраль</w:t>
              <w:br/>
              <w:t>1. Знакомство с буквой как знаком звука. Буквы А, У, О.</w:t>
              <w:br/>
              <w:t>*Цели:* Познакомить детей с буквами А, У, О как графическим изображением звуков. Научить соотносить звук и букву.</w:t>
              <w:br/>
              <w:t>*Содержание работы:*</w:t>
              <w:br/>
              <w:t>1.  Показываем детям карточки с буквами А, У, О. Произносим звук, соответствующий каждой букве, и просим детей повторить.</w:t>
              <w:br/>
              <w:t>2.  Предлагаем детям послушать музыкальные произведения, например, "Самолет летит" Е.Тиличеевой, "Автобус" Е.Железновой. Просим их хлопать в ладоши, когда они услышат звуки А, У, О в словах.</w:t>
              <w:br/>
              <w:t>3.  Игра "Найди букву": раскладываем на столе различные предметы и картинки. Просим детей найти предметы или картинки, названия которых начинаются на буквы А, У, О.</w:t>
              <w:br/>
              <w:t>*Материалы:* Карточки с буквами А, У, О, музыкальные записи, предметы и картинки, названия которых начинаются на буквы А, У, О.</w:t>
              <w:br/>
              <w:t>2. Соотнесение звука и буквы.</w:t>
              <w:br/>
              <w:t>*Цели:* Закрепить умение соотносить звук и букву. Развивать фонематический слух.</w:t>
              <w:br/>
              <w:t>*Содержание работы:*</w:t>
              <w:br/>
              <w:t>1.  Игра "Лото": раздаем детям карточки с буквами А, У, О. Показываем картинки с изображением предметов, названия которых начинаются на эти буквы. Дети должны закрыть соответствующую букву на своей карточке.</w:t>
              <w:br/>
              <w:t>2.  Предлагаем детям выполнить физические упражнения, сопровождая их звуками А, У, О. Например, при приседании произносим звук "А", при поднимании рук вверх – звук "У", при наклонах – звук "О". (Адаптация двигательной активности из раздела "Физическая культура")</w:t>
              <w:br/>
              <w:t>*Материалы:* Карточки с буквами А, У, О, картинки с изображением предметов, мяч.</w:t>
              <w:br/>
              <w:t>3. Определение места звука в слове (начало, середина, конец).</w:t>
              <w:br/>
              <w:t>*Цели:* Научить детей определять место звука А, У, О в слове (начало, середина, конец).</w:t>
              <w:br/>
              <w:t>*Содержание работы:*</w:t>
              <w:br/>
              <w:t>1.  Игра "Где звук?": называем слова, содержащие звуки А, У, О. Просим детей определить, где находится звук – в начале, середине или конце слова. Например, слово "Аист" (звук "А" в начале), слово "Дом" (звук "О" в середине), слово "Му" (звук "У" в конце).</w:t>
              <w:br/>
              <w:t>2.  Предлагаем детям поиграть в игру "Эхо": произносим слово, выделяя голосом звук А, У, О, а дети повторяют только этот звук.</w:t>
              <w:br/>
              <w:t>*Материалы:* Картинки с изображением предметов, названия которых содержат звуки А, У, О.</w:t>
              <w:br/>
              <w:t>4. Закрепление: Звуковой анализ.</w:t>
              <w:br/>
              <w:t>*Цели:* Закрепить навыки звукового анализа слов.</w:t>
              <w:br/>
              <w:t>*Содержание работы:*</w:t>
              <w:br/>
              <w:t>1.  Предлагаем детям проанализировать простые слова, состоящие из изученных звуков (АУ, УА, АО, ОА). Рисуем схему слова на доске (квадратики, соответствующие количеству звуков). Дети называют каждый звук в слове и заполняют схему.</w:t>
              <w:br/>
              <w:t>*Материалы:* Доска, маркеры, схемы для звукового анализа.</w:t>
              <w:br/>
              <w:t>5. Закрепление: Твердые/мягкие согласные.</w:t>
              <w:br/>
              <w:t>*Цели:* Различать твердые и мягкие согласные на слух.</w:t>
              <w:br/>
              <w:t>*Содержание работы:*</w:t>
              <w:br/>
              <w:t>1.  Игра "Твердый – мягкий": называем слоги с разными согласными (например, "МА" - твердый, "МЯ" - мягкий). Дети поднимают синюю карточку, если слышат твердый согласный, и зеленую карточку, если слышат мягкий согласный.</w:t>
              <w:br/>
              <w:t>2.  Используем активный словарь (мама, папа), предлагая детям определить, какие согласные в этих словах твердые, а какие - мягкие.</w:t>
              <w:br/>
              <w:t>*Материалы:* Синие и зеленые карточки.</w:t>
            </w:r>
          </w:p>
        </w:tc>
      </w:tr>
      <w:tr>
        <w:tc>
          <w:tcPr>
            <w:tcW w:type="dxa" w:w="1417"/>
            <w:vMerge/>
          </w:tcPr>
          <w:p/>
        </w:tc>
        <w:tc>
          <w:tcPr>
            <w:tcW w:type="dxa" w:w="1984"/>
          </w:tcPr>
          <w:p>
            <w:r>
              <w:t>Основы математики</w:t>
            </w:r>
          </w:p>
        </w:tc>
        <w:tc>
          <w:tcPr>
            <w:tcW w:type="dxa" w:w="5669"/>
          </w:tcPr>
          <w:p>
            <w:r>
              <w:t>Состав числа 8 из двух меньших</w:t>
              <w:br/>
              <w:t>Цели:</w:t>
              <w:br/>
              <w:t>- Познакомить с составом числа 8 из двух меньших чисел.</w:t>
              <w:br/>
              <w:t>- Развивать умение раскладывать число на два слагаемых.</w:t>
              <w:br/>
              <w:t>Содержание работы:</w:t>
              <w:br/>
              <w:t>- Игра "Заселяем домик". На доске изображен домик с 8 окошками. Предлагается "заселить" домик, используя разные комбинации жильцов (например, 1 и 7, 2 и 6, 3 и 5, 4 и 4). Дети выкладывают соответствующие числа (карточки с цифрами или предметы) в окошки.</w:t>
              <w:br/>
              <w:t>- Работа с раздаточным материалом. У каждого ребенка 8 счетных палочек. Предлагается разложить палочки на две группы разными способами, называя получившиеся пары чисел.</w:t>
              <w:br/>
              <w:t>- Задание на закрепление: предложить детям вспомнить состав числа 7 и повторить аналогичные задания.</w:t>
              <w:br/>
              <w:t>Материалы:</w:t>
              <w:br/>
              <w:t>- Доска, маркеры.</w:t>
              <w:br/>
              <w:t>- Карточки с цифрами от 1 до 7.</w:t>
              <w:br/>
              <w:t>- Счетные палочки (8 штук на каждого ребенка).</w:t>
              <w:br/>
              <w:t>Решение задач в одно действие на наглядной основе</w:t>
              <w:br/>
              <w:t>Цели:</w:t>
              <w:br/>
              <w:t>- Научить составлять и решать простые задачи в одно действие на сложение и вычитание.</w:t>
              <w:br/>
              <w:t>- Формировать умение выделять условие и вопрос задачи.</w:t>
              <w:br/>
              <w:t>- Развивать логическое мышление и внимание.</w:t>
              <w:br/>
              <w:t>Содержание работы:</w:t>
              <w:br/>
              <w:t>- Составление задач по картинкам. Показать картинку, где изображены, например, 3 яблока и 2 груши. Предложить детям составить задачу (например, "У Маши было 3 яблока и 2 груши. Сколько всего фруктов было у Маши?"). Решить задачу вместе.</w:t>
              <w:br/>
              <w:t>- Использование наглядного материала (счетные палочки, кубики) для решения задач. Например, "У Коли было 5 кубиков. Он отдал 2 кубика другу. Сколько кубиков осталось у Коли?". Дети с помощью кубиков показывают решение задачи.</w:t>
              <w:br/>
              <w:t>- Использование комплексов оздоровительной гимнастики для создания задач. Например, "Вводная часть: ходьба обычная - 4 ребенка, бег врассыпную - 2 ребенка. Сколько всего детей участвует во вводной части?".</w:t>
              <w:br/>
              <w:t>- Задание на закрепление: повторить деление целого на части на примере решения задач (например, "Разделили 6 конфет между двумя детьми поровну. Сколько конфет получил каждый ребенок?").</w:t>
              <w:br/>
              <w:t>Материалы:</w:t>
              <w:br/>
              <w:t>- Картинки с различными предметами.</w:t>
              <w:br/>
              <w:t>- Счетные палочки, кубики.</w:t>
              <w:br/>
              <w:t>Геометрические фигуры: ромб, трапеция</w:t>
              <w:br/>
              <w:t>Цели:</w:t>
              <w:br/>
              <w:t>- Познакомить с геометрическими фигурами: ромбом и трапецией.</w:t>
              <w:br/>
              <w:t>- Научить различать ромб и трапецию среди других геометрических фигур.</w:t>
              <w:br/>
              <w:t>Содержание работы:</w:t>
              <w:br/>
              <w:t>- Показ и называние геометрических фигур (ромб, трапеция). Обратить внимание на особенности каждой фигуры (количество сторон, углы).</w:t>
              <w:br/>
              <w:t>- Игра "Найди фигуру". Разложить на столе различные геометрические фигуры (круг, квадрат, треугольник, ромб, трапеция). Попросить детей найти ромб или трапецию.</w:t>
              <w:br/>
              <w:t>- Обведение фигур по контуру.</w:t>
              <w:br/>
              <w:t>- Рисование ромба и трапеции.</w:t>
              <w:br/>
              <w:t>- Использование раздаточного материала (геометрические фигуры из картона) для составления аппликаций.</w:t>
              <w:br/>
              <w:t>Материалы:</w:t>
              <w:br/>
              <w:t>- Набор геометрических фигур (круг, квадрат, треугольник, ромб, трапеция).</w:t>
              <w:br/>
              <w:t>- Карандаши, бумага.</w:t>
              <w:br/>
              <w:t>- Клей, картон.</w:t>
              <w:br/>
              <w:t>Ориентировка в пространстве относительно другого человека</w:t>
              <w:br/>
              <w:t>Цели:</w:t>
              <w:br/>
              <w:t>- Научить определять положение предметов относительно другого человека (справа, слева, спереди, сзади).</w:t>
              <w:br/>
              <w:t>- Развивать внимание и пространственное мышление.</w:t>
              <w:br/>
              <w:t>Содержание работы:</w:t>
              <w:br/>
              <w:t>- Игра "Что справа, что слева". Дети стоят в кругу. Водящий называет предмет и спрашивает, что находится справа или слева от него.</w:t>
              <w:br/>
              <w:t>- Игра "Повтори за мной". Дети стоят напротив взрослого и повторяют его движения (поднять правую руку, поднять левую ногу, повернуться направо, повернуться налево).</w:t>
              <w:br/>
              <w:t>- Использование комплексов оздоровительной гимнастики для отработки ориентировки в пространстве относительно другого человека. Например, упражнение «Спрячь ладошки» (стойка, руки вперед/за спиной), при этом необходимо сказать, где находятся руки (спереди, за спиной).</w:t>
              <w:br/>
              <w:t>- Задание: поставить ребенка напротив другого, затем попросить поднять правую руку ребенку напротив, а потом левую руку.</w:t>
              <w:br/>
              <w:t>Материалы:</w:t>
              <w:br/>
              <w:t>- Предметы для игры.</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Рисование военной техники, передача характерных деталей.</w:t>
              <w:br/>
              <w:t>Цели: Познакомить детей с военной техникой, учить передавать характерные детали, развивать мелкую моторику и координацию движений, воспитывать патриотические чувства.</w:t>
              <w:br/>
              <w:t>Содержание работы: Рассмотрение иллюстраций с изображением военной техники (танки, самолеты, корабли). Обсуждение характерных деталей (гусеницы, башни, крылья, пушки). Рисование военной техники с использованием различных материалов (карандаши, краски, фломастеры).</w:t>
              <w:br/>
              <w:t>Материалы: Бумага, карандаши, краски, кисти, фломастеры, иллюстрации военной техники.</w:t>
              <w:br/>
              <w:t>Безопасность: Следить за правильным использованием красок и кистей, не допускать попадания краски в глаза и рот.</w:t>
              <w:br/>
              <w:t>2. Лепка:</w:t>
              <w:br/>
              <w:t>Тема: Создание барельефов.</w:t>
              <w:br/>
              <w:t>Цели: Познакомить детей с барельефом, учить создавать барельефы из пластилина или соленого теста, развивать пространственное мышление и творческие способности.</w:t>
              <w:br/>
              <w:t>Содержание работы: Объяснение, что такое барельеф. Рассмотрение примеров барельефов. Лепка простых барельефов на тему "Военная техника" (звезды, танки, самолеты).</w:t>
              <w:br/>
              <w:t>Материалы: Пластилин или соленое тесто, дощечки для лепки, стеки.</w:t>
              <w:br/>
              <w:t>Безопасность: Следить за тем, чтобы дети не брали пластилин в рот.</w:t>
              <w:br/>
              <w:t>3. Аппликация:</w:t>
              <w:br/>
              <w:t>Тема: Создание объемной аппликации.</w:t>
              <w:br/>
              <w:t>Цели: Учить создавать объемные аппликации, развивать мелкую моторику и координацию движений, воспитывать аккуратность.</w:t>
              <w:br/>
              <w:t>Содержание работы: Создание объемной аппликации "Кораблик в море". Вырезание деталей кораблика из цветной бумаги. Приклеивание деталей на основу, создавая объем за счет подкладывания кусочков бумаги или ваты.</w:t>
              <w:br/>
              <w:t>Материалы: Цветная бумага, клей, ножницы, картон, вата или кусочки бумаги для создания объема.</w:t>
              <w:br/>
              <w:t>Безопасность: Следить за правильным использованием ножниц и клея.</w:t>
              <w:br/>
              <w:t>4. Конструирование:</w:t>
              <w:br/>
              <w:t>Тема: Нетрадиционные техники рисования (закрепление).</w:t>
              <w:br/>
              <w:t>Цели: Закрепить навыки рисования нетрадиционными техниками, развивать творческое мышление и воображение.</w:t>
              <w:br/>
              <w:t>Содержание работы: Рисование военной техники с использованием нетрадиционных техник (рисование ватными палочками, рисование ладошками, рисование методом тычка жесткой кистью).</w:t>
              <w:br/>
              <w:t>Материалы: Бумага, краски, ватные палочки, кисти, гуашь.</w:t>
              <w:br/>
              <w:t>Безопасность: Следить за правильным использованием красок и кистей, не допускать попадания краски в глаза и рот.</w:t>
            </w:r>
          </w:p>
        </w:tc>
      </w:tr>
      <w:tr>
        <w:tc>
          <w:tcPr>
            <w:tcW w:type="dxa" w:w="1417"/>
            <w:vMerge/>
          </w:tcPr>
          <w:p/>
        </w:tc>
        <w:tc>
          <w:tcPr>
            <w:tcW w:type="dxa" w:w="1984"/>
          </w:tcPr>
          <w:p>
            <w:r>
              <w:t>Музыка</w:t>
            </w:r>
          </w:p>
        </w:tc>
        <w:tc>
          <w:tcPr>
            <w:tcW w:type="dxa" w:w="5669"/>
          </w:tcPr>
          <w:p>
            <w:r>
              <w:t>План музыкального занятия на февраль</w:t>
              <w:br/>
              <w:t>1. Слушание: музыка военно-патриотического характера.</w:t>
              <w:br/>
              <w:t>Цели:</w:t>
              <w:br/>
              <w:t>Развивать умение различать характер музыки (бодрый, торжественный).</w:t>
              <w:br/>
              <w:t>Воспитывать чувство патриотизма, любовь к Родине.</w:t>
              <w:br/>
              <w:t>Репертуар:</w:t>
              <w:br/>
              <w:t>Военные марши (в аудиозаписи).</w:t>
              <w:br/>
              <w:t>"Самолет летит" (Е.Тиличеева).</w:t>
              <w:br/>
              <w:t>Содержание работы:</w:t>
              <w:br/>
              <w:t>Прослушивание маршей с обсуждением характера музыки, темпа.</w:t>
              <w:br/>
              <w:t>Беседа о защитниках Отечества, о том, какая музыка им подходит.</w:t>
              <w:br/>
              <w:t>Прослушивание и обсуждение "Самолет летит".</w:t>
              <w:br/>
              <w:t>Материалы:</w:t>
              <w:br/>
              <w:t>Аудиозаписи маршей.</w:t>
              <w:br/>
              <w:t>2. Пение: исполнение песен о Родине, армии.</w:t>
              <w:br/>
              <w:t>Цели:</w:t>
              <w:br/>
              <w:t>Развивать певческие навыки (чистота интонации, дикция).</w:t>
              <w:br/>
              <w:t>Учить петь песни о Родине и армии выразительно.</w:t>
              <w:br/>
              <w:t>Репертуар:</w:t>
              <w:br/>
              <w:t>"Будем в армии служить" (Чичкова).</w:t>
              <w:br/>
              <w:t>Содержание работы:</w:t>
              <w:br/>
              <w:t>Разучивание песни "Будем в армии служить" по частям.</w:t>
              <w:br/>
              <w:t>Работа над дикцией и правильным произношением слов.</w:t>
              <w:br/>
              <w:t>Исполнение песни с музыкальным сопровождением и без него.</w:t>
              <w:br/>
              <w:t>Материалы:</w:t>
              <w:br/>
              <w:t>Текст песни, фортепиано или другие инструменты для аккомпанемента.</w:t>
              <w:br/>
              <w:t>3. Музыкально-ритмические движения: маршировка, перестроения под музыку.</w:t>
              <w:br/>
              <w:t>Цели:</w:t>
              <w:br/>
              <w:t>Развивать чувство ритма, координацию движений.</w:t>
              <w:br/>
              <w:t>Учить маршировать и перестраиваться под музыку.</w:t>
              <w:br/>
              <w:t>Репертуар:</w:t>
              <w:br/>
              <w:t>Марши (в аудиозаписи).</w:t>
              <w:br/>
              <w:t>Содержание работы:</w:t>
              <w:br/>
              <w:t>Маршировка в колонне по одному и по двое под музыку.</w:t>
              <w:br/>
              <w:t>Перестроения в круг, в шеренгу под музыку.</w:t>
              <w:br/>
              <w:t>Выполнение упражнений на координацию движений под музыку (например, поднятие рук, приседания).</w:t>
              <w:br/>
              <w:t>Материалы:</w:t>
              <w:br/>
              <w:t>Аудиозаписи маршей.</w:t>
              <w:br/>
              <w:t>4. Игра на инструментах (закрепление): Казахские народные инструменты.</w:t>
              <w:br/>
              <w:t>Цели:</w:t>
              <w:br/>
              <w:t>Познакомить детей с звучанием казахских народных инструментов.</w:t>
              <w:br/>
              <w:t>Развивать умение играть простые мелодии на ударных инструментах.</w:t>
              <w:br/>
              <w:t>Репертуар:</w:t>
              <w:br/>
              <w:t>Использование казахских народных мелодий.</w:t>
              <w:br/>
              <w:t>Содержание работы:</w:t>
              <w:br/>
              <w:t>Прослушивание звучания домбры, кобыза, даула.</w:t>
              <w:br/>
              <w:t>Игра на ударных инструментах (например, бубне) в ритме казахской народной мелодии.</w:t>
              <w:br/>
              <w:t>Материалы:</w:t>
              <w:br/>
              <w:t>Аудиозаписи звучания казахских народных инструментов, бубен, другие ударные инструменты.</w:t>
            </w:r>
          </w:p>
        </w:tc>
      </w:tr>
      <w:tr>
        <w:tc>
          <w:tcPr>
            <w:tcW w:type="dxa" w:w="1417"/>
            <w:vMerge/>
          </w:tcPr>
          <w:p/>
        </w:tc>
        <w:tc>
          <w:tcPr>
            <w:tcW w:type="dxa" w:w="1984"/>
          </w:tcPr>
          <w:p>
            <w:r>
              <w:t>Казахский язык</w:t>
            </w:r>
          </w:p>
        </w:tc>
        <w:tc>
          <w:tcPr>
            <w:tcW w:type="dxa" w:w="5669"/>
          </w:tcPr>
          <w:p>
            <w:r>
              <w:t>Көлік (Транспорт)</w:t>
              <w:br/>
              <w:t>Мақсаттар (Цели):</w:t>
              <w:br/>
              <w:t>* Знакомство с названиями основных видов транспорта на казахском языке.</w:t>
              <w:br/>
              <w:t>* Формирование умения произносить названия транспорта.</w:t>
              <w:br/>
              <w:t>* Развитие слухового внимания и памяти.</w:t>
              <w:br/>
              <w:t>Сөздік минимум (Лексический минимум):</w:t>
              <w:br/>
              <w:t>* машина (машина), ұшақ (самолет), кеме (корабль), барады (едет), ұшады (летит), жүзеді (плывет).</w:t>
              <w:br/>
              <w:t>Жұмыс мазмұны (Содержание работы):</w:t>
              <w:br/>
              <w:t>1. Прослушивание песенки "Автобус" (Е.Железновой).</w:t>
              <w:br/>
              <w:t>2. Показ картинок с изображением машины, самолета и корабля. Повторение названий за преподавателем.</w:t>
              <w:br/>
              <w:t>3. Игра "Что это?". Преподаватель показывает картинку, дети называют транспорт.</w:t>
              <w:br/>
              <w:t>4. Физминутка: Имитация движений разных видов транспорта (машина едет, самолет летит, корабль плывет).</w:t>
              <w:br/>
              <w:t>5. Просмотр короткого видеоролика о разных видах транспорта.</w:t>
              <w:br/>
              <w:t>Материалдар (Материалы):</w:t>
              <w:br/>
              <w:t>* Картинки с изображением машины, самолета и корабля.</w:t>
              <w:br/>
              <w:t>* Аудиозапись песни "Автобус" (Е.Железновой).</w:t>
              <w:br/>
              <w:t>* Видеоролик о разных видах транспорта.</w:t>
              <w:br/>
              <w:t>Действия: барады (едет), ұшады (летит), жүзеді (плывет)</w:t>
              <w:br/>
              <w:t>Мақсаттар (Цели):</w:t>
              <w:br/>
              <w:t>* Обучение детей употреблению глаголов движения, связанных с разными видами транспорта.</w:t>
              <w:br/>
              <w:t>* Развитие понимания взаимосвязи между транспортом и его движением.</w:t>
              <w:br/>
              <w:t>* Активизация речи.</w:t>
              <w:br/>
              <w:t>Сөздік минимум (Лексический минимум):</w:t>
              <w:br/>
              <w:t>* машина барады (машина едет), ұшақ ұшады (самолет летит), кеме жүзеді (корабль плывет).</w:t>
              <w:br/>
              <w:t>Жұмыс мазмұны (Содержание работы):</w:t>
              <w:br/>
              <w:t>1. Показ картинок с транспортом. Преподаватель говорит: "Машина барады", "Ұшақ ұшады", "Кеме жүзеді". Дети повторяют.</w:t>
              <w:br/>
              <w:t>2. Игра "Что делает?". Преподаватель показывает картинку транспорта, дети говорят, что он делает (едет, летит, плывет).</w:t>
              <w:br/>
              <w:t>3. Игра "Покажи движение". Дети имитируют движения машины, самолета и корабля.</w:t>
              <w:br/>
              <w:t>4. Чтение стихотворения о транспорте, где упоминаются глаголы движения.</w:t>
              <w:br/>
              <w:t>Материалдар (Материалы):</w:t>
              <w:br/>
              <w:t>* Картинки с изображением машины, самолета и корабля.</w:t>
              <w:br/>
              <w:t>* Стихотворение о транспорте.</w:t>
              <w:br/>
              <w:t>Счет до 10</w:t>
              <w:br/>
              <w:t>Мақсаттар (Цели):</w:t>
              <w:br/>
              <w:t>* Обучение счету до 10 на казахском языке.</w:t>
              <w:br/>
              <w:t>* Формирование представления о количестве.</w:t>
              <w:br/>
              <w:t>* Развитие математических способностей.</w:t>
              <w:br/>
              <w:t>Сөздік минимум (Лексический минимум):</w:t>
              <w:br/>
              <w:t>* Бір (один), екі (два), үш (три), төрт (четыре), бес (пять), алты (шесть), жеті (семь), сегіз (восемь), тоғыз (девять), он (десять).</w:t>
              <w:br/>
              <w:t>Жұмыс мазмұны (Содержание работы):</w:t>
              <w:br/>
              <w:t>1. Счет предметов (игрушек, картинок) вместе с детьми.</w:t>
              <w:br/>
              <w:t>2. Показ карточек с цифрами от 1 до 10. Произношение цифр.</w:t>
              <w:br/>
              <w:t>3. Игра "Сколько?". Преподаватель показывает несколько предметов, дети считают и называют количество на казахском языке.</w:t>
              <w:br/>
              <w:t>4. Использование пальчиковой гимнастики для счета.</w:t>
              <w:br/>
              <w:t>5. Разучивание считалки на казахском языке.</w:t>
              <w:br/>
              <w:t>Материалдар (Материалы):</w:t>
              <w:br/>
              <w:t>* Предметы для счета (игрушки, картинки).</w:t>
              <w:br/>
              <w:t>* Карточки с цифрами от 1 до 10.</w:t>
              <w:br/>
              <w:t>* Считалка на казахском языке.</w:t>
              <w:br/>
              <w:t>Звуковая культура: звуки [і], [ы]</w:t>
              <w:br/>
              <w:t>Мақсаттар (Цели):</w:t>
              <w:br/>
              <w:t>* Формирование правильного произношения звуков [і] и [ы] в казахском языке.</w:t>
              <w:br/>
              <w:t>* Развитие фонематического слуха.</w:t>
              <w:br/>
              <w:t>* Расширение словарного запаса.</w:t>
              <w:br/>
              <w:t>Сөздік минимум (Лексический минимум):</w:t>
              <w:br/>
              <w:t>* і (в словах: ірімшік, іні), ы (в словах: ыдыс, ыстық).</w:t>
              <w:br/>
              <w:t>Жұмыс мазмұны (Содержание работы):</w:t>
              <w:br/>
              <w:t>1. Артикуляционная гимнастика для подготовки речевого аппарата.</w:t>
              <w:br/>
              <w:t>2. Произношение звуков [і] и [ы] изолированно.</w:t>
              <w:br/>
              <w:t>3. Произношение слогов и слов, содержащих звуки [і] и [ы].</w:t>
              <w:br/>
              <w:t>4. Игра "Найди звук". Преподаватель называет слова, дети хлопают в ладоши, если слышат звук [і] или [ы].</w:t>
              <w:br/>
              <w:t>5. Чистоговорки со звуками [і] и [ы].</w:t>
              <w:br/>
              <w:t>Материалдар (Материалы):</w:t>
              <w:br/>
              <w:t>* Картинки с изображением предметов, в названиях которых есть звуки [і] и [ы].</w:t>
              <w:br/>
              <w:t>* Чистоговорки.</w:t>
              <w:br/>
              <w:t>Описание животных (закрепление)</w:t>
              <w:br/>
              <w:t>Мақсаттар (Цели):</w:t>
              <w:br/>
              <w:t>* Повторение и закрепление лексики по теме "Животные".</w:t>
              <w:br/>
              <w:t>* Обучение описанию животных на казахском языке (внешний вид, повадки).</w:t>
              <w:br/>
              <w:t>* Развитие связной речи.</w:t>
              <w:br/>
              <w:t>Сөздік минимум (Лексический минимум):</w:t>
              <w:br/>
              <w:t>* Названия животных, прилагательные для описания внешнего вида (большой, маленький, пушистый, серый и т.д.).</w:t>
              <w:br/>
              <w:t>Жұмыс мазмұны (Содержание работы):</w:t>
              <w:br/>
              <w:t>1. Показ картинок с изображением разных животных.</w:t>
              <w:br/>
              <w:t>2. Игра "Угадай животное". Преподаватель описывает животное, дети угадывают его название.</w:t>
              <w:br/>
              <w:t>3. Составление простых предложений с описанием животных.</w:t>
              <w:br/>
              <w:t>4. Рассказывание коротких историй о животных.</w:t>
              <w:br/>
              <w:t>Материалдар (Материалы):</w:t>
              <w:br/>
              <w:t>* Картинки с изображением разных животных.</w:t>
              <w:br/>
              <w:t>Притяжательные окончания (закрепление)</w:t>
              <w:br/>
              <w:t>Мақсаттар (Цели):</w:t>
              <w:br/>
              <w:t>* Повторение и закрепление использования притяжательных окончаний в казахском языке.</w:t>
              <w:br/>
              <w:t>* Формирование навыков правильного употребления притяжательных окончаний в речи.</w:t>
              <w:br/>
              <w:t>Сөздік минимум (Лексический минимум):</w:t>
              <w:br/>
              <w:t>* Мой (менің), твой (сенің), его/ее (оның). Пример: менің кітабым (моя книга), сенің қаламың (твой карандаш), оның ойыншығы (его/ее игрушка).</w:t>
              <w:br/>
              <w:t>Жұмыс мазмұны (Содержание работы):</w:t>
              <w:br/>
              <w:t>1. Игра "Чья вещь?". Преподаватель показывает предмет и спрашивает: "Бұл кімнің заты?" (Чья это вещь?). Дети отвечают, используя притяжательные окончания.</w:t>
              <w:br/>
              <w:t>2. Составление предложений с использованием притяжательных окончаний.</w:t>
              <w:br/>
              <w:t>3. Работа с карточками, на которых изображены предметы и их владельцы. Дети должны составить предложение, используя притяжательные окончания.</w:t>
              <w:br/>
              <w:t>Материалдар (Материалы):</w:t>
              <w:br/>
              <w:t>* Предметы, принадлежащие детям или преподавателю.</w:t>
              <w:br/>
              <w:t>* Карточки с изображением предметов и их владельцев.</w:t>
            </w:r>
          </w:p>
        </w:tc>
      </w:tr>
      <w:tr>
        <w:tc>
          <w:tcPr>
            <w:tcW w:type="dxa" w:w="1417"/>
            <w:vMerge/>
          </w:tcPr>
          <w:p/>
        </w:tc>
        <w:tc>
          <w:tcPr>
            <w:tcW w:type="dxa" w:w="1984"/>
          </w:tcPr>
          <w:p>
            <w:r>
              <w:t>Ознакомление с окружающим миром</w:t>
            </w:r>
          </w:p>
        </w:tc>
        <w:tc>
          <w:tcPr>
            <w:tcW w:type="dxa" w:w="5669"/>
          </w:tcPr>
          <w:p>
            <w:r>
              <w:t>I. Наша армия. Защитники Отечества.</w:t>
              <w:br/>
              <w:t>Цели:</w:t>
              <w:br/>
              <w:t>Формирование у детей первичных представлений о Российской армии, о защитниках Отечества. Воспитание чувства патриотизма и уважения к военным профессиям.</w:t>
              <w:br/>
              <w:t>Содержание работы:</w:t>
              <w:br/>
              <w:t>1. Беседа о Российской армии: кто такие солдаты, чем они занимаются, какие рода войск существуют (пехота, флот, авиация). Рассказ о том, кто такие защитники Отечества, почему важно защищать свою Родину.</w:t>
              <w:br/>
              <w:t>2. Чтение и обсуждение стихотворений и рассказов о военных.</w:t>
              <w:br/>
              <w:t>3. Рассматривание иллюстраций с изображением военной техники, солдат.</w:t>
              <w:br/>
              <w:t>4. Прослушивание музыкальных произведений: «Самолет летит» (Е.Тиличеевой), «Баю-бай» (В. Агафонников).</w:t>
              <w:br/>
              <w:t>5. Подвижные игры: "Мы солдаты", "Меткий стрелок".</w:t>
              <w:br/>
              <w:t>6. Сюжетно-ролевая игра "Военные".</w:t>
              <w:br/>
              <w:t>Материалы:</w:t>
              <w:br/>
              <w:t>Иллюстрации военной техники, фотографии солдат, стихотворения и рассказы о войне и военных, музыкальные записи, атрибуты для сюжетно-ролевой игры "Военные" (фуражки, пилотки, автоматы, бинокли).</w:t>
              <w:br/>
              <w:t>II. Транспорт и правила дорожного движения (дорожные знаки).</w:t>
              <w:br/>
              <w:t>Цели:</w:t>
              <w:br/>
              <w:t>Формирование у детей представлений о различных видах транспорта, правилах дорожного движения и дорожных знаках. Развитие внимательности, осторожности и ответственности на дороге.</w:t>
              <w:br/>
              <w:t>Содержание работы:</w:t>
              <w:br/>
              <w:t>1. Беседа о различных видах транспорта (наземный, водный, воздушный). Обсуждение, для чего нужен транспорт, какие профессии связаны с транспортом.</w:t>
              <w:br/>
              <w:t>2. Знакомство с дорожными знаками (предупреждающие, запрещающие, информационные). Объяснение значения каждого знака.</w:t>
              <w:br/>
              <w:t>3. Рассматривание иллюстраций с изображением различных видов транспорта и дорожных знаков.</w:t>
              <w:br/>
              <w:t>4. Дидактические игры: "Угадай транспорт", "Собери дорожный знак", "Что это за знак?".</w:t>
              <w:br/>
              <w:t>5. Подвижные игры: "Автомобили", "Светофор".</w:t>
              <w:br/>
              <w:t>6. Чтение художественной литературы о транспорте и правилах дорожного движения.</w:t>
              <w:br/>
              <w:t>Материалы:</w:t>
              <w:br/>
              <w:t>Иллюстрации различных видов транспорта, дорожные знаки (муляжи или картинки), дидактические игры, атрибуты для сюжетно-ролевой игры "Водители" (рули, кепки).</w:t>
              <w:br/>
              <w:t>III. Материалы и их свойства (дерево, металл, пластмасса, ткань).</w:t>
              <w:br/>
              <w:t>Цели:</w:t>
              <w:br/>
              <w:t>Формирование у детей представлений о различных материалах (дерево, металл, пластмасса, ткань) и их свойствах. Развитие умения различать материалы на ощупь, по внешнему виду.</w:t>
              <w:br/>
              <w:t>Содержание работы:</w:t>
              <w:br/>
              <w:t>1. Знакомство с материалами: рассматривание предметов, изготовленных из дерева, металла, пластмассы и ткани.</w:t>
              <w:br/>
              <w:t>2. Изучение свойств материалов: дерево (твердое, теплое, может гореть), металл (твердый, холодный, может звенеть), пластмасса (легкая, может быть разной формы и цвета), ткань (мягкая, гибкая, может быть разной текстуры и цвета).</w:t>
              <w:br/>
              <w:t>3. Дидактические игры: "Чудесный мешочек" (определение материала на ощупь), "Найди такой же", "Что из чего сделано?".</w:t>
              <w:br/>
              <w:t>4. Эксперименты: сравнение предметов из разных материалов по весу, плавучести, теплопроводности.</w:t>
              <w:br/>
              <w:t>5. Использование материалов в творческой деятельности: создание аппликаций из ткани, конструирование из дерева и пластмассы.</w:t>
              <w:br/>
              <w:t>Материалы:</w:t>
              <w:br/>
              <w:t>Предметы из дерева, металла, пластмассы и ткани, образцы материалов, дидактические игры, оборудование для экспериментов.</w:t>
              <w:br/>
              <w:t>IV. Закрепление: Органы чувств, ЗОЖ</w:t>
              <w:br/>
              <w:t>Цели:</w:t>
              <w:br/>
              <w:t>Закрепить знания детей об органах чувств и их функциях, а также о здоровом образе жизни.</w:t>
              <w:br/>
              <w:t>Содержание работы:</w:t>
              <w:br/>
              <w:t>1. Беседа об органах чувств: зрение, слух, обоняние, вкус, осязание. Обсуждение, для чего нужны органы чувств, как их беречь.</w:t>
              <w:br/>
              <w:t>2. Дидактические игры: "Узнай по запаху", "Что звучит?", "Определи на ощупь".</w:t>
              <w:br/>
              <w:t>3. Беседа о здоровом образе жизни: правильное питание, физическая активность, соблюдение режима дня, личная гигиена.</w:t>
              <w:br/>
              <w:t>4. Просмотр мультфильмов о здоровом образе жизни.</w:t>
              <w:br/>
              <w:t>5. Подвижные игры на свежем воздухе.</w:t>
              <w:br/>
              <w:t>6. Обсуждение правил личной гигиены и их важности.</w:t>
              <w:br/>
              <w:t>Материалы:</w:t>
              <w:br/>
              <w:t>Картинки с изображением органов чувств, продукты с разными запахами и вкусами, предметы с разной текстурой, мячи, скакалки.</w:t>
            </w:r>
          </w:p>
        </w:tc>
      </w:tr>
      <w:tr>
        <w:tc>
          <w:tcPr>
            <w:tcW w:type="dxa" w:w="1417"/>
            <w:vMerge w:val="restart"/>
          </w:tcPr>
          <w:p>
            <w:r>
              <w:t>Март</w:t>
            </w:r>
          </w:p>
        </w:tc>
        <w:tc>
          <w:tcPr>
            <w:tcW w:type="dxa" w:w="1984"/>
          </w:tcPr>
          <w:p>
            <w:r>
              <w:t>Физическая культура</w:t>
            </w:r>
          </w:p>
        </w:tc>
        <w:tc>
          <w:tcPr>
            <w:tcW w:type="dxa" w:w="5669"/>
          </w:tcPr>
          <w:p>
            <w:r>
              <w:t>Основные движения</w:t>
              <w:br/>
              <w:t>Цели: Развитие выносливости, координации движений, формирование навыка непрерывного бега.</w:t>
              <w:br/>
              <w:t>Упражнения:</w:t>
              <w:br/>
              <w:t>1. Бег на выносливость: Непрерывный бег в течение 1-1.5 минут в медленном темпе. Ориентироваться на самочувствие детей, при необходимости снижать темп или переходить на ходьбу.</w:t>
              <w:br/>
              <w:t>2. Ходьба с изменением направления: Ходьба по кругу, по сигналу смена направления.</w:t>
              <w:br/>
              <w:t>3. Прыжки на двух ногах с продвижением вперед: Полоса препятствий из мягких модулей.</w:t>
              <w:br/>
              <w:t>Инвентарь: Секундомер, свисток, мягкие модули.</w:t>
              <w:br/>
              <w:t>Общеразвивающие упражнения</w:t>
              <w:br/>
              <w:t>Цели: Укрепление мышечного корсета, развитие гибкости и координации.</w:t>
              <w:br/>
              <w:t>Упражнения:</w:t>
              <w:br/>
              <w:t>1. "Спрячь ладошки": И.п. – стойка, руки вперед. 1 – руки вперед, 2 – руки за спину (4-6 раз).</w:t>
              <w:br/>
              <w:t>2. "Маятник": И.п. – стойка, ноги на ширине плеч, руки на поясе. Полунаклоны вперед-назад (4-6 раз).</w:t>
              <w:br/>
              <w:t>3. "Большие-маленькие": И.п. – стойка, ноги вместе, руки вдоль туловища. 1 – подняться на носки, руки вверх, 2 – присед, руки вперед (4-6 раз).</w:t>
              <w:br/>
              <w:t>Инвентарь: Не требуется.</w:t>
              <w:br/>
              <w:t>Подвижная игра</w:t>
              <w:br/>
              <w:t>Цели: Развитие ловкости, быстроты реакции, умения ориентироваться в пространстве, закрепление навыков построения в круг и его изменения.</w:t>
              <w:br/>
              <w:t>Упражнения: "Автобус" (адаптированный вариант): Дети строятся в круг, держась за руки (автобус). По сигналу воспитателя "Автобус сужается!" – дети медленно сдвигаются к центру, уменьшая круг. По сигналу "Автобус расширяется!" – дети медленно расходятся, увеличивая круг. Далее можно добавить сигнал "Автобус поехал!", дети начинают двигаться по кругу шагом или бегом.</w:t>
              <w:br/>
              <w:t>Инвентарь: Не требуется.</w:t>
              <w:br/>
              <w:t>Ход игры: Воспитатель объясняет правила игры. Дети выполняют действия по сигналу. Важно следить за тем, чтобы дети не толкались и не бежали слишком быстро.</w:t>
              <w:br/>
              <w:t>Спортивные упражнения</w:t>
              <w:br/>
              <w:t>Цели: Обучение технике прыжка в длину с разбега, броска мяча в баскетбольное кольцо, закрепление навыков ведения мяча ногой.</w:t>
              <w:br/>
              <w:t>Упражнения:</w:t>
              <w:br/>
              <w:t>1. Прыжок в длину с разбега: Разбег 3-5 метров, отталкивание одной ногой, приземление на две ноги.</w:t>
              <w:br/>
              <w:t>2. Бросание мяча в баскетбольное кольцо: Бросок двумя руками снизу или от груди.</w:t>
              <w:br/>
              <w:t>3. Ведение мяча ногой: Ведение мяча по прямой, обводка препятствий.</w:t>
              <w:br/>
              <w:t>Инвентарь: Баскетбольный мяч, баскетбольное кольцо, мячи для ведения ногой, разметка для прыжков, конусы или стойки для обводки.</w:t>
              <w:br/>
              <w:t>Игры-соревнования (Закрепление)</w:t>
              <w:br/>
              <w:t>Цели: Закрепление изученных двигательных навыков, развитие командного духа, формирование позитивного отношения к физической активности.</w:t>
              <w:br/>
              <w:t>Упражнения: Эстафеты с элементами бега, прыжков, ведения мяча ногой и бросания мяча в цель. Например, эстафета "Веселые старты": 1 этап - бег до конуса и обратно, 2 этап - ведение мяча ногой до конуса и обратно, 3 этап - бросок мяча в баскетбольное кольцо (3 попытки).</w:t>
              <w:br/>
              <w:t>Инвентарь: Конусы, мячи для ведения ногой, баскетбольные мячи, баскетбольное кольцо, секундомер.</w:t>
            </w:r>
          </w:p>
        </w:tc>
      </w:tr>
      <w:tr>
        <w:tc>
          <w:tcPr>
            <w:tcW w:type="dxa" w:w="1417"/>
            <w:vMerge/>
          </w:tcPr>
          <w:p/>
        </w:tc>
        <w:tc>
          <w:tcPr>
            <w:tcW w:type="dxa" w:w="1984"/>
          </w:tcPr>
          <w:p>
            <w:r>
              <w:t>Развитие речи</w:t>
            </w:r>
          </w:p>
        </w:tc>
        <w:tc>
          <w:tcPr>
            <w:tcW w:type="dxa" w:w="5669"/>
          </w:tcPr>
          <w:p>
            <w:r>
              <w:t>Тематический словарь</w:t>
              <w:br/>
              <w:t>Цели: Расширение словарного запаса по темам "Весна", "Международный женский день", "Народные промыслы". Активизация использования новых слов в речи.</w:t>
              <w:br/>
              <w:t>Содержание работы:</w:t>
              <w:br/>
              <w:t>1.  "Весна": Рассматривание иллюстраций, беседа о весенних изменениях в природе. Игры "Что бывает весной?", "Закончи предложение" (Весной солнце светит…, Весной тает…).</w:t>
              <w:br/>
              <w:t>2.  "Международный женский день": Беседа о празднике, о мамах и бабушках. Чтение стихов о маме. Изготовление поздравительной открытки.</w:t>
              <w:br/>
              <w:t>3.  "Народные промыслы": Знакомство с изделиями народных промыслов (например, гжель, хохлома, дымковская игрушка). Рассматривание, описание, сравнение. Дидактическая игра "Узнай узор".</w:t>
              <w:br/>
              <w:t>Материалы: Иллюстрации с изображением весны, предметы народных промыслов, материалы для изготовления открыток.</w:t>
              <w:br/>
              <w:t>Звуковая культура речи</w:t>
              <w:br/>
              <w:t>Цели: Развитие фонематического слуха, закрепление правильного произношения звуков.</w:t>
              <w:br/>
              <w:t>Содержание работы:</w:t>
              <w:br/>
              <w:t>1.  Упражнение на развитие фонематического слуха: "Угадай звук" (звуки природы: капель, пение птиц, шум ветра).</w:t>
              <w:br/>
              <w:t>2.  Чистоговорки и скороговорки на весеннюю тематику (например: "Травка зеленеет, солнышко блестит, ласточка с весною в сени к нам летит").</w:t>
              <w:br/>
              <w:t>3.  Артикуляционная гимнастика.</w:t>
              <w:br/>
              <w:t>Материалы: Аудиозаписи звуков природы.</w:t>
              <w:br/>
              <w:t>Грамматический строй</w:t>
              <w:br/>
              <w:t>Цели: Закрепление употребления предлогов "из-за", "из-под" в речи. Формирование умения строить предложения с этими предлогами.</w:t>
              <w:br/>
              <w:t>Содержание работы:</w:t>
              <w:br/>
              <w:t>1.  Игровое упражнение "Что спрятано?". Педагог прячет предмет из-за ширмы или из-под платка, дети отгадывают, используя предлоги: "Мячик из-за ширмы", "Кукла из-под платка".</w:t>
              <w:br/>
              <w:t>2.  Составление предложений по картинкам с использованием предлогов "из-за", "из-под". Например, на картинке изображен зайчик, выглядывающий из-за дерева: "Зайчик выглядывает из-за дерева".</w:t>
              <w:br/>
              <w:t>3.  Дидактическая игра "Найди игрушку". Педагог дает инструкции с использованием предлогов: "Поставь машинку из-под стола на полку".</w:t>
              <w:br/>
              <w:t>Материалы: Ширма, платок, различные предметы и игрушки, картинки с соответствующими сюжетами.</w:t>
              <w:br/>
              <w:t>Связная речь</w:t>
              <w:br/>
              <w:t>Цели: Развитие умения пересказывать текст от лица героя. Формирование навыков составления творческих рассказов на заданную тему.</w:t>
              <w:br/>
              <w:t>Содержание работы:</w:t>
              <w:br/>
              <w:t>1.  Пересказ текста от лица героя. Чтение небольшого рассказа (например, о весенних приключениях зайчика). Затем предлагается детям пересказать этот рассказ от лица зайчика.</w:t>
              <w:br/>
              <w:t>2.  Составление творческого рассказа на тему "Как я встретил весну". Можно использовать наводящие вопросы: "Что ты увидел?", "Что ты почувствовал?", "Что тебе понравилось?".</w:t>
              <w:br/>
              <w:t>3.  Игра "Придумай продолжение". Педагог начинает рассказ, дети по очереди продолжают его, создавая коллективный рассказ.</w:t>
              <w:br/>
              <w:t>Материалы: Текст рассказа, картинки-опоры для составления рассказа.</w:t>
              <w:br/>
              <w:t>Темы для закрепления</w:t>
              <w:br/>
              <w:t>Цели: Закрепление навыков построения сложноподчиненных предложений и составления повествовательных рассказов.</w:t>
              <w:br/>
              <w:t>Содержание работы:</w:t>
              <w:br/>
              <w:t>1.  Сложноподчиненные предложения: Игра "Почему?". Педагог задает вопрос "Почему?", а дети отвечают, используя сложноподчиненные предложения (Например: "Почему растаял снег? – Снег растаял, потому что пригрело солнце").</w:t>
              <w:br/>
              <w:t>2.  Повествовательный рассказ: Составление рассказа по серии картинок. Детям предлагается серия картинок, изображающих последовательность событий (например, как дети лепили снеговика). Задача детей – составить повествовательный рассказ по этим картинкам.</w:t>
              <w:br/>
              <w:t>Материалы: Серия картинок для составления рассказа, карточки с вопросами "Почему?".</w:t>
            </w:r>
          </w:p>
        </w:tc>
      </w:tr>
      <w:tr>
        <w:tc>
          <w:tcPr>
            <w:tcW w:type="dxa" w:w="1417"/>
            <w:vMerge/>
          </w:tcPr>
          <w:p/>
        </w:tc>
        <w:tc>
          <w:tcPr>
            <w:tcW w:type="dxa" w:w="1984"/>
          </w:tcPr>
          <w:p>
            <w:r>
              <w:t>Основы грамоты</w:t>
            </w:r>
          </w:p>
        </w:tc>
        <w:tc>
          <w:tcPr>
            <w:tcW w:type="dxa" w:w="5669"/>
          </w:tcPr>
          <w:p>
            <w:r>
              <w:t>План занятия на март (логопед-методист)</w:t>
              <w:br/>
              <w:t>Тема: Знакомство с буквами М, С, Х, чтение прямых слогов (МА, СА), печатание букв и слогов. Закрепление: определение места звука, буквы А, У, О.</w:t>
              <w:br/>
              <w:t>Знакомство с буквами М, С, Х</w:t>
              <w:br/>
              <w:t>Цели:</w:t>
              <w:br/>
              <w:t>Познакомить с визуальным образом букв М, С, Х. Развивать фонематический слух, умение выделять звуки в словах.</w:t>
              <w:br/>
              <w:t>Содержание работы:</w:t>
              <w:br/>
              <w:t>1.  *Игра "Узнай букву".* Показываю карточки с буквами М, С, Х. Прошу назвать букву. Затем предлагаю найти эти буквы среди других (можно использовать кубики с буквами, лото).</w:t>
              <w:br/>
              <w:t>2.  *Артикуляционная гимнастика.* Упражнения для губ и языка, подготавливающие к произношению звуков [м], [с], [х]. Например: "Лопаточка", "Киска сердится" (для [с]), "Ветерок" (для [х]).</w:t>
              <w:br/>
              <w:t>3.  *Слушание музыкальных произведений.* Прослушивание фрагментов песен, содержащих много звуков [м], [с], [х]. Например, из списка Е.Тиличеевой «Самолет летит» (звук [м]).</w:t>
              <w:br/>
              <w:t>4.  *Игра "Поймай звук".* Называю слова, дети хлопают в ладоши, если слышат звук [м], [с] или [х].</w:t>
              <w:br/>
              <w:t>Материалы:</w:t>
              <w:br/>
              <w:t>Карточки с буквами М, С, Х, кубики с буквами, музыкальные записи.</w:t>
              <w:br/>
              <w:t>Чтение прямых слогов (МА, СА)</w:t>
              <w:br/>
              <w:t>Цели:</w:t>
              <w:br/>
              <w:t>Научить читать простые слоги МА, СА. Развивать навыки слогового чтения.</w:t>
              <w:br/>
              <w:t>Содержание работы:</w:t>
              <w:br/>
              <w:t>1.  *Слоговая дорожка.* На доске или на листе бумаги пишу слоги МА, СА. Показываю на слог, произношу его, затем прошу детей повторить. Проводим пальчиком по слогам, прочитывая их вместе.</w:t>
              <w:br/>
              <w:t>2.  *Игра "Найди пару".* Карточки с буквами М, С, А. Прошу составить слоги МА, СА.</w:t>
              <w:br/>
              <w:t>3.  *Чтение с картинок.* Подбираю картинки, в названиях которых есть слоги МА, СА (мама, сани). Показываю картинку, произношу слово, выделяя слог, затем читаем слог вместе.</w:t>
              <w:br/>
              <w:t>Материалы:</w:t>
              <w:br/>
              <w:t>Карточки с буквами М, С, А, картинки со словами, содержащими слоги МА, СА.</w:t>
              <w:br/>
              <w:t>Печатание букв и слогов</w:t>
              <w:br/>
              <w:t>Цели:</w:t>
              <w:br/>
              <w:t>Учить печатать буквы М, С, Х, слоги МА, СА. Развивать мелкую моторику, зрительно-моторную координацию.</w:t>
              <w:br/>
              <w:t>Содержание работы:</w:t>
              <w:br/>
              <w:t>1.  *Письмо в воздухе.* Показываю, как правильно писать букву М, С, Х. Дети повторяют движение рукой в воздухе.</w:t>
              <w:br/>
              <w:t>2.  *Обводка по точкам.* Раздаю листы с контурами букв М, С, Х, слогов МА, СА, обведенными по точкам. Дети обводят контуры.</w:t>
              <w:br/>
              <w:t>3.  *Самостоятельное печатание.* Дети самостоятельно печатают буквы М, С, Х, слоги МА, СА в тетрадях или на отдельных листах.</w:t>
              <w:br/>
              <w:t>4.  *Пальчиковая гимнастика.* Перед письмом проводим пальчиковую гимнастику для подготовки руки.</w:t>
              <w:br/>
              <w:t>Материалы:</w:t>
              <w:br/>
              <w:t>Листы с контурами букв и слогов, карандаши, тетради.</w:t>
              <w:br/>
              <w:t>Закрепление: Определение места звука (А, У, О) в слове</w:t>
              <w:br/>
              <w:t>Цели:</w:t>
              <w:br/>
              <w:t>Закрепить умение определять место звука в слове (начало, середина, конец).</w:t>
              <w:br/>
              <w:t>Содержание работы:</w:t>
              <w:br/>
              <w:t>1.  *Игра "Где звук?"* Называю слова, содержащие звуки А, У, О. Дети определяют, где находится звук (в начале, середине или конце слова). Например: "арбуз" (А – начало), "дом" (О – середина), "окно" (О – начало). Можно использовать карточки с тремя клетками, обозначающими начало, середину и конец слова. Дети показывают на клетку, соответствующую месту звука.</w:t>
              <w:br/>
              <w:t>Материалы:</w:t>
              <w:br/>
              <w:t>Картинки предметов, в названиях которых есть звуки А, У, О, карточки с клетками.</w:t>
              <w:br/>
              <w:t>Закрепление: Буквы А, У, О</w:t>
              <w:br/>
              <w:t>Цели:</w:t>
              <w:br/>
              <w:t>Закрепить знание букв А, У, О.</w:t>
              <w:br/>
              <w:t>Содержание работы:</w:t>
              <w:br/>
              <w:t>1.  *Игра «Лото».* Используем лото с картинками и буквами А, У, О. Логопед показывает букву, дети должны закрыть соответствующую картинку или наоборот.</w:t>
              <w:br/>
              <w:t>2. *Игра "Найди букву".* Взрослый прячет буквы А,У,О в комнате. Задача ребенка - найти все буквы.</w:t>
              <w:br/>
              <w:t>Материалы:</w:t>
              <w:br/>
              <w:t>Лото с картинками и буквами, карточки с буквами.</w:t>
            </w:r>
          </w:p>
        </w:tc>
      </w:tr>
      <w:tr>
        <w:tc>
          <w:tcPr>
            <w:tcW w:type="dxa" w:w="1417"/>
            <w:vMerge/>
          </w:tcPr>
          <w:p/>
        </w:tc>
        <w:tc>
          <w:tcPr>
            <w:tcW w:type="dxa" w:w="1984"/>
          </w:tcPr>
          <w:p>
            <w:r>
              <w:t>Основы математики</w:t>
            </w:r>
          </w:p>
        </w:tc>
        <w:tc>
          <w:tcPr>
            <w:tcW w:type="dxa" w:w="5669"/>
          </w:tcPr>
          <w:p>
            <w:r>
              <w:t>План занятия на месяц (Март)</w:t>
              <w:br/>
              <w:t>Состав числа 9 из двух меньших</w:t>
              <w:br/>
              <w:t>Цели: Закрепить знание состава числа 9, развивать умение раскладывать число 9 на два меньших числа, используя различные предметы и наглядные пособия.</w:t>
              <w:br/>
              <w:t>Содержание работы:</w:t>
              <w:br/>
              <w:t>1.  Игра "Заселяем домик": Предлагаем детям домик с 9 окошками. Нужно "заселить" домик жильцами (фишками, игрушками) так, чтобы в сумме получилось 9. Дети по очереди выбирают, сколько жильцов разместить в каждом окошке, проговаривая состав числа (например, "В одном окошке 6 жильцов, в другом 3. Всего 9 жильцов").</w:t>
              <w:br/>
              <w:t>2.  Работа с раздаточным материалом: Раздаем детям карточки с изображением 9 предметов (например, яблок). Предлагаем разложить яблоки на две тарелки, чтобы показать разные варианты состава числа 9.</w:t>
              <w:br/>
              <w:t>3.  Упражнение "Соедини точки": На листе нарисованы точки. Нужно соединить их так, чтобы получилось две группы, в сумме дающие 9.</w:t>
              <w:br/>
              <w:t>Материалы: Домик с окошками, фишки/игрушки, карточки с 9 предметами, тарелки, листы с точками, карандаши.</w:t>
              <w:br/>
              <w:t>Числовой ряд до 20 (ознакомление)</w:t>
              <w:br/>
              <w:t>Цели: Познакомить детей с числовым рядом до 20, научить называть числа по порядку, формировать представление о месте числа в ряду.</w:t>
              <w:br/>
              <w:t>Содержание работы:</w:t>
              <w:br/>
              <w:t>1.  Игра "Продолжи ряд": На доске написан ряд чисел (например, 1, 2, 3…). Предлагаем детям продолжить ряд до 20.</w:t>
              <w:br/>
              <w:t>2.  Использование числовой ленты: Показываем детям числовую ленту от 1 до 20. Просим назвать числа по порядку, показать конкретное число, определить, какое число идет после/перед названным.</w:t>
              <w:br/>
              <w:t>3.  Игра "Найди число": Называем число от 1 до 20. Дети должны найти это число на числовой ленте.</w:t>
              <w:br/>
              <w:t>Материалы: Доска, мел, числовая лента от 1 до 20.</w:t>
              <w:br/>
              <w:t>Измерение объема сыпучих и жидких тел условной меркой</w:t>
              <w:br/>
              <w:t>Цели: Познакомить детей с понятием объема, научить измерять объем сыпучих и жидких тел с помощью условной мерки, сравнивать объемы.</w:t>
              <w:br/>
              <w:t>Содержание работы:</w:t>
              <w:br/>
              <w:t>1.  Опыт "В каком стакане больше?": Предлагаем детям два стакана разной формы (например, высокий и узкий, низкий и широкий). Наполняем оба стакана водой. Обсуждаем, в каком стакане больше воды. Затем переливаем воду из каждого стакана в мерные стаканчики. Сравниваем количество мерных стаканчиков, необходимых для заполнения каждого стакана. Делаем вывод об объеме.</w:t>
              <w:br/>
              <w:t>2.  Измерение объема крупы: Предлагаем детям измерить объем крупы (например, риса или гречки) с помощью условной мерки (например, ложки или стаканчика). Дети отмеряют крупу меркой и считают количество мерок, необходимых для заполнения емкости.</w:t>
              <w:br/>
              <w:t>3.  Сравнение объемов: Предлагаем детям две емкости разного размера, наполненные крупой. Дети измеряют объем каждой емкости с помощью условной мерки и сравнивают результаты.</w:t>
              <w:br/>
              <w:t>Материалы: Стаканы разной формы, вода, мерные стаканчики, крупа, ложки/стаканчики (условные мерки), емкости разного размера.</w:t>
              <w:br/>
              <w:t>Времена года, месяцы (последовательность)</w:t>
              <w:br/>
              <w:t>Цели: Закрепить знания детей о временах года, месяцах, их последовательности и характерных признаках.</w:t>
              <w:br/>
              <w:t>Содержание работы:</w:t>
              <w:br/>
              <w:t>1.  Игра "Когда это бывает?": Показываем детям картинки, изображающие разные явления природы, характерные для определенного времени года (например, снегопад, распускающиеся листья, сбор урожая). Дети должны назвать время года и месяц, когда это бывает.</w:t>
              <w:br/>
              <w:t>2.  Игра "Разложи по порядку": Предлагаем детям карточки с названиями месяцев. Дети должны разложить карточки в правильной последовательности.</w:t>
              <w:br/>
              <w:t>3.  Беседа о временах года: Обсуждаем с детьми признаки каждого времени года, изменения в природе, занятия людей.</w:t>
              <w:br/>
              <w:t>Материалы: Картинки с изображением явлений природы, карточки с названиями месяцев.</w:t>
              <w:br/>
              <w:t>Темы для закрепления:</w:t>
              <w:br/>
              <w:t>Решение задач</w:t>
              <w:br/>
              <w:t>Цели: Закрепить умение решать простые арифметические задачи на сложение и вычитание.</w:t>
              <w:br/>
              <w:t>Содержание работы:</w:t>
              <w:br/>
              <w:t>1.  Решение задач в стихах: Читаем детям задачи в стихах на сложение и вычитание. Дети решают задачи устно или с помощью счетного материала.</w:t>
              <w:br/>
              <w:t>Материалы: Карточки с задачами в стихах, счетный материал.</w:t>
              <w:br/>
              <w:t>Состав числа 8</w:t>
              <w:br/>
              <w:t>Цели: Закрепить знание состава числа 8.</w:t>
              <w:br/>
              <w:t>Содержание работы:</w:t>
              <w:br/>
              <w:t>1.  Игра "Разложи конфеты": Предлагаем детям 8 конфет и две вазочки. Дети должны разложить конфеты по вазочкам разными способами, проговаривая состав числа 8.</w:t>
              <w:br/>
              <w:t>Материалы: 8 конфет, 2 вазочки.</w:t>
            </w:r>
          </w:p>
        </w:tc>
      </w:tr>
      <w:tr>
        <w:tc>
          <w:tcPr>
            <w:tcW w:type="dxa" w:w="1417"/>
            <w:vMerge/>
          </w:tcPr>
          <w:p/>
        </w:tc>
        <w:tc>
          <w:tcPr>
            <w:tcW w:type="dxa" w:w="1984"/>
          </w:tcPr>
          <w:p>
            <w:r>
              <w:t>Рисование/Лепка/Аппликация/Конструирование</w:t>
            </w:r>
          </w:p>
        </w:tc>
        <w:tc>
          <w:tcPr>
            <w:tcW w:type="dxa" w:w="5669"/>
          </w:tcPr>
          <w:p>
            <w:r>
              <w:t>Рисование</w:t>
              <w:br/>
              <w:t>Тема: Декоративное рисование: знакомство с казахским орнаментом.</w:t>
              <w:br/>
              <w:t>Цели: Познакомить детей с элементами казахского орнамента, учить использовать их для украшения плоской формы (например, кесе), развивать мелкую моторику и чувство ритма.</w:t>
              <w:br/>
              <w:t>Содержание работы:</w:t>
              <w:br/>
              <w:t>1. Беседа о казахском орнаменте, его значении и элементах (растительные, геометрические, зооморфные).</w:t>
              <w:br/>
              <w:t>2. Рассматривание примеров орнаментов на иллюстрациях.</w:t>
              <w:br/>
              <w:t>3. Упражнение на имитацию элементов орнамента в воздухе.</w:t>
              <w:br/>
              <w:t>4. Рисование орнамента на бумажной форме кесе. Использование простых элементов: точек, линий, кругов, стилизованных листьев.</w:t>
              <w:br/>
              <w:t>Материалы: Бумажные формы кесе, краски (гуашь или акварель), кисти, баночки с водой, салфетки, иллюстрации казахских орнаментов.</w:t>
              <w:br/>
              <w:t>Безопасность: Использовать воду в небольших количествах, следить, чтобы дети не брали кисти в рот.</w:t>
              <w:br/>
              <w:t>Лепка</w:t>
              <w:br/>
              <w:t>Тема: Лепка по мотивам казахского народного творчества.</w:t>
              <w:br/>
              <w:t>Цели: Развитие интереса к казахскому народному творчеству, обучение лепке простых фигурок (например, животного), развитие мелкой моторики и воображения.</w:t>
              <w:br/>
              <w:t>Содержание работы:</w:t>
              <w:br/>
              <w:t>1. Беседа о казахских народных сказках и героях.</w:t>
              <w:br/>
              <w:t>2. Рассматривание иллюстраций с изображением животных из казахских сказок (барана, верблюда).</w:t>
              <w:br/>
              <w:t>3. Лепка выбранного животного из пластилина или соленого теста. Использование простых приемов: раскатывание, скатывание, прищипывание.</w:t>
              <w:br/>
              <w:t>4. Украшение фигурки элементами орнамента (например, налепами).</w:t>
              <w:br/>
              <w:t>Материалы: Пластилин или соленое тесто, дощечки для лепки, стеки, иллюстрации животных из казахских сказок.</w:t>
              <w:br/>
              <w:t>Безопасность: Следить, чтобы дети не брали пластилин или соленое тесто в рот.</w:t>
              <w:br/>
              <w:t>Аппликация</w:t>
              <w:br/>
              <w:t>Тема: Объемная аппликация.</w:t>
              <w:br/>
              <w:t>Цели: Развитие навыков работы с бумагой, обучение созданию объемных форм, развитие мелкой моторики и воображения.</w:t>
              <w:br/>
              <w:t>Содержание работы:</w:t>
              <w:br/>
              <w:t>1. Беседа о весне, о растениях.</w:t>
              <w:br/>
              <w:t>2. Создание объемной аппликации "Цветок".</w:t>
              <w:br/>
              <w:t>3. Вырезание деталей цветка из цветной бумаги (лепестки, листья, стебель).</w:t>
              <w:br/>
              <w:t>4. Склеивание лепестков таким образом, чтобы создать объем.</w:t>
              <w:br/>
              <w:t>5. Приклеивание стебля и листьев.</w:t>
              <w:br/>
              <w:t>Материалы: Цветная бумага, ножницы, клей, картон для основы.</w:t>
              <w:br/>
              <w:t>Безопасность: Правила работы с ножницами и клеем.</w:t>
              <w:br/>
              <w:t>Конструирование</w:t>
              <w:br/>
              <w:t>Тема: Конструирование из бумаги: оригами (простые поделки).</w:t>
              <w:br/>
              <w:t>Цели: Познакомить детей с техникой оригами, обучить складыванию простой фигурки (например, тюльпана), развитие мелкой моторики и пространственного мышления.</w:t>
              <w:br/>
              <w:t>Содержание работы:</w:t>
              <w:br/>
              <w:t>1. Показ готового образца оригами "Тюльпан".</w:t>
              <w:br/>
              <w:t>2. Объяснение последовательности складывания.</w:t>
              <w:br/>
              <w:t>3. Складывание тюльпана по образцу. Помощь детям в случае затруднений.</w:t>
              <w:br/>
              <w:t>4. Украшение тюльпана (рисование листьев, стебля).</w:t>
              <w:br/>
              <w:t>Материалы: Цветная бумага, образцы оригами "Тюльпан".</w:t>
              <w:br/>
              <w:t>Безопасность: Правила работы с бумагой.</w:t>
            </w:r>
          </w:p>
        </w:tc>
      </w:tr>
      <w:tr>
        <w:tc>
          <w:tcPr>
            <w:tcW w:type="dxa" w:w="1417"/>
            <w:vMerge/>
          </w:tcPr>
          <w:p/>
        </w:tc>
        <w:tc>
          <w:tcPr>
            <w:tcW w:type="dxa" w:w="1984"/>
          </w:tcPr>
          <w:p>
            <w:r>
              <w:t>Музыка</w:t>
            </w:r>
          </w:p>
        </w:tc>
        <w:tc>
          <w:tcPr>
            <w:tcW w:type="dxa" w:w="5669"/>
          </w:tcPr>
          <w:p>
            <w:r>
              <w:t>План музыкального занятия на март</w:t>
              <w:br/>
              <w:t>1. Слушание: Знакомство с творчеством В.А. Моцарта</w:t>
              <w:br/>
              <w:t>Цели:</w:t>
              <w:br/>
              <w:t>* Познакомить детей с творчеством композитора В.А. Моцарта.</w:t>
              <w:br/>
              <w:t>* Развивать умение различать характер музыки (легкий, изящный).</w:t>
              <w:br/>
              <w:t>* Формировать интерес к классической музыке.</w:t>
              <w:br/>
              <w:t>Репертуар:</w:t>
              <w:br/>
              <w:t>* В.А. Моцарт "Маленькая ночная серенада" (фрагмент).</w:t>
              <w:br/>
              <w:t>Содержание работы:</w:t>
              <w:br/>
              <w:t>* Беседа о композиторе В.А. Моцарте, его жизни и творчестве (краткая, адаптированная для возраста детей).</w:t>
              <w:br/>
              <w:t>* Прослушивание "Маленькой ночной серенады" (фрагмент). Обсуждение характера музыки, чувств, которые она вызывает.</w:t>
              <w:br/>
              <w:t>* Повторное прослушивание с заданием: хлопнуть в ладоши, когда музыка звучит весело и легко.</w:t>
              <w:br/>
              <w:t>Материалы:</w:t>
              <w:br/>
              <w:t>* Портрет В.А. Моцарта.</w:t>
              <w:br/>
              <w:t>* Аудиозапись "Маленькой ночной серенады".</w:t>
              <w:br/>
              <w:t>2. Пение: Песенное творчество (сочинение простых мелодий на заданный текст)</w:t>
              <w:br/>
              <w:t>Цели:</w:t>
              <w:br/>
              <w:t>* Развивать вокально-хоровые навыки.</w:t>
              <w:br/>
              <w:t>* Активизировать творческое воображение.</w:t>
              <w:br/>
              <w:t>* Учить сочинять простые мелодии на заданный текст.</w:t>
              <w:br/>
              <w:t>Репертуар:</w:t>
              <w:br/>
              <w:t>* Текст для сочинения мелодии (например, "Солнышко, солнышко, выгляни в окошко").</w:t>
              <w:br/>
              <w:t>Содержание работы:</w:t>
              <w:br/>
              <w:t>* Разучивание текста (четкое произношение, ритм).</w:t>
              <w:br/>
              <w:t>* Предложить детям придумать свою мелодию для текста.</w:t>
              <w:br/>
              <w:t>* Индивидуальное исполнение придуманных мелодий.</w:t>
              <w:br/>
              <w:t>* Выбор лучшей мелодии и хоровое исполнение.</w:t>
              <w:br/>
              <w:t>Материалы:</w:t>
              <w:br/>
              <w:t>* Карточки с текстом.</w:t>
              <w:br/>
              <w:t>* Музыкальный инструмент (фортепиано, металлофон).</w:t>
              <w:br/>
              <w:t>3. Музыкально-ритмические движения: Танцевальное творчество (придумывание движений к танцу)</w:t>
              <w:br/>
              <w:t>Цели:</w:t>
              <w:br/>
              <w:t>* Развивать чувство ритма и музыкальность.</w:t>
              <w:br/>
              <w:t>* Формировать умение выражать эмоции через движения.</w:t>
              <w:br/>
              <w:t>* Развивать творческую инициативу и фантазию.</w:t>
              <w:br/>
              <w:t>Репертуар:</w:t>
              <w:br/>
              <w:t>* Музыка для танца (веселая, энергичная мелодия).</w:t>
              <w:br/>
              <w:t>Содержание работы:</w:t>
              <w:br/>
              <w:t>* Прослушивание музыки для танца. Обсуждение характера музыки, настроения, которое она вызывает.</w:t>
              <w:br/>
              <w:t>* Разминка (ходьба, бег, упражнения на координацию).</w:t>
              <w:br/>
              <w:t>* Предложить детям придумать свои движения к танцу (индивидуально или в группах).</w:t>
              <w:br/>
              <w:t>* Показ и обсуждение придуманных движений.</w:t>
              <w:br/>
              <w:t>* Составление общего танца из предложенных движений.</w:t>
              <w:br/>
              <w:t>Материалы:</w:t>
              <w:br/>
              <w:t>* Аудиозапись музыки для танца.</w:t>
              <w:br/>
              <w:t>* Музыкальный инструмент (для аккомпанемента).</w:t>
              <w:br/>
              <w:t>4. Темы для закрепления</w:t>
              <w:br/>
              <w:t>*Патриотические песни*</w:t>
              <w:br/>
              <w:t>Цели:</w:t>
              <w:br/>
              <w:t>Воспитание чувства патриотизма и любви к Родине.</w:t>
              <w:br/>
              <w:t>Репертуар:</w:t>
              <w:br/>
              <w:t>Разучивание 1-2 куплетов патриотической песни, знакомой детям.</w:t>
              <w:br/>
              <w:t>Содержание работы:</w:t>
              <w:br/>
              <w:t>Исполнение песни хором и индивидуально. Беседа о содержании песни.</w:t>
              <w:br/>
              <w:t>Материалы:</w:t>
              <w:br/>
              <w:t>Текст песни. Аудиозапись песни (фонограмма).</w:t>
              <w:br/>
              <w:t>*Маршировка*</w:t>
              <w:br/>
              <w:t>Цели:</w:t>
              <w:br/>
              <w:t>Развитие чувства ритма и координации движений.</w:t>
              <w:br/>
              <w:t>Репертуар:</w:t>
              <w:br/>
              <w:t>Марш.</w:t>
              <w:br/>
              <w:t>Содержание работы:</w:t>
              <w:br/>
              <w:t>Маршировка под музыку в колонне по одному и парами.</w:t>
              <w:br/>
              <w:t>Материалы:</w:t>
              <w:br/>
              <w:t>Аудиозапись марша. Бубен.</w:t>
            </w:r>
          </w:p>
        </w:tc>
      </w:tr>
      <w:tr>
        <w:tc>
          <w:tcPr>
            <w:tcW w:type="dxa" w:w="1417"/>
            <w:vMerge/>
          </w:tcPr>
          <w:p/>
        </w:tc>
        <w:tc>
          <w:tcPr>
            <w:tcW w:type="dxa" w:w="1984"/>
          </w:tcPr>
          <w:p>
            <w:r>
              <w:t>Казахский язык</w:t>
            </w:r>
          </w:p>
        </w:tc>
        <w:tc>
          <w:tcPr>
            <w:tcW w:type="dxa" w:w="5669"/>
          </w:tcPr>
          <w:p>
            <w:r>
              <w:t>Көктем. Мерекелер (Весна. Праздники): Наурыз, аналар мерекесі.</w:t>
              <w:br/>
              <w:t>Мақсаттар (Цели):</w:t>
              <w:br/>
              <w:t>1. Познакомить с праздниками Наурыз и 8 марта (Международный женский день).</w:t>
              <w:br/>
              <w:t>2. Обогатить словарный запас по теме "Весна" и "Праздники".</w:t>
              <w:br/>
              <w:t>3. Воспитывать уважение к традициям и культуре казахского народа, любовь и уважение к матерям.</w:t>
              <w:br/>
              <w:t>Сөздік минимум (Лексический минимум):</w:t>
              <w:br/>
              <w:t>Наурыз, көктем (весна), гүл (цветок), күн (солнце), ана (мама), мереке (праздник), құттықтау (поздравление), көңілді (веселый), жылы (теплый).</w:t>
              <w:br/>
              <w:t>Жұмыс мазмұны (Содержание работы):</w:t>
              <w:br/>
              <w:t>1. Беседа о празднике Наурыз: традиции, символы (национальные блюда, одежда, игры). Рассматривание иллюстраций.</w:t>
              <w:br/>
              <w:t>2. Беседа о празднике 8 марта: поздравления мамам, бабушкам. Обсуждение, как можно порадовать маму.</w:t>
              <w:br/>
              <w:t>3. Разучивание стихов и песен о весне и маме на казахском языке. Пример: "Ана туралы жыр" (Песня о маме).</w:t>
              <w:br/>
              <w:t>4. Игры: "Гүл жинау" (Собери цветы), "Кім жылдам?" (Кто быстрее?).</w:t>
              <w:br/>
              <w:t>5. Прослушивание казахской народной музыки, связанной с праздником Наурыз.</w:t>
              <w:br/>
              <w:t>Материалдар (Материалы):</w:t>
              <w:br/>
              <w:t>Иллюстрации с изображением празднования Наурыза, портреты мам, цветы (искусственные или живые), музыкальные записи.</w:t>
              <w:br/>
              <w:t>Составление поздравительной фразы для мамы.</w:t>
              <w:br/>
              <w:t>Мақсаттар (Цели):</w:t>
              <w:br/>
              <w:t>1. Научить составлять простые поздравительные фразы на казахском языке.</w:t>
              <w:br/>
              <w:t>2. Развивать умение выражать свои чувства и эмоции.</w:t>
              <w:br/>
              <w:t>3. Воспитывать уважение и любовь к маме.</w:t>
              <w:br/>
              <w:t>Сөздік минимум (Лексический минимум):</w:t>
              <w:br/>
              <w:t>Анашым (моя мамочка), жақсы көремін (люблю), құттықтаймын (поздравляю), бақытты бол (будь счастлива), денсаулық (здоровье), рахмет (спасибо).</w:t>
              <w:br/>
              <w:t>Жұмыс мазмұны (Содержание работы):</w:t>
              <w:br/>
              <w:t>1. Обсуждение, какие слова можно сказать маме в праздник.</w:t>
              <w:br/>
              <w:t>2. Составление предложений с использованием слов из лексического минимума. Пример: "Анашым, мен сені жақсы көремін!" (Мамочка, я тебя люблю!). "Анашым, мерекеңіз құтты болсын!" (Мамочка, поздравляю с праздником!).</w:t>
              <w:br/>
              <w:t>3. Игра "Сөз сыйлау" (Подари слово): дети по очереди называют ласковые слова для мамы на казахском языке.</w:t>
              <w:br/>
              <w:t>4. Изготовление открытки для мамы своими руками с написанием поздравительной фразы.</w:t>
              <w:br/>
              <w:t>Материалдар (Материалы):</w:t>
              <w:br/>
              <w:t>Образцы поздравительных открыток, цветная бумага, карандаши, фломастеры, клей.</w:t>
              <w:br/>
              <w:t>Прослушивание и обсуждение короткой сказки на казахском языке.</w:t>
              <w:br/>
              <w:t>Мақсаттар (Цели):</w:t>
              <w:br/>
              <w:t>1. Развивать навыки аудирования (понимание речи на слух) на казахском языке.</w:t>
              <w:br/>
              <w:t>2. Обогатить словарный запас.</w:t>
              <w:br/>
              <w:t>3. Воспитывать интерес к казахским народным сказкам.</w:t>
              <w:br/>
              <w:t>Сөздік минимум (Лексический минимум): (Зависит от выбранной сказки. Пример для сказки "Бауырсақ": бауырсақ (баурсак), қоян (заяц), қасқыр (волк), аю (медведь), түлкі (лиса), қашып кетті (убежал)).</w:t>
              <w:br/>
              <w:t>Жұмыс мазмұны (Содержание работы):</w:t>
              <w:br/>
              <w:t>1. Прослушивание короткой казахской народной сказки (например, "Бауырсақ").</w:t>
              <w:br/>
              <w:t>2. Обсуждение содержания сказки: кто главные герои, что произошло в сказке, чему учит сказка.</w:t>
              <w:br/>
              <w:t>3. Ответы на вопросы по содержанию сказки на казахском языке.</w:t>
              <w:br/>
              <w:t>4. Инсценировка сказки (по желанию).</w:t>
              <w:br/>
              <w:t>5. Рассматривание иллюстраций к сказке.</w:t>
              <w:br/>
              <w:t>Материалдар (Материалы):</w:t>
              <w:br/>
              <w:t>Аудиозапись сказки, иллюстрации к сказке, куклы или маски для инсценировки.</w:t>
              <w:br/>
              <w:t>Транспорт и действия</w:t>
              <w:br/>
              <w:t>Мақсаттар (Цели):</w:t>
              <w:br/>
              <w:t>1. Закрепить названия видов транспорта на казахском языке.</w:t>
              <w:br/>
              <w:t>2. Повторить глаголы, обозначающие действия, связанные с транспортом.</w:t>
              <w:br/>
              <w:t>Сөздік минимум (Лексический минимум):</w:t>
              <w:br/>
              <w:t>Көлік (транспорт), автобус, машина, ұшақ (самолет), пойыз (поезд), жүргізуші (водитель), жүру (ехать), ұшу (лететь), тоқтау (остановиться), міну (садиться), түсу (выходить).</w:t>
              <w:br/>
              <w:t>Жұмыс мазмұны (Содержание работы):</w:t>
              <w:br/>
              <w:t>1. Игра "Не қайда?" (Что где?): показ картинок с изображением транспорта и просьба назвать их на казахском языке.</w:t>
              <w:br/>
              <w:t>2. Игра "Кім не істейді?" (Кто что делает?): показ картинок с изображением транспорта и просьба назвать действие, которое он выполняет. Например: "Ұшақ ұшады" (Самолет летает). "Автобус жүреді" (Автобус едет).</w:t>
              <w:br/>
              <w:t>3. Физкультминутка: имитация движений различных видов транспорта.</w:t>
              <w:br/>
              <w:t>4. Повторение предлогов места: "Автобус аялдамада тұр" (Автобус стоит на остановке).</w:t>
              <w:br/>
              <w:t>Материалдар (Материалы):</w:t>
              <w:br/>
              <w:t>Картинки с изображением различных видов транспорта, карточки с глаголами действия.</w:t>
              <w:br/>
              <w:t>Счет до 10</w:t>
              <w:br/>
              <w:t>Мақсаттар (Цели):</w:t>
              <w:br/>
              <w:t>1. Закрепить навыки счета до 10 на казахском языке.</w:t>
              <w:br/>
              <w:t>Сөздік минимум (Лексический минимум):</w:t>
              <w:br/>
              <w:t>Бір (один), екі (два), үш (три), төрт (четыре), бес (пять), алты (шесть), жеті (семь), сегіз (восемь), тоғыз (девять), он (десять).</w:t>
              <w:br/>
              <w:t>Жұмыс мазмұны (Содержание работы):</w:t>
              <w:br/>
              <w:t>1. Счет предметов на казахском языке (например, карандаши, кубики).</w:t>
              <w:br/>
              <w:t>2. Игра "Санамақ" (Считалка) на казахском языке.</w:t>
              <w:br/>
              <w:t>3. Показ карточек с цифрами и просьба назвать их на казахском языке.</w:t>
              <w:br/>
              <w:t>4. Игра "Неше?" (Сколько?): педагог показывает определенное количество предметов, а дети называют их количество на казахском языке.</w:t>
              <w:br/>
              <w:t>5. Рисование или раскрашивание предметов в количестве от 1 до 10.</w:t>
              <w:br/>
              <w:t>Материалдар (Материалы):</w:t>
              <w:br/>
              <w:t>Предметы для счета (карандаши, кубики), карточки с цифрами, раскраски.</w:t>
            </w:r>
          </w:p>
        </w:tc>
      </w:tr>
      <w:tr>
        <w:tc>
          <w:tcPr>
            <w:tcW w:type="dxa" w:w="1417"/>
            <w:vMerge/>
          </w:tcPr>
          <w:p/>
        </w:tc>
        <w:tc>
          <w:tcPr>
            <w:tcW w:type="dxa" w:w="1984"/>
          </w:tcPr>
          <w:p>
            <w:r>
              <w:t>Ознакомление с окружающим миром</w:t>
            </w:r>
          </w:p>
        </w:tc>
        <w:tc>
          <w:tcPr>
            <w:tcW w:type="dxa" w:w="5669"/>
          </w:tcPr>
          <w:p>
            <w:r>
              <w:t>План занятия на месяц (Март)</w:t>
              <w:br/>
              <w:t>Праздник Наурыз. Традиции и обычаи казахского народа.</w:t>
              <w:br/>
              <w:t>Цели: Познакомить детей с праздником Наурыз, его традициями и обычаями. Развивать интерес к культуре казахского народа. Воспитывать уважение к традициям и обычаям разных народов.</w:t>
              <w:br/>
              <w:t>Содержание работы:</w:t>
              <w:br/>
              <w:t>*   Беседа о празднике Наурыз: рассказать детям об истории праздника, его значении для казахского народа.</w:t>
              <w:br/>
              <w:t>*   Рассматривание иллюстраций: показать детям иллюстрации, изображающие празднование Наурыза, национальные костюмы, блюда казахской кухни.</w:t>
              <w:br/>
              <w:t>*   Разучивание стихов и песен о Наурызе.</w:t>
              <w:br/>
              <w:t>*   Подвижные игры: предложить детям поиграть в казахские народные игры, такие как "Асык", "Аркан тарту".</w:t>
              <w:br/>
              <w:t>*   Изготовление поделок: сделать с детьми поделки, посвященные празднику Наурыз, например, тюльпаны из бумаги, солнце из картона.</w:t>
              <w:br/>
              <w:t>*   Оздоровительная гимнастика: Комплекс №1 (сентябрь, 1-2 неделя): Вводная часть: Ходьба обычная, на носках, медленный бег, бег врассыпную, ходьба в колонне. Основная часть: «Спрячь ладошки» (стойка, руки вперед/за спиной), «Маятник» (полунаклоны вперед-назад), «Спрячься» (присед, голова к коленям), «Жуки» (лежа на спине, движения руками и ногами), «Самолет» (лежа на животе, приподнимание туловища). Заключительная часть: Спокойная ходьба, проверка осанки.</w:t>
              <w:br/>
              <w:t>Материалы: Иллюстрации, стихи, песни, материалы для поделок, спортивный инвентарь.</w:t>
              <w:br/>
              <w:t>Пробуждение природы весной. Первоцветы.</w:t>
              <w:br/>
              <w:t>Цели: Познакомить детей с признаками весны, изменениями в природе. Расширить знания о первоцветах. Воспитывать бережное отношение к природе.</w:t>
              <w:br/>
              <w:t>Содержание работы:</w:t>
              <w:br/>
              <w:t>*   Наблюдения на прогулке: обратить внимание детей на изменения в природе весной: таяние снега, появление проталин, набухание почек на деревьях.</w:t>
              <w:br/>
              <w:t>*   Беседа о первоцветах: рассказать детям о названиях первоцветов, их особенностях, значении для природы.</w:t>
              <w:br/>
              <w:t>*   Рассматривание иллюстраций и фотографий первоцветов.</w:t>
              <w:br/>
              <w:t>*   Дидактические игры: предложить детям игры, направленные на закрепление знаний о первоцветах, например, "Узнай цветок по описанию", "Собери цветок".</w:t>
              <w:br/>
              <w:t>*   Рисование и лепка: предложить детям нарисовать или слепить первоцветы.</w:t>
              <w:br/>
              <w:t>*   Наблюдение: снегопад (состояние воды).</w:t>
              <w:br/>
              <w:t>*   Прогулка 5: Наблюдение за птицами: Закреплять заботу о птицах; изучать повадки. Подкормка птиц: елка, рябина, сало, косточки, зерно.</w:t>
              <w:br/>
              <w:t>Материалы: Иллюстрации, фотографии, материалы для рисования и лепки, дидактические игры.</w:t>
              <w:br/>
              <w:t>Семья и семейные ценности. Генеалогическое древо.</w:t>
              <w:br/>
              <w:t>Цели: Формировать у детей представление о семье, родственных отношениях. Развивать интерес к истории своей семьи. Воспитывать любовь и уважение к членам семьи.</w:t>
              <w:br/>
              <w:t>Содержание работы:</w:t>
              <w:br/>
              <w:t>*   Беседа о семье: рассказать детям о том, что такое семья, кто такие родственники, какие бывают семейные традиции.</w:t>
              <w:br/>
              <w:t>*   Рассматривание фотографий: предложить детям принести фотографии своей семьи и рассказать о членах семьи.</w:t>
              <w:br/>
              <w:t>*   Чтение рассказов и стихов о семье.</w:t>
              <w:br/>
              <w:t>*   Дидактические игры: предложить детям игры, направленные на закрепление знаний о семье, например, "Кто кому кем приходится", "Назови ласково".</w:t>
              <w:br/>
              <w:t>*   Составление генеалогического древа: помочь детям составить генеалогическое древо своей семьи.</w:t>
              <w:br/>
              <w:t>*   Работа с родителями: Активное родительское участие в воспитании и обучении детей.</w:t>
              <w:br/>
              <w:t>Материалы: Фотографии, рассказы, стихи, материалы для составления генеалогического древа, дидактические игры.</w:t>
              <w:br/>
              <w:t>Темы для закрепления: Дорожные знаки, Свойства материалов</w:t>
              <w:br/>
              <w:t>Цели: Закрепить знания детей о дорожных знаках и свойствах материалов. Развивать внимание, память, логическое мышление.</w:t>
              <w:br/>
              <w:t>Содержание работы:</w:t>
              <w:br/>
              <w:t>*   Дорожные знаки:</w:t>
              <w:br/>
              <w:t xml:space="preserve">    *   Беседа о дорожных знаках: повторить с детьми названия и значение основных дорожных знаков.</w:t>
              <w:br/>
              <w:t xml:space="preserve">    *   Дидактические игры: предложить детям игры, направленные на закрепление знаний о дорожных знаках, например, "Угадай знак", "Собери знак".</w:t>
              <w:br/>
              <w:t xml:space="preserve">    *   Рисование дорожных знаков: предложить детям нарисовать дорожные знаки.</w:t>
              <w:br/>
              <w:t>*   Свойства материалов:</w:t>
              <w:br/>
              <w:t xml:space="preserve">    *   Беседа о свойствах материалов: повторить с детьми свойства различных материалов, таких как бумага, ткань, дерево, металл, стекло.</w:t>
              <w:br/>
              <w:t xml:space="preserve">    *   Эксперименты и опыты: провести с детьми эксперименты и опыты, демонстрирующие свойства материалов, например, "Тонет - не тонет", "Мягкий - твердый".</w:t>
              <w:br/>
              <w:t xml:space="preserve">    *   Младшая группа (дети 2-х лет): Слушание: «Самолет летит» (Е.Тиличеевой), «Баю-бай» (В. Агафонников), «Бесік жыры», «Автобус» (Е.Железновой), «Мишка» (М.Раухвергера).</w:t>
              <w:br/>
              <w:t>Материалы: Иллюстрации дорожных знаков, материалы для рисования, различные предметы и материалы для экспериментов и опытов, дидактические игры.</w:t>
            </w:r>
          </w:p>
        </w:tc>
      </w:tr>
      <w:tr>
        <w:tc>
          <w:tcPr>
            <w:tcW w:type="dxa" w:w="1417"/>
            <w:vMerge w:val="restart"/>
          </w:tcPr>
          <w:p>
            <w:r>
              <w:t>Апрель</w:t>
            </w:r>
          </w:p>
        </w:tc>
        <w:tc>
          <w:tcPr>
            <w:tcW w:type="dxa" w:w="1984"/>
          </w:tcPr>
          <w:p>
            <w:r>
              <w:t>Физическая культура</w:t>
            </w:r>
          </w:p>
        </w:tc>
        <w:tc>
          <w:tcPr>
            <w:tcW w:type="dxa" w:w="5669"/>
          </w:tcPr>
          <w:p>
            <w:r>
              <w:t>Тема занятия: Развитие ловкости и координации</w:t>
              <w:br/>
              <w:t>Основные движения</w:t>
              <w:br/>
              <w:t>Цели: Совершенствование техники челночного бега 3x10 м, освоение езды на двухколесном велосипеде или самокате, ознакомление с элементами бадминтона (отбивание волана ракеткой), отработка перестроения из шеренги в звенья.</w:t>
              <w:br/>
              <w:t>Упражнения:</w:t>
              <w:br/>
              <w:t>1. Челночный бег 3x10 м: пробегание отрезков 10 метров с касанием линии рукой.</w:t>
              <w:br/>
              <w:t>2. Езда на двухколесном велосипеде/самокате: упражнения на удержание равновесия, повороты, остановки.</w:t>
              <w:br/>
              <w:t>3. Отбивание волана ракеткой: подбрасывание и отбивание волана вверх, отбивание волана в парах.</w:t>
              <w:br/>
              <w:t>4. Перестроение из шеренги в звенья: выполнение перестроений по команде.</w:t>
              <w:br/>
              <w:t>Инвентарь: Конусы, велосипеды/самокаты, ракетки для бадминтона, воланы.</w:t>
              <w:br/>
              <w:t>Общеразвивающие упражнения</w:t>
              <w:br/>
              <w:t>Цели: Подготовка организма к физическим нагрузкам, развитие гибкости и координации.</w:t>
              <w:br/>
              <w:t>Упражнения:</w:t>
              <w:br/>
              <w:t>1. Разминка: ходьба на носках, пятках, перекатом с пятки на носок, бег в медленном темпе.</w:t>
              <w:br/>
              <w:t>2. Комплекс утренней гимнастики (адаптированный):</w:t>
              <w:br/>
              <w:t xml:space="preserve">    * «Спрячь ладошки» (стойка, руки вперед/за спиной)</w:t>
              <w:br/>
              <w:t xml:space="preserve">    * «Маятник» (полунаклоны вперед-назад)</w:t>
              <w:br/>
              <w:t xml:space="preserve">    * «Спрячься» (присед, голова к коленям)</w:t>
              <w:br/>
              <w:t xml:space="preserve">    * «Жуки» (лежа на спине, движения руками и ногами)</w:t>
              <w:br/>
              <w:t xml:space="preserve">    * «Самолет» (лежа на животе, приподнимание туловища)</w:t>
              <w:br/>
              <w:t>Инвентарь: Коврики (по необходимости).</w:t>
              <w:br/>
              <w:t>Подвижная игра</w:t>
              <w:br/>
              <w:t>Цели: Развитие скорости, ловкости, внимания и умения действовать в команде.</w:t>
              <w:br/>
              <w:t>Упражнение: "Эстафета с воланом".</w:t>
              <w:br/>
              <w:t>Инвентарь: Ракетки для бадминтона, воланы, конусы.</w:t>
              <w:br/>
              <w:t>Ход игры:</w:t>
              <w:br/>
              <w:t>1. Дети делятся на команды и выстраиваются в колонны.</w:t>
              <w:br/>
              <w:t>2. Первый участник каждой команды бежит до конуса, отбивая волан ракеткой, оббегает конус и возвращается к своей команде, передавая ракетку следующему игроку.</w:t>
              <w:br/>
              <w:t>3. Побеждает команда, которая быстрее всех закончит эстафету.</w:t>
              <w:br/>
              <w:t>Спортивные упражнения (закрепление)</w:t>
              <w:br/>
              <w:t>Цели: Закрепление навыков прыжков в длину с разбега и бросков в кольцо.</w:t>
              <w:br/>
              <w:t>Упражнения:</w:t>
              <w:br/>
              <w:t>1. Прыжки в длину с разбега: выполнение прыжков с разбега в яму с песком.</w:t>
              <w:br/>
              <w:t>2. Броски в кольцо: броски мяча в баскетбольное кольцо с разных дистанций.</w:t>
              <w:br/>
              <w:t>Инвентарь: Яма с песком, баскетбольный мяч, баскетбольное кольцо.</w:t>
            </w:r>
          </w:p>
        </w:tc>
      </w:tr>
      <w:tr>
        <w:tc>
          <w:tcPr>
            <w:tcW w:type="dxa" w:w="1417"/>
            <w:vMerge/>
          </w:tcPr>
          <w:p/>
        </w:tc>
        <w:tc>
          <w:tcPr>
            <w:tcW w:type="dxa" w:w="1984"/>
          </w:tcPr>
          <w:p>
            <w:r>
              <w:t>Развитие речи</w:t>
            </w:r>
          </w:p>
        </w:tc>
        <w:tc>
          <w:tcPr>
            <w:tcW w:type="dxa" w:w="5669"/>
          </w:tcPr>
          <w:p>
            <w:r>
              <w:t>Тематический словарь</w:t>
              <w:br/>
              <w:t>Цели: Расширение словарного запаса по темам "Космос" и "Земля - наш общий дом". Активизация использования новых слов в речи.</w:t>
              <w:br/>
              <w:t>Содержание работы:</w:t>
              <w:br/>
              <w:t>1.  Беседа о космосе: планеты, звезды, солнце, луна, космонавт, ракета. Использование иллюстраций и моделей.</w:t>
              <w:br/>
              <w:t>2.  Игра "Что лишнее в космосе?": предлагаются картинки с космическими объектами и одним лишним (например, домашнее животное).</w:t>
              <w:br/>
              <w:t>3.  Беседа о Земле: природа, животные, растения, люди, города, моря, океаны. Обсуждение, что нужно беречь на Земле.</w:t>
              <w:br/>
              <w:t>4.  Игра "Найди пару": сопоставление картинок с природными объектами и их названиями (например, солнце - солнце, дерево - дерево).</w:t>
              <w:br/>
              <w:t>Материалы: Картинки, модели планет, мяч (глобус), карточки со словами, игрушки.</w:t>
              <w:br/>
              <w:t>Звуковая культура речи</w:t>
              <w:br/>
              <w:t>Цели: Развитие умения рассуждать и доказывать свою точку зрения. Формирование навыка объяснительной речи.</w:t>
              <w:br/>
              <w:t>Содержание работы:</w:t>
              <w:br/>
              <w:t>1.  Вопросы "Почему": задаются вопросы, требующие развернутого ответа с объяснением причины (например, "Почему идет дождь?", "Почему нужно чистить зубы?").</w:t>
              <w:br/>
              <w:t>2.  Игра "Закончи предложение": предлагается начать предложение, а ребенок должен его закончить, объясняя свой выбор (например, "Я люблю гулять, потому что…").</w:t>
              <w:br/>
              <w:t>3.  Использование прослушанных музыкальных произведений для дискуссии: «Почему тебе понравилась эта мелодия?».</w:t>
              <w:br/>
              <w:t>4.  Обсуждение объектов неживой природы: "Зачем нужна вода?", "Почему снег тает?".</w:t>
              <w:br/>
              <w:t>Материалы: Картинки с различными ситуациями, предметы для обсуждения, музыкальные записи.</w:t>
              <w:br/>
              <w:t>Грамматический строй</w:t>
              <w:br/>
              <w:t>Цели: Формирование умения образовывать и использовать причастия в речи.</w:t>
              <w:br/>
              <w:t>Содержание работы:</w:t>
              <w:br/>
              <w:t>1.  Игра "Что делает?": показываются картинки с изображением действий (например, ребенок рисует, птица летит, собака бежит). Дети называют действие, а затем образуют причастие (рисует - рисующий, летит - летящая, бежит - бегущая).</w:t>
              <w:br/>
              <w:t>2.  Упражнение "Опиши предмет": предлагается описать предмет, используя причастия (например, "Это мяч, прыгающий и катящийся").</w:t>
              <w:br/>
              <w:t>3.  Утренняя гимнастика с использованием причастий: описание выполняемых упражнений с использованием причастий (например, "Поднимаем руки, тянущиеся к солнцу").</w:t>
              <w:br/>
              <w:t>Материалы: Картинки с действиями, предметы для описания.</w:t>
              <w:br/>
              <w:t>Связная речь</w:t>
              <w:br/>
              <w:t>Цели: Развитие умения пересказывать текст от лица героя. Совершенствование навыка составления творческих рассказов.</w:t>
              <w:br/>
              <w:t>Содержание работы:</w:t>
              <w:br/>
              <w:t>1.  Чтение сказки и пересказ от лица одного из персонажей: После прочтения сказки "Репка", предложить детям пересказать сказку от лица репки или мышки.</w:t>
              <w:br/>
              <w:t>2.  Составление творческого рассказа по картинке: Предлагается картинка с изображением космического пейзажа или Земли. Дети составляют рассказ, описывая, что они видят и что там происходит.</w:t>
              <w:br/>
              <w:t>3.  Игра "Придумай продолжение": начинается рассказ, а дети по очереди придумывают продолжение, развивая сюжет.</w:t>
              <w:br/>
              <w:t>Материалы: Книги со сказками, картинки, предметы-заместители для разыгрывания сказки.</w:t>
              <w:br/>
              <w:t>Драматизация сказок</w:t>
              <w:br/>
              <w:t>Цели: Развитие умения передавать характер персонажей через речь и движения.</w:t>
              <w:br/>
              <w:t>Содержание работы:</w:t>
              <w:br/>
              <w:t>1.  Разучивание диалогов из сказок.</w:t>
              <w:br/>
              <w:t>2.  Постановка небольших сценок из знакомых сказок: Дети распределяют роли и проигрывают сценки из сказки "Три медведя" или "Колобок".</w:t>
              <w:br/>
              <w:t>Материалы: Костюмы или элементы костюмов, декорации.</w:t>
            </w:r>
          </w:p>
        </w:tc>
      </w:tr>
      <w:tr>
        <w:tc>
          <w:tcPr>
            <w:tcW w:type="dxa" w:w="1417"/>
            <w:vMerge/>
          </w:tcPr>
          <w:p/>
        </w:tc>
        <w:tc>
          <w:tcPr>
            <w:tcW w:type="dxa" w:w="1984"/>
          </w:tcPr>
          <w:p>
            <w:r>
              <w:t>Основы грамоты</w:t>
            </w:r>
          </w:p>
        </w:tc>
        <w:tc>
          <w:tcPr>
            <w:tcW w:type="dxa" w:w="5669"/>
          </w:tcPr>
          <w:p>
            <w:r>
              <w:t>План занятия по логопедии на апрель</w:t>
              <w:br/>
              <w:t>Знакомство с буквами П, Т, К.</w:t>
              <w:br/>
              <w:t>Цели: Познакомить детей с буквами П, Т, К., научить их узнавать эти буквы в печатном виде, соотносить буквы со звуками.</w:t>
              <w:br/>
              <w:t>Содержание работы:</w:t>
              <w:br/>
              <w:t>1. Предъявление буквы: Показываем букву П, Т, К. (печатный вариант). Просим назвать. Объясняем, какой звук она обозначает.</w:t>
              <w:br/>
              <w:t>2. Ассоциации: Предлагаем детям придумать, на что похожа буква (П - ворота, Т - молоточек, К - половинка ножниц).</w:t>
              <w:br/>
              <w:t>3. Моторика: Предлагаем обвести букву пальцем, выложить ее из счетных палочек, слепить из пластилина.</w:t>
              <w:br/>
              <w:t>4. Игра "Найди букву": Раскладываем несколько разных букв, просим найти букву П, Т, К.</w:t>
              <w:br/>
              <w:t>Материалы: Карточки с буквами П, Т, К. (печатный вариант), счетные палочки, пластилин. Музыкальное сопровождение (см. пример из базы знаний: "Самолет летит" (Е.Тиличеевой) – для ассоциации с буквой П, если ребенок предложит самолет).</w:t>
              <w:br/>
              <w:t>Чтение обратных слогов (АМ, УС)</w:t>
              <w:br/>
              <w:t>Цели: Научить детей читать обратные слоги АМ, УС.</w:t>
              <w:br/>
              <w:t>Содержание работы:</w:t>
              <w:br/>
              <w:t>1. Показ и прочтение: Показываем карточку со слогом АМ, УС, четко произносим его несколько раз.</w:t>
              <w:br/>
              <w:t>2. Повторение: Предлагаем детям повторить слог хором и индивидуально.</w:t>
              <w:br/>
              <w:t>3. Игра "Эхо": Логопед произносит слог, ребенок повторяет его как эхо.</w:t>
              <w:br/>
              <w:t>4. Чтение в контексте: Предлагаем картинки с предметами, в названии которых есть обратные слоги (например, "трамвАЙ", "УСы"). Просим прочитать слог в слове.</w:t>
              <w:br/>
              <w:t>Материалы: Карточки со слогами АМ, УС, картинки с предметами, содержащими эти слоги.</w:t>
              <w:br/>
              <w:t>Составление слов из пройденных букв</w:t>
              <w:br/>
              <w:t>Цели: Научить детей составлять простые слова из пройденных букв (П, Т, К, А, У, М, С).</w:t>
              <w:br/>
              <w:t>Содержание работы:</w:t>
              <w:br/>
              <w:t>1. Повторение букв: Называем и показываем все изученные буквы.</w:t>
              <w:br/>
              <w:t>2. Составление слогов: Предлагаем составить слоги из известных букв (ПА, АП, ТО, ОТ, КУ, УК).</w:t>
              <w:br/>
              <w:t>3. Составление слов: Показываем картинку, называем слово (например, "ТОК"). Предлагаем составить это слово из букв на карточках.</w:t>
              <w:br/>
              <w:t>4. Игра "Собери слово": Раскладываем буквы вперемешку, просим собрать слово (например, "КОТ").</w:t>
              <w:br/>
              <w:t>Материалы: Карточки с буквами П, Т, К, А, У, М, С, картинки с простыми словами (ТОК, КОТ, АУ).</w:t>
              <w:br/>
              <w:t>Закрепление: Чтение прямых слогов</w:t>
              <w:br/>
              <w:t>Цели: Закрепить навык чтения прямых слогов.</w:t>
              <w:br/>
              <w:t>Содержание работы:</w:t>
              <w:br/>
              <w:t>1. Чтение слоговых дорожек: Предлагаем ребенку прочитать цепочку слогов (ПА-ПО-ПУ-ПЫ).</w:t>
              <w:br/>
              <w:t>2. Игра "Лото": У логопеда карточки со слогами, у ребенка – картинки. Логопед называет слог, ребенок ищет соответствующую картинку.</w:t>
              <w:br/>
              <w:t>Материалы: Карточки со слоговыми дорожками, карточки с картинками.</w:t>
              <w:br/>
              <w:t>Закрепление: Печатание букв</w:t>
              <w:br/>
              <w:t>Цели: Закрепить умение печатать буквы.</w:t>
              <w:br/>
              <w:t>Содержание работы:</w:t>
              <w:br/>
              <w:t>1. Обводка: Предлагаем обвести буквы П, Т, К по контуру.</w:t>
              <w:br/>
              <w:t>2. Самостоятельное печатание: Просим напечатать буквы П, Т, К в строке.</w:t>
              <w:br/>
              <w:t>3. Печатание слогов и слов: Предлагаем напечатать слоги (ПА, ТО) и слова (ТОК, КОТ).</w:t>
              <w:br/>
              <w:t>Материалы: Рабочие листы с контурами букв, ручки/карандаши.</w:t>
            </w:r>
          </w:p>
        </w:tc>
      </w:tr>
      <w:tr>
        <w:tc>
          <w:tcPr>
            <w:tcW w:type="dxa" w:w="1417"/>
            <w:vMerge/>
          </w:tcPr>
          <w:p/>
        </w:tc>
        <w:tc>
          <w:tcPr>
            <w:tcW w:type="dxa" w:w="1984"/>
          </w:tcPr>
          <w:p>
            <w:r>
              <w:t>Основы математики</w:t>
            </w:r>
          </w:p>
        </w:tc>
        <w:tc>
          <w:tcPr>
            <w:tcW w:type="dxa" w:w="5669"/>
          </w:tcPr>
          <w:p>
            <w:r>
              <w:t>План занятия (Апрель)</w:t>
              <w:br/>
              <w:t>Состав числа 10 из двух меньших</w:t>
              <w:br/>
              <w:t>Цели:</w:t>
              <w:br/>
              <w:t>- Познакомить с составом числа 10.</w:t>
              <w:br/>
              <w:t>- Закрепить умение раскладывать число 10 на два меньших числа.</w:t>
              <w:br/>
              <w:t>- Развивать логическое мышление и внимание.</w:t>
              <w:br/>
              <w:t>Содержание работы:</w:t>
              <w:br/>
              <w:t>- Объяснение состава числа 10 с использованием наглядного материала (например, счетные палочки, картинки).</w:t>
              <w:br/>
              <w:t>- Игра "Найди пару": разложить карточки с цифрами от 1 до 9, предложить детям найти пары, которые в сумме дают 10.</w:t>
              <w:br/>
              <w:t>- Решение простых задач на состав числа 10 (например, "У Маши 6 яблок, сколько яблок нужно добавить, чтобы стало 10?").</w:t>
              <w:br/>
              <w:t>- Использование примера из "ОПОРНЫХ МАТЕРИАЛОВ": Слушание музыкальных произведений для создания позитивной атмосферы и повышения концентрации внимания.</w:t>
              <w:br/>
              <w:t>Материалы:</w:t>
              <w:br/>
              <w:t>- Счетные палочки, картинки с изображением предметов в количестве до 10, карточки с цифрами от 1 до 9.</w:t>
              <w:br/>
              <w:t>Составление числа из десятка и единиц (11-19)</w:t>
              <w:br/>
              <w:t>Цели:</w:t>
              <w:br/>
              <w:t>- Научить составлять числа второго десятка (от 11 до 19) из десятка и единиц.</w:t>
              <w:br/>
              <w:t>- Закрепить понимание разрядного состава чисел второго десятка.</w:t>
              <w:br/>
              <w:t>- Развивать навыки счета и представления о числе.</w:t>
              <w:br/>
              <w:t>Содержание работы:</w:t>
              <w:br/>
              <w:t>- Объяснение принципа образования чисел второго десятка с использованием наглядного материала (например, счетные палочки, связанные в пучки по 10, и отдельные палочки).</w:t>
              <w:br/>
              <w:t>- Игра "Собери число": предложить детям составить числа от 11 до 19, используя пучки по 10 и отдельные счетные палочки.</w:t>
              <w:br/>
              <w:t>- Решение задач на составление чисел второго десятка (например, "У меня есть 1 десяток палочек и 3 отдельные палочки, какое число у меня получилось?").</w:t>
              <w:br/>
              <w:t>- Использование примера из "ОПОРНЫХ МАТЕРИАЛОВ": Краткосрочная предшкольная подготовка "Балақайлар мектебі" - адаптация элементов программы для ознакомления с числами от 11 до 19.</w:t>
              <w:br/>
              <w:t>Материалы:</w:t>
              <w:br/>
              <w:t>- Счетные палочки, связанные в пучки по 10, отдельные счетные палочки, карточки с числами от 11 до 19.</w:t>
              <w:br/>
              <w:t>Определение времени по часам (с точностью до часа)</w:t>
              <w:br/>
              <w:t>Цели:</w:t>
              <w:br/>
              <w:t>- Познакомить с понятием времени и часами.</w:t>
              <w:br/>
              <w:t>- Научить определять время по часам с точностью до часа.</w:t>
              <w:br/>
              <w:t>- Развивать умение ориентироваться во времени.</w:t>
              <w:br/>
              <w:t>Содержание работы:</w:t>
              <w:br/>
              <w:t>- Знакомство с часами и их элементами (циферблат, стрелки).</w:t>
              <w:br/>
              <w:t>- Объяснение, как определять время по часам с точностью до часа (обратить внимание на положение минутной и часовой стрелок).</w:t>
              <w:br/>
              <w:t>- Игра "Который час?": установить стрелки часов на определенное время и предложить детям назвать его.</w:t>
              <w:br/>
              <w:t>- Использование примера из "ОПОРНЫХ МАТЕРИАЛОВ": Картотека комплексов оздоровительной гимнастики - соотнесение времени начала занятий с определением времени на часах.</w:t>
              <w:br/>
              <w:t>Материалы:</w:t>
              <w:br/>
              <w:t>- Демонстрационные часы с подвижными стрелками, карточки с изображением времени (с точностью до часа).</w:t>
              <w:br/>
              <w:t>Решение логических задач и задач на смекалку</w:t>
              <w:br/>
              <w:t>Цели:</w:t>
              <w:br/>
              <w:t>- Развивать логическое мышление, сообразительность и умение решать нестандартные задачи.</w:t>
              <w:br/>
              <w:t>- Учить анализировать условия задачи и находить правильное решение.</w:t>
              <w:br/>
              <w:t>- Развивать интерес к математике.</w:t>
              <w:br/>
              <w:t>Содержание работы:</w:t>
              <w:br/>
              <w:t>- Решение простых логических задач и задач на смекалку (например, "Что легче: килограмм железа или килограмм ваты?", "На столе лежали 3 яблока. Одно разрезали пополам. Сколько яблок на столе?").</w:t>
              <w:br/>
              <w:t>- Использование математических головоломок и ребусов.</w:t>
              <w:br/>
              <w:t>- Решение задач с использованием наглядного материала (например, картинок, счетных палочек).</w:t>
              <w:br/>
              <w:t>- Использование примера из "ОПОРНЫХ МАТЕРИАЛОВ": Краткосрочная предшкольная подготовка "Балақайлар мектебі" - внедрение логических задач в игровой форме.</w:t>
              <w:br/>
              <w:t>Материалы:</w:t>
              <w:br/>
              <w:t>- Карточки с логическими задачами и задачами на смекалку, математические головоломки и ребусы, наглядный материал (картинки, счетные палочки).</w:t>
              <w:br/>
              <w:t>Темы для закрепления:</w:t>
              <w:br/>
              <w:t>Состав числа 9</w:t>
              <w:br/>
              <w:t>Цели:</w:t>
              <w:br/>
              <w:t>- Закрепить знания о составе числа 9.</w:t>
              <w:br/>
              <w:t>Содержание работы:</w:t>
              <w:br/>
              <w:t>- Игра "Заполни домик": раздать карточки с домиками, где на крыше написано число 9, а в комнатах нужно разместить цифры, которые в сумме дают 9.</w:t>
              <w:br/>
              <w:t>Материалы:</w:t>
              <w:br/>
              <w:t>- Карточки с домиками, карточки с цифрами.</w:t>
              <w:br/>
              <w:t>Измерение объема</w:t>
              <w:br/>
              <w:t>Цели:</w:t>
              <w:br/>
              <w:t>- Закрепить умение сравнивать объемы различных емкостей.</w:t>
              <w:br/>
              <w:t>Содержание работы:</w:t>
              <w:br/>
              <w:t>- Практическое занятие: предложить детям сравнить объемы различных емкостей (стаканы, банки, бутылки) с помощью переливания воды или песка.</w:t>
              <w:br/>
              <w:t>Материалы:</w:t>
              <w:br/>
              <w:t>- Различные емкости (стаканы, банки, бутылки), вода или песок.</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 по мотивам космических путешествий.</w:t>
              <w:br/>
              <w:t>Цели: Развитие воображения, мелкой моторики рук, умения передавать свои впечатления от космоса.</w:t>
              <w:br/>
              <w:t>Содержание работы:</w:t>
              <w:br/>
              <w:t>1. Беседа о космосе: планеты, звезды, космические корабли.</w:t>
              <w:br/>
              <w:t>2. Просмотр иллюстраций и фотографий на космическую тематику.</w:t>
              <w:br/>
              <w:t>3. Предложить детям представить себя космонавтами, летящими к далеким планетам.</w:t>
              <w:br/>
              <w:t>4. Рисование космического пейзажа, космического корабля или инопланетян.</w:t>
              <w:br/>
              <w:t>Материалы: Бумага, краски (акварель, гуашь), кисти, стаканчики с водой, палитра.</w:t>
              <w:br/>
              <w:t>Безопасность: Следить за использованием воды, не допускать попадания краски в глаза.</w:t>
              <w:br/>
              <w:t>2. Лепка</w:t>
              <w:br/>
              <w:t>Тема: Создание коллективного панно на тему весны.</w:t>
              <w:br/>
              <w:t>Цели: Развитие навыков работы в коллективе, мелкой моторики, формирование представлений о весне.</w:t>
              <w:br/>
              <w:t>Содержание работы:</w:t>
              <w:br/>
              <w:t>1. Беседа о весне: признаки весны, весенние цветы, птицы.</w:t>
              <w:br/>
              <w:t>2. Рассмотрение иллюстраций с весенними пейзажами.</w:t>
              <w:br/>
              <w:t>3. Разделение детей на подгруппы. Каждая подгруппа лепит отдельные элементы панно: цветы, листья, траву, солнце, птиц.</w:t>
              <w:br/>
              <w:t>4. Соединение всех элементов на общем листе картона или фанеры, создание коллективного панно.</w:t>
              <w:br/>
              <w:t>Материалы: Пластилин разных цветов, доски для лепки, стеки, картон или фанера для основы панно.</w:t>
              <w:br/>
              <w:t>Безопасность: Следить, чтобы дети не брали пластилин в рот.</w:t>
              <w:br/>
              <w:t>3. Аппликация</w:t>
              <w:br/>
              <w:t>Тема: Мозаика из цветной бумаги.</w:t>
              <w:br/>
              <w:t>Цели: Развитие мелкой моторики, координации движений, умения работать с бумагой, создание образа.</w:t>
              <w:br/>
              <w:t>Содержание работы:</w:t>
              <w:br/>
              <w:t>1. Показ образцов мозаики из цветной бумаги.</w:t>
              <w:br/>
              <w:t>2. Выбор темы для мозаики (например, "Весенние цветы").</w:t>
              <w:br/>
              <w:t>3. Нарезание цветной бумаги на мелкие квадраты или другие геометрические формы.</w:t>
              <w:br/>
              <w:t>4. Наклеивание кусочков бумаги на основу (картон) в соответствии с задуманным рисунком.</w:t>
              <w:br/>
              <w:t>Материалы: Цветная бумага, клей ПВА, кисточки для клея, картон, ножницы.</w:t>
              <w:br/>
              <w:t>Безопасность: Пользоваться ножницами под присмотром взрослого, не допускать попадания клея в глаза.</w:t>
              <w:br/>
              <w:t>4. Конструирование</w:t>
              <w:br/>
              <w:t>Тема: Казахский орнамент (упражнения на развитие общих движений).</w:t>
              <w:br/>
              <w:t>Цели: Развитие координации, чувства ритма, знакомство с элементами казахского орнамента (опосредованно, через движения).</w:t>
              <w:br/>
              <w:t>Содержание работы:</w:t>
              <w:br/>
              <w:t>1. Разминка: ходьба обычная, на носках, медленный бег, бег врассыпную, ходьба в колонне (как в утренней гимнастике).</w:t>
              <w:br/>
              <w:t>2. Комплекс упражнений:</w:t>
              <w:br/>
              <w:t xml:space="preserve">    * «Спрячь ладошки» (стойка, руки вперед/за спиной) - имитация элементов орнамента (спирали).</w:t>
              <w:br/>
              <w:t xml:space="preserve">    * «Маятник» (полунаклоны вперед-назад) - имитация ритмичного повторения узоров.</w:t>
              <w:br/>
              <w:t xml:space="preserve">    * «Спрячься» (присед, голова к коленям) - изображение округлых форм орнамента.</w:t>
              <w:br/>
              <w:t>3. Заключительная часть: Спокойная ходьба, проверка осанки.</w:t>
              <w:br/>
              <w:t>Материалы: Музыкальное сопровождение (казахская народная музыка), коврики (по желанию).</w:t>
              <w:br/>
              <w:t>Безопасность: Следить за правильностью выполнения упражнений, избегать резких движений.</w:t>
            </w:r>
          </w:p>
        </w:tc>
      </w:tr>
      <w:tr>
        <w:tc>
          <w:tcPr>
            <w:tcW w:type="dxa" w:w="1417"/>
            <w:vMerge/>
          </w:tcPr>
          <w:p/>
        </w:tc>
        <w:tc>
          <w:tcPr>
            <w:tcW w:type="dxa" w:w="1984"/>
          </w:tcPr>
          <w:p>
            <w:r>
              <w:t>Музыка</w:t>
            </w:r>
          </w:p>
        </w:tc>
        <w:tc>
          <w:tcPr>
            <w:tcW w:type="dxa" w:w="5669"/>
          </w:tcPr>
          <w:p>
            <w:r>
              <w:t>План занятия на Апрель</w:t>
              <w:br/>
              <w:t>1. Слушание</w:t>
              <w:br/>
              <w:t>Цели:</w:t>
              <w:br/>
              <w:t>* Познакомить детей с понятием "оркестр" и "дирижер".</w:t>
              <w:br/>
              <w:t>* Развивать умение различать звучание различных инструментов оркестра.</w:t>
              <w:br/>
              <w:t>* Воспитывать интерес к классической музыке.</w:t>
              <w:br/>
              <w:t>Репертуар:</w:t>
              <w:br/>
              <w:t>* «Самолет летит» (Е.Тиличеевой)</w:t>
              <w:br/>
              <w:t>* Фрагменты из произведений В.А. Моцарта (симфонии, концерты).</w:t>
              <w:br/>
              <w:t>Содержание работы:</w:t>
              <w:br/>
              <w:t>* Беседа о том, что такое оркестр, какие инструменты в него входят.</w:t>
              <w:br/>
              <w:t>* Просмотр видеофрагментов с выступлением оркестра и дирижером.</w:t>
              <w:br/>
              <w:t>* Слушание музыкальных произведений, определение характера музыки, узнавание отдельных инструментов.</w:t>
              <w:br/>
              <w:t>* Игра "Дирижер и оркестр" (один ребенок - дирижер, остальные - "инструменты" оркестра, имитирующие игру).</w:t>
              <w:br/>
              <w:t>Материалы:</w:t>
              <w:br/>
              <w:t>* Аудиозаписи музыкальных произведений.</w:t>
              <w:br/>
              <w:t>* Видеозаписи выступлений оркестра.</w:t>
              <w:br/>
              <w:t>* Картинки с изображением различных музыкальных инструментов.</w:t>
              <w:br/>
              <w:t>* Дирижерская палочка (для игры).</w:t>
              <w:br/>
              <w:t>2. Пение</w:t>
              <w:br/>
              <w:t>Цели:</w:t>
              <w:br/>
              <w:t>* Развивать вокальные навыки детей, учить петь чисто и выразительно.</w:t>
              <w:br/>
              <w:t>* Познакомить с элементами двухголосия.</w:t>
              <w:br/>
              <w:t>* Закрепить умение петь песни в разных темпах и динамических оттенках.</w:t>
              <w:br/>
              <w:t>Репертуар:</w:t>
              <w:br/>
              <w:t>* Попевка по цветным нотам (на выбор педагога).</w:t>
              <w:br/>
              <w:t>* Разучивание знакомых песен с элементами двухголосия (например, пение каноном).</w:t>
              <w:br/>
              <w:t>Содержание работы:</w:t>
              <w:br/>
              <w:t>* Распевки для развития голоса и слуха.</w:t>
              <w:br/>
              <w:t>* Работа над чистотой интонации и дикцией.</w:t>
              <w:br/>
              <w:t>* Разучивание попевки по цветным нотам (каждый цвет соответствует определенной ноте).</w:t>
              <w:br/>
              <w:t>* Пение песен с элементами двухголосия (деление на две группы, каждая из которых поет свою партию).</w:t>
              <w:br/>
              <w:t>Материалы:</w:t>
              <w:br/>
              <w:t>* Цветные карточки с нотами.</w:t>
              <w:br/>
              <w:t>* Фортепиано или другой музыкальный инструмент для аккомпанемента.</w:t>
              <w:br/>
              <w:t>* Ноты песен.</w:t>
              <w:br/>
              <w:t>3. Музыкально-ритмические движения</w:t>
              <w:br/>
              <w:t>Цели:</w:t>
              <w:br/>
              <w:t>* Развивать чувство ритма и координацию движений.</w:t>
              <w:br/>
              <w:t>* Учить детей двигаться в соответствии с характером музыки.</w:t>
              <w:br/>
              <w:t>* Развивать творческую активность.</w:t>
              <w:br/>
              <w:t>Репертуар:</w:t>
              <w:br/>
              <w:t>* Музыка для марша, бега, прыжков.</w:t>
              <w:br/>
              <w:t>* Музыкальные игры и танцы.</w:t>
              <w:br/>
              <w:t>Содержание работы:</w:t>
              <w:br/>
              <w:t>* Упражнения на развитие чувства ритма (хлопки, притопы, игра на бубне).</w:t>
              <w:br/>
              <w:t>* Движения под музыку различного характера (марш, бег, прыжки, кружение).</w:t>
              <w:br/>
              <w:t>* Игры "Солнышко и дождик", "Зайчики и лисичка".</w:t>
              <w:br/>
              <w:t>Материалы:</w:t>
              <w:br/>
              <w:t>* Аудиозаписи музыкальных произведений.</w:t>
              <w:br/>
              <w:t>* Бубен, погремушки, платочки.</w:t>
              <w:br/>
              <w:t>4. Игра на инструментах</w:t>
              <w:br/>
              <w:t>Цели:</w:t>
              <w:br/>
              <w:t>* Познакомить детей с различными музыкальными инструментами.</w:t>
              <w:br/>
              <w:t>* Учить извлекать простые мелодии на детских музыкальных инструментах.</w:t>
              <w:br/>
              <w:t>* Развивать музыкальный слух и чувство ритма.</w:t>
              <w:br/>
              <w:t>Репертуар:</w:t>
              <w:br/>
              <w:t>* Простейшие мелодии для разучивания по нотам (например, на металлофоне).</w:t>
              <w:br/>
              <w:t>* Знакомые песенки, которые можно сыграть на ударных инструментах.</w:t>
              <w:br/>
              <w:t>Содержание работы:</w:t>
              <w:br/>
              <w:t>* Знакомство с различными музыкальными инструментами (металлофон, барабан, бубен, треугольник).</w:t>
              <w:br/>
              <w:t>* Разучивание простых мелодий по нотам на металлофоне.</w:t>
              <w:br/>
              <w:t>* Аккомпанирование знакомым песенкам на ударных инструментах.</w:t>
              <w:br/>
              <w:t>Материалы:</w:t>
              <w:br/>
              <w:t>* Детские музыкальные инструменты (металлофон, барабан, бубен, треугольник).</w:t>
              <w:br/>
              <w:t>* Ноты с простыми мелодиями.</w:t>
            </w:r>
          </w:p>
        </w:tc>
      </w:tr>
      <w:tr>
        <w:tc>
          <w:tcPr>
            <w:tcW w:type="dxa" w:w="1417"/>
            <w:vMerge/>
          </w:tcPr>
          <w:p/>
        </w:tc>
        <w:tc>
          <w:tcPr>
            <w:tcW w:type="dxa" w:w="1984"/>
          </w:tcPr>
          <w:p>
            <w:r>
              <w:t>Казахский язык</w:t>
            </w:r>
          </w:p>
        </w:tc>
        <w:tc>
          <w:tcPr>
            <w:tcW w:type="dxa" w:w="5669"/>
          </w:tcPr>
          <w:p>
            <w:r>
              <w:t>Словарь 'Тағамдар' (Еда): сүт, нан, май, ірімшік (сыр).</w:t>
              <w:br/>
              <w:t>Мақсаттар (Цели):</w:t>
              <w:br/>
              <w:t>* Познакомить с названиями основных продуктов питания на казахском языке: сүт (молоко), нан (хлеб), май (масло), ірімшік (сыр - сыр).</w:t>
              <w:br/>
              <w:t>* Научить правильно произносить новые слова.</w:t>
              <w:br/>
              <w:t>* Активизировать использование новых слов в речи.</w:t>
              <w:br/>
              <w:t>Сөздік минимум (Лексический минимум):</w:t>
              <w:br/>
              <w:t>* сүт, нан, май, ірімшік.</w:t>
              <w:br/>
              <w:t>* Мен сүт ішемін (Я пью молоко).</w:t>
              <w:br/>
              <w:t>* Маған нан беріңізші (Дайте мне хлеб, пожалуйста).</w:t>
              <w:br/>
              <w:t>Жұмыс мазмұны (Содержание работы):</w:t>
              <w:br/>
              <w:t>1. Показ картинок с изображением сүт, нан, май, ірімшік. Повторение слов хором и индивидуально.</w:t>
              <w:br/>
              <w:t>2. Игра "Не хватает". Разложить картинки с продуктами. Дети закрывают глаза, убирается одна картинка. Дети должны назвать, чего не хватает.</w:t>
              <w:br/>
              <w:t>3. Игра "Что я ем?". Преподаватель называет действие (ішемін, жеймін), а дети должны назвать продукт, который можно так употреблять. Например: "Мен ішемін..." - "Сүт!".</w:t>
              <w:br/>
              <w:t>4. Физкультминутка: имитация действий, связанных с едой (месить тесто, наливать молоко).</w:t>
              <w:br/>
              <w:t>Материалдар (Материалы):</w:t>
              <w:br/>
              <w:t>* Картинки с изображением сүт, нан, май, ірімшік.</w:t>
              <w:br/>
              <w:t>* Муляжи продуктов (по возможности).</w:t>
              <w:br/>
              <w:t>Диалог в магазине: - Сәлеметсіз бе! - Маған нан беріңізші. - Міне. - Рақмет!</w:t>
              <w:br/>
              <w:t>Мақсаттар (Цели):</w:t>
              <w:br/>
              <w:t>* Научить здороваться и просить хлеб в магазине на казахском языке.</w:t>
              <w:br/>
              <w:t>* Отработать фразы вежливости: Сәлеметсіз бе! Рақмет!</w:t>
              <w:br/>
              <w:t>* Развивать навыки диалогической речи.</w:t>
              <w:br/>
              <w:t>Сөздік минимум (Лексический минимум):</w:t>
              <w:br/>
              <w:t>* Сәлеметсіз бе! (Здравствуйте!).</w:t>
              <w:br/>
              <w:t>* Маған нан беріңізші (Дайте мне хлеб, пожалуйста).</w:t>
              <w:br/>
              <w:t>* Міне (Вот).</w:t>
              <w:br/>
              <w:t>* Рақмет! (Спасибо!).</w:t>
              <w:br/>
              <w:t>Жұмыс мазмұны (Содержание работы):</w:t>
              <w:br/>
              <w:t>1. Разучивание приветствия "Сәлеметсіз бе!" и ответа "Рақмет!".</w:t>
              <w:br/>
              <w:t>2. Ролевая игра "В магазине". Один ученик - продавец, другой - покупатель. Продавец: "Сәлеметсіз бе!". Покупатель: "Маған нан беріңізші". Продавец: "Міне". Покупатель: "Рақмет!".</w:t>
              <w:br/>
              <w:t>3. Вариации игры: можно добавить другие продукты (сүт, ірімшік).</w:t>
              <w:br/>
              <w:t>4. Прослушивание аудиозаписи диалога в магазине.</w:t>
              <w:br/>
              <w:t>Материалдар (Материалы):</w:t>
              <w:br/>
              <w:t>* Картинки с изображением магазина и продуктов.</w:t>
              <w:br/>
              <w:t>* Муляжи продуктов.</w:t>
              <w:br/>
              <w:t>* Аудиозапись диалога в магазине.</w:t>
              <w:br/>
              <w:t>Понимание пословиц о еде (ас - адамның арқауы).</w:t>
              <w:br/>
              <w:t>Мақсаттар (Цели):</w:t>
              <w:br/>
              <w:t>* Познакомить с пословицей "Ас – адамның арқауы" (Еда – опора человека).</w:t>
              <w:br/>
              <w:t>* Объяснить значение пословицы.</w:t>
              <w:br/>
              <w:t>* Развивать понимание казахской культуры и народной мудрости.</w:t>
              <w:br/>
              <w:t>Сөздік минимум (Лексический минимум):</w:t>
              <w:br/>
              <w:t>* ас (еда), адам (человек), арқау (опора).</w:t>
              <w:br/>
              <w:t>Жұмыс мазмұны (Содержание работы):</w:t>
              <w:br/>
              <w:t>1. Представление пословицы "Ас – адамның арқауы".</w:t>
              <w:br/>
              <w:t>2. Объяснение значения каждого слова и пословицы в целом.</w:t>
              <w:br/>
              <w:t>3. Обсуждение с детьми, почему еда важна для человека. Примеры: дает энергию, силы для игр и учебы.</w:t>
              <w:br/>
              <w:t>4. Приведение примеров, когда люди говорят о важности еды.</w:t>
              <w:br/>
              <w:t>5. Рисование рисунков на тему "Ас – адамның арқауы".</w:t>
              <w:br/>
              <w:t>Материалдар (Материалы):</w:t>
              <w:br/>
              <w:t>* Картинка с изображением сытного обеда.</w:t>
              <w:br/>
              <w:t>* Листы бумаги, карандаши, краски.</w:t>
              <w:br/>
              <w:t>Темы для закрепления: Праздники</w:t>
              <w:br/>
              <w:t>Мақсаттар (Цели):</w:t>
              <w:br/>
              <w:t>* Повторить названия праздников на казахском языке (Наурыз, День Независимости).</w:t>
              <w:br/>
              <w:t>* Расширить знания о традициях и обычаях, связанных с праздниками.</w:t>
              <w:br/>
              <w:t>Сөздік минимум (Лексический минимум):</w:t>
              <w:br/>
              <w:t>* Наурыз, Тәуелсіздік күні (День Независимости).</w:t>
              <w:br/>
              <w:t>* құттықтау (поздравлять).</w:t>
              <w:br/>
              <w:t>Жұмыс мазмұны (Содержание работы):</w:t>
              <w:br/>
              <w:t>1. Беседа о праздниках, которые отмечают в Казахстане.</w:t>
              <w:br/>
              <w:t>2. Показ картинок с изображением праздничных мероприятий.</w:t>
              <w:br/>
              <w:t>3. Разучивание стихов или песен о Наурызе.</w:t>
              <w:br/>
              <w:t>4. Игра "Что делают на Наурыз?". Преподаватель называет действие (готовят наурыз коже, играют в национальные игры), а дети говорят, к какому празднику это относится.</w:t>
              <w:br/>
              <w:t>5. Изготовление открыток к празднику.</w:t>
              <w:br/>
              <w:t>Материалдар (Материалы):</w:t>
              <w:br/>
              <w:t>* Картинки с изображением праздников.</w:t>
              <w:br/>
              <w:t>* Аудиозаписи песен о Наурызе.</w:t>
              <w:br/>
              <w:t>* Бумага, ножницы, клей, цветные карандаши.</w:t>
              <w:br/>
              <w:t>Темы для закрепления: Прослушивание сказок</w:t>
              <w:br/>
              <w:t>Мақсаттар (Цели):</w:t>
              <w:br/>
              <w:t>* Развивать навыки аудирования и понимания казахской речи.</w:t>
              <w:br/>
              <w:t>* Обогащать словарный запас.</w:t>
              <w:br/>
              <w:t>* Прививать интерес к казахскому фольклору.</w:t>
              <w:br/>
              <w:t>Сөздік минимум (Лексический минимум):</w:t>
              <w:br/>
              <w:t>* Слова, встречающиеся в сказке (в зависимости от выбранной сказки).</w:t>
              <w:br/>
              <w:t>Жұмыс мазмұны (Содержание работы):</w:t>
              <w:br/>
              <w:t>1. Прослушивание казахской народной сказки (например, "Алдар Көсе").</w:t>
              <w:br/>
              <w:t>2. Беседа по содержанию сказки: кто главные герои, что произошло, чему учит сказка.</w:t>
              <w:br/>
              <w:t>3. Разыгрывание сценки из сказки.</w:t>
              <w:br/>
              <w:t>4. Рисование иллюстраций к сказке.</w:t>
              <w:br/>
              <w:t>Материалдар (Материалы):</w:t>
              <w:br/>
              <w:t>* Аудиозапись казахской народной сказки.</w:t>
              <w:br/>
              <w:t>* Картинки с изображением персонажей сказки (по возможности).</w:t>
              <w:br/>
              <w:t>* Листы бумаги, карандаши, краски.</w:t>
            </w:r>
          </w:p>
        </w:tc>
      </w:tr>
      <w:tr>
        <w:tc>
          <w:tcPr>
            <w:tcW w:type="dxa" w:w="1417"/>
            <w:vMerge/>
          </w:tcPr>
          <w:p/>
        </w:tc>
        <w:tc>
          <w:tcPr>
            <w:tcW w:type="dxa" w:w="1984"/>
          </w:tcPr>
          <w:p>
            <w:r>
              <w:t>Ознакомление с окружающим миром</w:t>
            </w:r>
          </w:p>
        </w:tc>
        <w:tc>
          <w:tcPr>
            <w:tcW w:type="dxa" w:w="5669"/>
          </w:tcPr>
          <w:p>
            <w:r>
              <w:t>День космонавтики. Планеты Солнечной системы.</w:t>
              <w:br/>
              <w:t>Цели:</w:t>
              <w:br/>
              <w:t>- Познакомить детей с историей космонавтики и первым полетом человека в космос.</w:t>
              <w:br/>
              <w:t>- Сформировать представление о планетах Солнечной системы, их особенностях и расположении относительно Солнца.</w:t>
              <w:br/>
              <w:t>- Развивать познавательный интерес, воображение и творческие способности.</w:t>
              <w:br/>
              <w:t>Содержание работы:</w:t>
              <w:br/>
              <w:t>- Беседа о Дне космонавтики, Юрии Гагарине и значении его полета.</w:t>
              <w:br/>
              <w:t>- Рассматривание иллюстраций и фотографий космических кораблей, скафандров, планет.</w:t>
              <w:br/>
              <w:t>- Дидактическая игра "Солнечная система": размещение карточек с изображениями планет в правильном порядке.</w:t>
              <w:br/>
              <w:t>- Подвижная игра "Космонавты": имитация подготовки к полету, полета в невесомости.</w:t>
              <w:br/>
              <w:t>- Чтение стихотворений и рассказов о космосе.</w:t>
              <w:br/>
              <w:t>- Рисование на тему "Космос".</w:t>
              <w:br/>
              <w:t>- Просмотр коротких познавательных видеороликов о планетах.</w:t>
              <w:br/>
              <w:t>- Использование комплексов оздоровительной гимнастики (пример: "Самолет" - лежа на животе, приподнимание туловища).</w:t>
              <w:br/>
              <w:t>Материалы:</w:t>
              <w:br/>
              <w:t>- Иллюстрации и фотографии о космосе.</w:t>
              <w:br/>
              <w:t>- Карточки с изображением планет.</w:t>
              <w:br/>
              <w:t>- Аудиозаписи с голосом Ю.А.Гагарина, космической музыкой.</w:t>
              <w:br/>
              <w:t>- Краски, карандаши, бумага.</w:t>
              <w:br/>
              <w:t>Экология: проблема мусора, сортировка отходов.</w:t>
              <w:br/>
              <w:t>Цели:</w:t>
              <w:br/>
              <w:t>- Сформировать представление о проблеме мусора и его влиянии на окружающую среду.</w:t>
              <w:br/>
              <w:t>- Познакомить детей с правилами сортировки отходов.</w:t>
              <w:br/>
              <w:t>- Воспитывать бережное отношение к природе и ответственность за свои действия.</w:t>
              <w:br/>
              <w:t>Содержание работы:</w:t>
              <w:br/>
              <w:t>- Беседа о том, что такое мусор и откуда он берется.</w:t>
              <w:br/>
              <w:t>- Рассматривание картинок с изображением загрязненных территорий и чистых природных уголков.</w:t>
              <w:br/>
              <w:t>- Дидактическая игра "Сортируем мусор": разделение отходов на разные контейнеры (бумага, пластик, стекло, пищевые отходы).</w:t>
              <w:br/>
              <w:t>- Чтение сказок и рассказов о природе и охране окружающей среды.</w:t>
              <w:br/>
              <w:t>- Проведение уборки территории детского сада или игровой площадки.</w:t>
              <w:br/>
              <w:t>- Изготовление поделок из вторичных материалов.</w:t>
              <w:br/>
              <w:t>- Просмотр мультфильмов об экологии.</w:t>
              <w:br/>
              <w:t>- Использование элементов утренней гимнастики, имитирующих уборку мусора (наклоны, приседания).</w:t>
              <w:br/>
              <w:t>Материалы:</w:t>
              <w:br/>
              <w:t>- Картинки с изображением загрязненных и чистых территорий.</w:t>
              <w:br/>
              <w:t>- Контейнеры для сортировки мусора.</w:t>
              <w:br/>
              <w:t>- Различные виды отходов (бумага, пластик, стекло, пищевые отходы).</w:t>
              <w:br/>
              <w:t>- Клей, ножницы, бумага, пластиковые бутылки для поделок.</w:t>
              <w:br/>
              <w:t>Полезные ископаемые (знакомство: уголь, нефть).</w:t>
              <w:br/>
              <w:t>Цели:</w:t>
              <w:br/>
              <w:t>- Познакомить детей с полезными ископаемыми (уголь, нефть).</w:t>
              <w:br/>
              <w:t>- Сформировать представление об их происхождении, свойствах и применении.</w:t>
              <w:br/>
              <w:t>- Развивать познавательный интерес и расширять кругозор.</w:t>
              <w:br/>
              <w:t>Содержание работы:</w:t>
              <w:br/>
              <w:t>- Беседа о полезных ископаемых, их значении для человека.</w:t>
              <w:br/>
              <w:t>- Рассматривание образцов угля и нефти.</w:t>
              <w:br/>
              <w:t>- Проведение опытов с углем и нефтью (например, горение угля, растворение нефти в воде).</w:t>
              <w:br/>
              <w:t>- Чтение познавательных рассказов о добыче и использовании полезных ископаемых.</w:t>
              <w:br/>
              <w:t>- Просмотр презентаций и видеороликов о полезных ископаемых.</w:t>
              <w:br/>
              <w:t>- Рисование на тему "Полезные ископаемые".</w:t>
              <w:br/>
              <w:t>- Прослушивание музыкальных произведений.</w:t>
              <w:br/>
              <w:t>Материалы:</w:t>
              <w:br/>
              <w:t>- Образцы угля и нефти.</w:t>
              <w:br/>
              <w:t>- Емкости для опытов.</w:t>
              <w:br/>
              <w:t>- Спички.</w:t>
              <w:br/>
              <w:t>- Картинки с изображением мест добычи угля и нефти, предметов, изготовленных из них.</w:t>
              <w:br/>
              <w:t>- Краски, карандаши, бумага.</w:t>
              <w:br/>
              <w:t>Наурыз</w:t>
              <w:br/>
              <w:t>Цели:</w:t>
              <w:br/>
              <w:t>- познакомить с историей и традициями праздника Наурыз.</w:t>
              <w:br/>
              <w:t>- воспитывать уважение к культуре и традициям казахского народа.</w:t>
              <w:br/>
              <w:t>Содержание работы:</w:t>
              <w:br/>
              <w:t>- Беседа о празднике Наурыз, его значении как символа весны и обновления.</w:t>
              <w:br/>
              <w:t>- Рассматривание иллюстраций с изображением празднования Наурыза, национальных костюмов и блюд.</w:t>
              <w:br/>
              <w:t>- Слушание казахской народной музыки.</w:t>
              <w:br/>
              <w:t>- Игры и забавы, традиционные для праздника Наурыз.</w:t>
              <w:br/>
              <w:t>Материалы:</w:t>
              <w:br/>
              <w:t>- Иллюстрации с изображением празднования Наурыза.</w:t>
              <w:br/>
              <w:t>- Аудиозаписи казахской народной музыки.</w:t>
              <w:br/>
              <w:t>Семейные ценности</w:t>
              <w:br/>
              <w:t>Цели:</w:t>
              <w:br/>
              <w:t>- Формировать представление о семье как о важной ценности.</w:t>
              <w:br/>
              <w:t>- Воспитывать уважение к членам семьи, заботу и любовь к ним.</w:t>
              <w:br/>
              <w:t>Содержание работы:</w:t>
              <w:br/>
              <w:t>- Беседа о семье, о том, кто входит в ее состав, о взаимоотношениях между членами семьи.</w:t>
              <w:br/>
              <w:t>- Рассматривание семейных фотографий.</w:t>
              <w:br/>
              <w:t>- Дидактические игры "Кто что делает в семье", "Моя семья".</w:t>
              <w:br/>
              <w:t>- Чтение рассказов и стихов о семье.</w:t>
              <w:br/>
              <w:t>- Рисование на тему "Моя семья".</w:t>
              <w:br/>
              <w:t>Материалы:</w:t>
              <w:br/>
              <w:t>- Семейные фотографии.</w:t>
              <w:br/>
              <w:t>- Карточки с изображением членов семьи и их деятельности.</w:t>
              <w:br/>
              <w:t>- Краски, карандаши, бумага.</w:t>
              <w:br/>
              <w:t>- Игра "Дороже-дешевле" (соотнесение цены и продукта).</w:t>
              <w:br/>
              <w:t>- Игра "Профессии" (Связь труда и профессии).</w:t>
            </w:r>
          </w:p>
        </w:tc>
      </w:tr>
      <w:tr>
        <w:tc>
          <w:tcPr>
            <w:tcW w:type="dxa" w:w="1417"/>
            <w:vMerge w:val="restart"/>
          </w:tcPr>
          <w:p>
            <w:r>
              <w:t>Май</w:t>
            </w:r>
          </w:p>
        </w:tc>
        <w:tc>
          <w:tcPr>
            <w:tcW w:type="dxa" w:w="1984"/>
          </w:tcPr>
          <w:p>
            <w:r>
              <w:t>Физическая культура</w:t>
            </w:r>
          </w:p>
        </w:tc>
        <w:tc>
          <w:tcPr>
            <w:tcW w:type="dxa" w:w="5669"/>
          </w:tcPr>
          <w:p>
            <w:r>
              <w:t>План занятия (Май)</w:t>
              <w:br/>
              <w:t>Сочетание различных движений в играх и эстафетах</w:t>
              <w:br/>
              <w:t>*Основные движения:*</w:t>
              <w:br/>
              <w:t>Цели: Развитие координации и ловкости через выполнение последовательных движений.</w:t>
              <w:br/>
              <w:t>Упражнения:</w:t>
              <w:br/>
              <w:t>1. Ходьба по прямой линии с перешагиванием через препятствия (кубики, кегли).</w:t>
              <w:br/>
              <w:t>2. Бег змейкой между предметами.</w:t>
              <w:br/>
              <w:t>3. Прыжки из обруча в обруч.</w:t>
              <w:br/>
              <w:t>Инвентарь: Кубики, кегли, обручи.</w:t>
              <w:br/>
              <w:t>*Общеразвивающие упражнения:*</w:t>
              <w:br/>
              <w:t>Цели: Улучшение общей физической подготовки и подготовки к эстафетам.</w:t>
              <w:br/>
              <w:t>Упражнения:</w:t>
              <w:br/>
              <w:t>1. «Спрячь ладошки» (стойка, руки вперед/за спиной).</w:t>
              <w:br/>
              <w:t>2. «Маятник» (полунаклоны вперед-назад).</w:t>
              <w:br/>
              <w:t>3. «Большие-маленькие» (стойка на носках/присед).</w:t>
              <w:br/>
              <w:t>Инвентарь: Не требуется.</w:t>
              <w:br/>
              <w:t>*Подвижная игра:*</w:t>
              <w:br/>
              <w:t>Цели: Развитие коммуникативных навыков и умения выполнять поручения.</w:t>
              <w:br/>
              <w:t>Игра: «Передача поручений» (по мотивам "Коммуникация, п.71").</w:t>
              <w:br/>
              <w:t>Инвентарь: Карточки с простыми поручениями (например, «Принеси мяч», «Покажи, как прыгает зайчик»).</w:t>
              <w:br/>
              <w:t>Ход игры: Дети делятся на команды. Каждая команда получает карточку с поручением. Первый участник команды выполняет поручение и передает карточку следующему. Побеждает команда, которая быстрее всех выполнит все поручения.</w:t>
              <w:br/>
              <w:t>Прыжки через длинную скакалку</w:t>
              <w:br/>
              <w:t>*Основные движения:*</w:t>
              <w:br/>
              <w:t>Цели: Освоение базовых прыжков через длинную скакалку.</w:t>
              <w:br/>
              <w:t>Упражнения:</w:t>
              <w:br/>
              <w:t>1. Прыжки на двух ногах через неподвижную скакалку.</w:t>
              <w:br/>
              <w:t>2. Прыжки через вращающуюся скакалку (одиночные прыжки).</w:t>
              <w:br/>
              <w:t>Инвентарь: Длинная скакалка.</w:t>
              <w:br/>
              <w:t>*Общеразвивающие упражнения:*</w:t>
              <w:br/>
              <w:t>Цели: Подготовка мышц к прыжкам и улучшение координации.</w:t>
              <w:br/>
              <w:t>Упражнения:</w:t>
              <w:br/>
              <w:t>1. Махи ногами вперед и в стороны.</w:t>
              <w:br/>
              <w:t>2. Прыжки на месте с имитацией вращения скакалки.</w:t>
              <w:br/>
              <w:t>Инвентарь: Не требуется.</w:t>
              <w:br/>
              <w:t>*Подвижная игра:*</w:t>
              <w:br/>
              <w:t>Цели: Развитие реакции и ловкости при прыжках.</w:t>
              <w:br/>
              <w:t>Игра: «Удочка».</w:t>
              <w:br/>
              <w:t>Инвентарь: Длинная скакалка.</w:t>
              <w:br/>
              <w:t>Ход игры: Водящий вращает скакалку по кругу на уровне пола. Дети стоят по кругу и перепрыгивают через скакалку. Тот, кого скакалка задела, выбывает из игры.</w:t>
              <w:br/>
              <w:t>Организация знакомых подвижных игр со сверстниками</w:t>
              <w:br/>
              <w:t>*Основные движения:*</w:t>
              <w:br/>
              <w:t>Цели: Совершенствование двигательных навыков через организацию и проведение игр.</w:t>
              <w:br/>
              <w:t>Упражнения:</w:t>
              <w:br/>
              <w:t>1. Организация игры «Гуси-лебеди» (дети выбирают водящего, распределяют роли).</w:t>
              <w:br/>
              <w:t>2. Организация игры «Займи место» (дети бегают под музыку вокруг стульев, по окончании музыки занимают места).</w:t>
              <w:br/>
              <w:t>Инвентарь: Стулья (на один меньше, чем количество детей), музыкальное сопровождение.</w:t>
              <w:br/>
              <w:t>*Общеразвивающие упражнения:*</w:t>
              <w:br/>
              <w:t>Цели: Подготовка к активным движениям в играх.</w:t>
              <w:br/>
              <w:t>Упражнения: Комплекс утренней гимнастики (по типу комплекса №1 или №2 из картотеки гимнастики для детей 3-4 лет).</w:t>
              <w:br/>
              <w:t>Инвентарь: Бубен, коврики (по желанию).</w:t>
              <w:br/>
              <w:t>*Подвижная игра:*</w:t>
              <w:br/>
              <w:t>Цели: Развитие навыков организации и соблюдения правил игры.</w:t>
              <w:br/>
              <w:t>Игра: Самостоятельный выбор и организация знакомой подвижной игры.</w:t>
              <w:br/>
              <w:t>Инвентарь: По выбору детей (мячи, обручи, скакалки и т.д.).</w:t>
              <w:br/>
              <w:t>Ход игры: Дети самостоятельно выбирают знакомую игру, распределяют роли и проводят игру, следя за соблюдением правил.</w:t>
              <w:br/>
              <w:t>Игры с элементами спорта (футбол, баскетбол)</w:t>
              <w:br/>
              <w:t>*Основные движения:*</w:t>
              <w:br/>
              <w:t>Цели: Знакомство с элементами футбола и баскетбола.</w:t>
              <w:br/>
              <w:t>Упражнения:</w:t>
              <w:br/>
              <w:t>1. Ведение мяча (футбольного) по прямой.</w:t>
              <w:br/>
              <w:t>2. Броски мяча (баскетбольного) в корзину (или нарисованную цель).</w:t>
              <w:br/>
              <w:t>Инвентарь: Футбольные мячи, баскетбольные мячи, корзина (или нарисованная цель).</w:t>
              <w:br/>
              <w:t>*Общеразвивающие упражнения:*</w:t>
              <w:br/>
              <w:t>Цели: Развитие координации и ловкости при работе с мячом.</w:t>
              <w:br/>
              <w:t>Упражнения:</w:t>
              <w:br/>
              <w:t>1. Перебрасывание мяча из руки в руку.</w:t>
              <w:br/>
              <w:t>2. Подбрасывание мяча и ловля.</w:t>
              <w:br/>
              <w:t>Инвентарь: Мячи (футбольные или баскетбольные).</w:t>
              <w:br/>
              <w:t>*Спортивные упражнения:*</w:t>
              <w:br/>
              <w:t>Цели: Развитие интереса к спортивным играм.</w:t>
              <w:br/>
              <w:t>Упражнения: Мини-игра в футбол (упрощенные правила, акцент на передаче мяча). Мини-игра в баскетбол (упрощенные правила, акцент на бросках в корзину).</w:t>
              <w:br/>
              <w:t>Инвентарь: Футбольные мячи, баскетбольные мячи, корзина.</w:t>
              <w:br/>
              <w:t>Темы для закрепления</w:t>
              <w:br/>
              <w:t>*Челночный бег:*</w:t>
              <w:br/>
              <w:t>Цели: Совершенствование навыков челночного бега.</w:t>
              <w:br/>
              <w:t>Упражнения: Челночный бег 3х5 метров.</w:t>
              <w:br/>
              <w:t>Инвентарь: Конусы или отметки для обозначения дистанции.</w:t>
              <w:br/>
              <w:t>*Езда на велосипеде:*</w:t>
              <w:br/>
              <w:t>Цели: Закрепление навыков езды на велосипеде.</w:t>
              <w:br/>
              <w:t>Упражнения: Езда по прямой, повороты, объезд препятствий.</w:t>
              <w:br/>
              <w:t>Инвентарь: Велосипеды, шлемы (обязательно), конусы (для обозначения препятствий).</w:t>
            </w:r>
          </w:p>
        </w:tc>
      </w:tr>
      <w:tr>
        <w:tc>
          <w:tcPr>
            <w:tcW w:type="dxa" w:w="1417"/>
            <w:vMerge/>
          </w:tcPr>
          <w:p/>
        </w:tc>
        <w:tc>
          <w:tcPr>
            <w:tcW w:type="dxa" w:w="1984"/>
          </w:tcPr>
          <w:p>
            <w:r>
              <w:t>Развитие речи</w:t>
            </w:r>
          </w:p>
        </w:tc>
        <w:tc>
          <w:tcPr>
            <w:tcW w:type="dxa" w:w="5669"/>
          </w:tcPr>
          <w:p>
            <w:r>
              <w:t>План занятия на Май</w:t>
              <w:br/>
              <w:t>Тематический словарь</w:t>
              <w:br/>
              <w:t>Цели: Обобщение и систематизация лексики, изученной в течение года по различным темам. Активизация словаря детей.</w:t>
              <w:br/>
              <w:t>Содержание работы:</w:t>
              <w:br/>
              <w:t>1. "Что это? Кто это?": Показ картинок или предметов, дети называют их и обобщают по темам ("Овощи", "Фрукты", "Животные", "Транспорт" и т.д.).</w:t>
              <w:br/>
              <w:t>2. "Назови одним словом": Игра на обобщение. Педагог называет несколько слов, дети обобщают их одним словом (например: "Яблоко, груша, слива" – "Фрукты").</w:t>
              <w:br/>
              <w:t>3. Использование материалов краткосрочной предшкольной подготовки "Балақайлар мектебі": тематические карточки со словами на русском (при необходимости, с элементами казахского языка).</w:t>
              <w:br/>
              <w:t>Материалы: Набор предметных картинок, реальные предметы, тематические карточки.</w:t>
              <w:br/>
              <w:t>Звуковая культура речи</w:t>
              <w:br/>
              <w:t>Цели: Развитие фонематического слуха, чувства ритма и рифмы. Совершенствование произносительной стороны речи.</w:t>
              <w:br/>
              <w:t>Содержание работы:</w:t>
              <w:br/>
              <w:t>1. "Подбери рифму": Педагог называет слово, дети подбирают рифмующиеся слова. Можно использовать картинки-подсказки.</w:t>
              <w:br/>
              <w:t>2. "Поймай звук": Педагог называет разные звуки или слоги. Когда дети слышат заданный звук, они хлопают в ладоши.</w:t>
              <w:br/>
              <w:t>3. "Игра со словами": Составление коротких предложений или небольших рассказов с использованием заданных слов.</w:t>
              <w:br/>
              <w:t>4. Использование музыкального репертуара: прослушивание детских песенок, выделение рифмующихся слов, придумывание собственных рифм к песням.</w:t>
              <w:br/>
              <w:t>Материалы: Картинки, мяч, музыкальные записи.</w:t>
              <w:br/>
              <w:t>Грамматический строй</w:t>
              <w:br/>
              <w:t>Цели: Совершенствование умения правильно строить предложения, согласовывать слова в роде, числе и падеже.</w:t>
              <w:br/>
              <w:t>Содержание работы:</w:t>
              <w:br/>
              <w:t>1. "Закончи предложение": Педагог начинает предложение, дети заканчивают его, правильно согласовывая слова. Например: "Я вижу много..." (деревьев, птиц, цветов).</w:t>
              <w:br/>
              <w:t>2. "Один – много": Педагог называет предмет в единственном числе, дети называют его во множественном числе.</w:t>
              <w:br/>
              <w:t>3. "Чей? Чья? Чье?": Игра с картинками. Педагог показывает картинку предмета и спрашивает: "Чей это хвост?", "Чья это морковь?", "Чье это гнездо?".</w:t>
              <w:br/>
              <w:t>4. Использование примеров из раздела "Элементарные математические представления" (сравнение групп предметов и использование слов "сколько", "поровну", "больше", "меньше") для построения предложений.</w:t>
              <w:br/>
              <w:t>Материалы: Предметные картинки, игрушки.</w:t>
              <w:br/>
              <w:t>Связная речь</w:t>
              <w:br/>
              <w:t>Цели: Развитие умения составлять планы и схемы для рассказа, развитие навыков объяснительной речи.</w:t>
              <w:br/>
              <w:t>Содержание работы:</w:t>
              <w:br/>
              <w:t>1. "Составь рассказ по картинке": Детям предлагается картинка или серия картинок, по которым они составляют рассказ.</w:t>
              <w:br/>
              <w:t>2. "Пересказ": Пересказ коротких текстов или сказок.</w:t>
              <w:br/>
              <w:t>3. "Объясни, как...": Детям предлагается объяснить, как что-то сделать (например, как нарисовать домик, как посадить цветок). Использовать методику "Объекты неживой природы" (рассказать о воде, снеге) и "Растения" (рассказать о фруктах и овощах).</w:t>
              <w:br/>
              <w:t>4. Использование таблицы "Умения и навыки детей" (из главы 6) как основы для составления плана рассказа о своих умениях.</w:t>
              <w:br/>
              <w:t>Материалы: Картинки, схемы, тексты для пересказа.</w:t>
              <w:br/>
              <w:t>Темы для закрепления</w:t>
              <w:br/>
              <w:t>1. Драматизация: Инсценировка знакомых сказок или рассказов. Распределение ролей, проговаривание текста, использование мимики и жестов. Использование таблицы "Умения и навыки детей" (из главы 6) для драматизации различных жизненных ситуаций.</w:t>
              <w:br/>
              <w:t>2. Объяснительная речь: "Что я делаю?". Один ребенок выполняет действие, другие описывают его. "Как мы это сделали?". Дети вспоминают последовательность выполнения какой-либо работы и описывают ее. Использовать методику "Аппликация" для объяснения последовательности создания аппликации.</w:t>
            </w:r>
          </w:p>
        </w:tc>
      </w:tr>
      <w:tr>
        <w:tc>
          <w:tcPr>
            <w:tcW w:type="dxa" w:w="1417"/>
            <w:vMerge/>
          </w:tcPr>
          <w:p/>
        </w:tc>
        <w:tc>
          <w:tcPr>
            <w:tcW w:type="dxa" w:w="1984"/>
          </w:tcPr>
          <w:p>
            <w:r>
              <w:t>Основы грамоты</w:t>
            </w:r>
          </w:p>
        </w:tc>
        <w:tc>
          <w:tcPr>
            <w:tcW w:type="dxa" w:w="5669"/>
          </w:tcPr>
          <w:p>
            <w:r>
              <w:t>Тема: Знакомство с йотированными гласными (Я, Е, Ю, Ё)</w:t>
              <w:br/>
              <w:t>Цели:</w:t>
              <w:br/>
              <w:t>- Познакомить с йотированными гласными буквами Я, Е, Ю, Ё.</w:t>
              <w:br/>
              <w:t>- Научить выделять йотированные гласные в начале слова и после гласных.</w:t>
              <w:br/>
              <w:t>- Развивать фонематический слух.</w:t>
              <w:br/>
              <w:t>Содержание работы:</w:t>
              <w:br/>
              <w:t>1. Артикуляционная гимнастика (на основе картотеки комплексов оздоровительной гимнастики): "Маятник" (полунаклоны вперед-назад), упражнения для языка (например, "Часики").</w:t>
              <w:br/>
              <w:t>2. Знакомство с буквами: показ карточек с буквами Я, Е, Ю, Ё. Объяснение, что эти буквы обозначают два звука (й+а, й+э, й+у, й+о).</w:t>
              <w:br/>
              <w:t>3. Игра "Поймай звук": логопед произносит слова, ребенок хлопает, когда слышит слово, начинающееся с йотированной гласной (яблоко, ель, юла, ёжик).</w:t>
              <w:br/>
              <w:t>4. Игра "Где буква?": логопед показывает картинку (например, маяк, змея, поют), ребенок называет слово и определяет место йотированной гласной в слове.</w:t>
              <w:br/>
              <w:t>5. Слушание музыкальных произведений (из списка младшей группы): "Самолет летит" (для закрепления звука "Е" в начале слова).</w:t>
              <w:br/>
              <w:t>Материалы:</w:t>
              <w:br/>
              <w:t>- Карточки с буквами Я, Е, Ю, Ё.</w:t>
              <w:br/>
              <w:t>- Картинки с предметами, начинающимися с йотированных гласных (яблоко, ель, юла, ёжик).</w:t>
              <w:br/>
              <w:t>- Картинки со словами, где йотированные гласные находятся в середине слова (маяк, змея, поют).</w:t>
              <w:br/>
              <w:t>- Музыкальное произведение "Самолет летит".</w:t>
              <w:br/>
              <w:t>Тема: Чтение простых слов и коротких предложений</w:t>
              <w:br/>
              <w:t>Цели:</w:t>
              <w:br/>
              <w:t>- Закрепить навыки чтения слогов.</w:t>
              <w:br/>
              <w:t>- Научить читать простые слова (из 2-3 слогов).</w:t>
              <w:br/>
              <w:t>- Научить читать короткие предложения (из 3-4 слов).</w:t>
              <w:br/>
              <w:t>- Развивать понимание прочитанного.</w:t>
              <w:br/>
              <w:t>Содержание работы:</w:t>
              <w:br/>
              <w:t>1. Чтение слогов (закрепление): повторение ранее изученных слогов (ма, му, мы, на, ну, ны и т.д.). Чтение слогов с йотированными гласными (я-ма, е-ме, ю-мю, ё-мё).</w:t>
              <w:br/>
              <w:t>2. Чтение слов: логопед показывает карточку со словом (например, мама, папа, киса), ребенок читает слово.</w:t>
              <w:br/>
              <w:t>3. Игра "Собери слово": из разрезных слогов составить слово (на основе активного словаря 1 ступени: мама, папа).</w:t>
              <w:br/>
              <w:t>4. Чтение предложений: логопед показывает карточку с предложением (например, "Мама мыла раму", "У кота усы"), ребенок читает предложение.</w:t>
              <w:br/>
              <w:t>5. Ответы на вопросы по прочитанному предложению: "Кто мыл раму?", "Что есть у кота?".</w:t>
              <w:br/>
              <w:t>Материалы:</w:t>
              <w:br/>
              <w:t>- Карточки со слогами.</w:t>
              <w:br/>
              <w:t>- Карточки со словами (мама, папа, киса, дом, лес).</w:t>
              <w:br/>
              <w:t>- Карточки с предложениями ("Мама мыла раму", "У кота усы", "Это дом", "Там лес").</w:t>
              <w:br/>
              <w:t>- Разрезные слоги для игры "Собери слово".</w:t>
              <w:br/>
              <w:t>Тема: Подготовка руки к письму: штриховка, обводка</w:t>
              <w:br/>
              <w:t>Цели:</w:t>
              <w:br/>
              <w:t>- Развивать мелкую моторику.</w:t>
              <w:br/>
              <w:t>- Учить выполнять штриховку в заданном направлении.</w:t>
              <w:br/>
              <w:t>- Учить обводить контуры предметов.</w:t>
              <w:br/>
              <w:t>- Подготавливать руку к письму.</w:t>
              <w:br/>
              <w:t>Содержание работы:</w:t>
              <w:br/>
              <w:t>1. Пальчиковая гимнастика (на основе картотеки комплексов оздоровительной гимнастики): "Спрячь ладошки", "Большие-маленькие".</w:t>
              <w:br/>
              <w:t>2. Штриховка: логопед дает ребенку лист с нарисованными простыми фигурами (круг, квадрат, треугольник), ребенок штрихует фигуры в заданном направлении (например, сверху вниз, слева направо).</w:t>
              <w:br/>
              <w:t>3. Обводка: логопед дает ребенку лист с контурами предметов (яблоко, дом, мяч), ребенок обводит контуры карандашом.</w:t>
              <w:br/>
              <w:t>4. Рисование по точкам: соединить точки, чтобы получился рисунок.</w:t>
              <w:br/>
              <w:t>Материалы:</w:t>
              <w:br/>
              <w:t>- Листы с нарисованными фигурами для штриховки (круг, квадрат, треугольник).</w:t>
              <w:br/>
              <w:t>- Листы с контурами предметов для обводки (яблоко, дом, мяч).</w:t>
              <w:br/>
              <w:t>- Карандаши, цветные карандаши.</w:t>
              <w:br/>
              <w:t>- Листы с рисунками по точкам.</w:t>
              <w:br/>
              <w:t>Темы для закрепления:</w:t>
              <w:br/>
              <w:t>Составление слов: Игра "Лото". На карточках нарисованы предметы (например, машина, дом, кот). У ребенка карточки со слогами. Логопед называет предмет, ребенок должен составить слово из слогов и закрыть соответствующую картинку.</w:t>
              <w:br/>
              <w:t>Чтение слогов: Игра "Домино". На карточках домино написаны слоги. Нужно подобрать карточки так, чтобы слоги образовывали слова.</w:t>
            </w:r>
          </w:p>
        </w:tc>
      </w:tr>
      <w:tr>
        <w:tc>
          <w:tcPr>
            <w:tcW w:type="dxa" w:w="1417"/>
            <w:vMerge/>
          </w:tcPr>
          <w:p/>
        </w:tc>
        <w:tc>
          <w:tcPr>
            <w:tcW w:type="dxa" w:w="1984"/>
          </w:tcPr>
          <w:p>
            <w:r>
              <w:t>Основы математики</w:t>
            </w:r>
          </w:p>
        </w:tc>
        <w:tc>
          <w:tcPr>
            <w:tcW w:type="dxa" w:w="5669"/>
          </w:tcPr>
          <w:p>
            <w:r>
              <w:t>План занятия на месяц (Май)</w:t>
              <w:br/>
              <w:t>1. Закрепление состава чисел в пределах 10</w:t>
              <w:br/>
              <w:t>Цели: Закрепить знание состава чисел в пределах 10, упражнять в раскладывании чисел на два меньших, развивать логическое мышление и внимание.</w:t>
              <w:br/>
              <w:t>Содержание работы:</w:t>
              <w:br/>
              <w:t>*   Игра "Заселяем домики". Детям предлагаются домики с номерами от 2 до 10. Задача – заселить каждый этаж домика жильцами (цифрами), чтобы в сумме получилось число, соответствующее номеру домика.</w:t>
              <w:br/>
              <w:t>*   Использование раздаточного материала (счетные палочки, карточки с цифрами). Например, педагог просит разложить число 7 на две группы палочек (3 и 4, 2 и 5, 1 и 6).</w:t>
              <w:br/>
              <w:t>*   Игра "Математические веера". Педагог показывает число, дети с помощью вееров показывают два числа, в сумме дающие заданное.</w:t>
              <w:br/>
              <w:t>*   Можно воспользоваться методикой "Балақайлар мектебі" и включить элементы в занятие (например, использование предметных картинок).</w:t>
              <w:br/>
              <w:t>Материалы: Домики с номерами, карточки с цифрами, счетные палочки, математические веера, предметные картинки.</w:t>
              <w:br/>
              <w:t>2. Решение арифметических задач (запись решения)</w:t>
              <w:br/>
              <w:t>Цели: Научить детей составлять и решать простые арифметические задачи на сложение и вычитание, записывать решение с помощью цифр и знаков, развивать умение анализировать и рассуждать.</w:t>
              <w:br/>
              <w:t>Содержание работы:</w:t>
              <w:br/>
              <w:t>*   Составление задач по картинкам. Например, на картинке изображены 3 яблока и 2 груши. Дети составляют задачу: "У Маши было 3 яблока и 2 груши. Сколько всего фруктов было у Маши?".</w:t>
              <w:br/>
              <w:t>*   Запись решения задачи с помощью цифр и знаков: 3 + 2 = 5.</w:t>
              <w:br/>
              <w:t>*   Решение задач с использованием счетного материала. Например: "У Пети было 6 конфет, он отдал другу 2 конфеты. Сколько конфет осталось у Пети?". Решение: 6 - 2 = 4.</w:t>
              <w:br/>
              <w:t>*   Использование простых задач в стихах.</w:t>
              <w:br/>
              <w:t>Материалы: Картинки с изображением различных предметов, цифры и знаки (+, - , =), счетный материал (палочки, кубики).</w:t>
              <w:br/>
              <w:t>3. Ориентировка по плану-схеме</w:t>
              <w:br/>
              <w:t>Цели: Учить детей ориентироваться в пространстве, понимать и использовать план-схему для поиска предметов, развивать внимание и пространственное мышление.</w:t>
              <w:br/>
              <w:t>Содержание работы:</w:t>
              <w:br/>
              <w:t>*   Игра "Поиск клада по карте". Педагог предлагает детям карту группы или участка, на которой отмечено место, где спрятан клад. Дети, следуя указаниям на карте, ищут клад.</w:t>
              <w:br/>
              <w:t>*   Составление плана группы или участка. Дети вместе с педагогом составляют план, отмечая на нем основные объекты.</w:t>
              <w:br/>
              <w:t>*   Использование словесных инструкций для ориентировки в пространстве. Например: "Сделай два шага вперед, повернись направо, пройди три шага".</w:t>
              <w:br/>
              <w:t>Материалы: Карты-схемы, планы группы или участка, компас (игрушечный).</w:t>
              <w:br/>
              <w:t>4. Финансовая грамотность: понятия "деньги", "цена", "покупка" (в игровой форме)</w:t>
              <w:br/>
              <w:t>Цели: Познакомить детей с понятиями "деньги", "цена", "покупка", формировать элементарные навыки совершения покупок, развивать умение считать и сравнивать.</w:t>
              <w:br/>
              <w:t>Содержание работы:</w:t>
              <w:br/>
              <w:t>*   Сюжетно-ролевая игра "Супермаркет". Дети играют роли продавцов и покупателей. Покупатели выбирают товары, смотрят на ценники, расплачиваются деньгами (игрушечными).</w:t>
              <w:br/>
              <w:t>*   Игра "Что сколько стоит?". Педагог показывает картинки с изображением различных предметов и называет цену. Дети должны отсчитать нужное количество "денег".</w:t>
              <w:br/>
              <w:t>*   Беседа о том, что можно купить на деньги, как правильно тратить деньги.</w:t>
              <w:br/>
              <w:t>Материалы: Игрушечные деньги, ценники, товары для игры в "Супермаркет", картинки с изображением различных предметов.</w:t>
              <w:br/>
              <w:t>5. Закрепление счета до 20</w:t>
              <w:br/>
              <w:t>Цели: Закрепить умение считать в пределах 20, упражнять в прямом и обратном счете, развивать внимание и память.</w:t>
              <w:br/>
              <w:t>Содержание работы:</w:t>
              <w:br/>
              <w:t>*   Игры с мячом. Дети становятся в круг и считают по очереди до 20 и обратно.</w:t>
              <w:br/>
              <w:t>*   Использование числовой ленты. Дети называют числа, расположенные до и после заданного числа.</w:t>
              <w:br/>
              <w:t>*   Игра "Найди соседей". Педагог называет число, дети должны назвать предыдущее и последующее числа.</w:t>
              <w:br/>
              <w:t>Материалы: Мяч, числовая лента, карточки с цифрами.</w:t>
              <w:br/>
              <w:t>6. Закрепление определения времени</w:t>
              <w:br/>
              <w:t>Цели: Закрепить умение определять время по часам (целый час), соотносить время с режимными моментами дня, развивать чувство времени.</w:t>
              <w:br/>
              <w:t>Содержание работы:</w:t>
              <w:br/>
              <w:t>*   Игра "Когда это бывает?". Педагог показывает картинки с изображением различных режимных моментов (завтрак, обед, сон) и просит детей назвать время, когда это происходит.</w:t>
              <w:br/>
              <w:t>*   Использование макета часов. Педагог устанавливает стрелки на определенное время и просит детей назвать его.</w:t>
              <w:br/>
              <w:t>*   Беседа о том, как важно соблюдать режим дня.</w:t>
              <w:br/>
              <w:t>Материалы: Картинки с изображением режимных моментов, макет часов.</w:t>
            </w:r>
          </w:p>
        </w:tc>
      </w:tr>
      <w:tr>
        <w:tc>
          <w:tcPr>
            <w:tcW w:type="dxa" w:w="1417"/>
            <w:vMerge/>
          </w:tcPr>
          <w:p/>
        </w:tc>
        <w:tc>
          <w:tcPr>
            <w:tcW w:type="dxa" w:w="1984"/>
          </w:tcPr>
          <w:p>
            <w:r>
              <w:t>Рисование/Лепка/Аппликация/Конструирование</w:t>
            </w:r>
          </w:p>
        </w:tc>
        <w:tc>
          <w:tcPr>
            <w:tcW w:type="dxa" w:w="5669"/>
          </w:tcPr>
          <w:p>
            <w:r>
              <w:t>1. Рисование</w:t>
              <w:br/>
              <w:t>Тема: Сюжетное рисование</w:t>
              <w:br/>
              <w:t>Цели: Закрепить умение создавать простые сюжетные композиции, передавать в рисунке взаимодействие между объектами, развивать воображение и творческое мышление.</w:t>
              <w:br/>
              <w:t>Содержание работы: Предложить детям придумать и нарисовать историю, например, "Как животные играли в прятки", "Путешествие на воздушном шаре", "День рождения у куклы". Обратить внимание на размещение объектов на листе, передачу пропорций и основных цветов.</w:t>
              <w:br/>
              <w:t>Материалы: Бумага формата А4, цветные карандаши, фломастеры, восковые мелки, акварель, кисти, баночки с водой.</w:t>
              <w:br/>
              <w:t>Безопасность: Следить за правильным использованием акварели и кистей, избегать попадания воды на одежду и лицо.</w:t>
              <w:br/>
              <w:t>2. Лепка</w:t>
              <w:br/>
              <w:t>Тема: Коллективная лепка</w:t>
              <w:br/>
              <w:t>Цели: Развивать умение работать в команде, создавать общую композицию, договариваться о распределении ролей и задач, воспитывать чувство ответственности за общий результат.</w:t>
              <w:br/>
              <w:t>Содержание работы: Предложить детям создать коллективную композицию, например, "Лесная полянка", "Зоопарк", "Подводный мир". Разделить детей на группы, каждая из которых будет отвечать за создание определенных элементов композиции.</w:t>
              <w:br/>
              <w:t>Материалы: Пластилин разных цветов, доски для лепки, стеки, салфетки.</w:t>
              <w:br/>
              <w:t>Безопасность: Следить за тем, чтобы дети не брали пластилин в рот, после работы тщательно вымыть руки с мылом.</w:t>
              <w:br/>
              <w:t>3. Аппликация</w:t>
              <w:br/>
              <w:t>Тема: Лепка по замыслу с объединением в общую композицию.</w:t>
              <w:br/>
              <w:t>Цели: Развивать мелкую моторику, фантазию, и обучить детей формированию собственной задумки для создания композиции из пластилина</w:t>
              <w:br/>
              <w:t>Содержание работы: Предложить детям слепить фрукты и овощи, либо других животных, используя все знания о формах и размерах предметов. Затем собрать все работы в одну общую композицию, тем самым обучая детей работать в команде.</w:t>
              <w:br/>
              <w:t>Материалы: Пластилин разных цветов, доски для лепки, стеки, салфетки.</w:t>
              <w:br/>
              <w:t>Безопасность: Следить за тем, чтобы дети не брали пластилин в рот, после работы тщательно вымыть руки с мылом.</w:t>
              <w:br/>
              <w:t>4. Конструирование</w:t>
              <w:br/>
              <w:t>Тема: Конструирование из разных материалов на тему 'Город будущего'</w:t>
              <w:br/>
              <w:t>Цели: Развивать конструктивные навыки, пространственное мышление, умение работать с разными материалами, воображение и фантазию.</w:t>
              <w:br/>
              <w:t>Содержание работы: Предложить детям создать макет города будущего, используя картонные коробки, бумагу, пластиковые бутылки, ткани, фольгу и другие подручные материалы. Обсудить с детьми, каким они видят город будущего, какие в нем будут здания, транспорт, парки.</w:t>
              <w:br/>
              <w:t>Материалы: Картонные коробки разных размеров, цветная бумага, клей, ножницы, пластиковые бутылки, ткани, фольга, фломастеры, карандаши.</w:t>
              <w:br/>
              <w:t>Безопасность: Следить за безопасным использованием ножниц и клея, избегать порезов и попадания клея в глаза.</w:t>
            </w:r>
          </w:p>
        </w:tc>
      </w:tr>
      <w:tr>
        <w:tc>
          <w:tcPr>
            <w:tcW w:type="dxa" w:w="1417"/>
            <w:vMerge/>
          </w:tcPr>
          <w:p/>
        </w:tc>
        <w:tc>
          <w:tcPr>
            <w:tcW w:type="dxa" w:w="1984"/>
          </w:tcPr>
          <w:p>
            <w:r>
              <w:t>Музыка</w:t>
            </w:r>
          </w:p>
        </w:tc>
        <w:tc>
          <w:tcPr>
            <w:tcW w:type="dxa" w:w="5669"/>
          </w:tcPr>
          <w:p>
            <w:r>
              <w:t>План музыкального занятия на май</w:t>
              <w:br/>
              <w:t>1. Слушание:</w:t>
              <w:br/>
              <w:t>Цели: Повторение и закрепление пройденного материала по музыкальным произведениям, развитие умения узнавать знакомые мелодии, различать характер музыки.</w:t>
              <w:br/>
              <w:t>Репертуар: «Самолет летит» (Е.Тиличеева), «Баю-бай» (В. Агафонников), «Мишка» (М.Раухвергера).</w:t>
              <w:br/>
              <w:t>Содержание работы:</w:t>
              <w:br/>
              <w:t>Прослушивание музыкальных фрагментов из знакомых произведений.</w:t>
              <w:br/>
              <w:t>Беседа о характере музыки, средствах выразительности (темп, динамика).</w:t>
              <w:br/>
              <w:t>Угадывание мелодий по вступлению или небольшому фрагменту.</w:t>
              <w:br/>
              <w:t>Материалы: Аудиозаписи произведений, карточки с изображением музыкальных инструментов (по необходимости).</w:t>
              <w:br/>
              <w:t>2. Пение:</w:t>
              <w:br/>
              <w:t>Цели: Исполнение любимых песен сольно и в ансамбле, развитие вокальных навыков, чистоты интонации, чувства ритма.</w:t>
              <w:br/>
              <w:t>Репертуар: Песни из репертуара, посвященные семье ("Ана, әке, ата, апа, әже...").</w:t>
              <w:br/>
              <w:t>Содержание работы:</w:t>
              <w:br/>
              <w:t>Распевание (артикуляционная гимнастика, вокальные упражнения).</w:t>
              <w:br/>
              <w:t>Исполнение знакомых песен сольно и небольшими группами.</w:t>
              <w:br/>
              <w:t>Работа над дикцией, правильным дыханием, выразительностью исполнения.</w:t>
              <w:br/>
              <w:t>Материалы: Ноты песен, фортепиано или другой аккомпанирующий инструмент, микрофоны (по необходимости).</w:t>
              <w:br/>
              <w:t>3. Музыкально-ритмические движения:</w:t>
              <w:br/>
              <w:t>Цели: Самостоятельная организация музыкальных игр и танцев, развитие чувства ритма, координации движений, умения выражать эмоции через движение.</w:t>
              <w:br/>
              <w:t>Репертуар: Музыка для подвижных игр и танцев. Комплексы оздоровительной гимнастики.</w:t>
              <w:br/>
              <w:t>Содержание работы:</w:t>
              <w:br/>
              <w:t>Выполнение упражнений из комплексов оздоровительной гимнастики под музыку.</w:t>
              <w:br/>
              <w:t>Организация музыкальных игр (например, "Солнышко и дождик").</w:t>
              <w:br/>
              <w:t>Импровизация танцевальных движений под музыку разного характера.</w:t>
              <w:br/>
              <w:t>Материалы: Музыкальные записи, бубен, платочки или другие атрибуты для танцев и игр.</w:t>
              <w:br/>
              <w:t>4. Игра на инструментах:</w:t>
              <w:br/>
              <w:t>Цели: Закрепление игры по нотам на детских музыкальных инструментах.</w:t>
              <w:br/>
              <w:t>Репертуар: Простые мелодии, записанные нотами.</w:t>
              <w:br/>
              <w:t>Содержание работы:</w:t>
              <w:br/>
              <w:t>Повторение нотной грамоты (названия нот, их расположение на нотном стане).</w:t>
              <w:br/>
              <w:t>Разучивание простых мелодий по нотам на металлофоне, ксилофоне или других детских музыкальных инструментах.</w:t>
              <w:br/>
              <w:t>Игра в ансамбле.</w:t>
              <w:br/>
              <w:t>Материалы: Детские музыкальные инструменты, ноты разучиваемых мелодий.</w:t>
              <w:br/>
              <w:t>Закрепление: Двухголосие: пропевание простых попевок вдвоем.</w:t>
            </w:r>
          </w:p>
        </w:tc>
      </w:tr>
      <w:tr>
        <w:tc>
          <w:tcPr>
            <w:tcW w:type="dxa" w:w="1417"/>
            <w:vMerge/>
          </w:tcPr>
          <w:p/>
        </w:tc>
        <w:tc>
          <w:tcPr>
            <w:tcW w:type="dxa" w:w="1984"/>
          </w:tcPr>
          <w:p>
            <w:r>
              <w:t>Казахский язык</w:t>
            </w:r>
          </w:p>
        </w:tc>
        <w:tc>
          <w:tcPr>
            <w:tcW w:type="dxa" w:w="5669"/>
          </w:tcPr>
          <w:p>
            <w:r>
              <w:t>План занятия по казахскому языку (Май)</w:t>
              <w:br/>
              <w:t>Тема 1: 'Табиғат' (Природа): ағаш, гүл, шөп, көбелек</w:t>
              <w:br/>
              <w:t>Мақсаттар (Цели):</w:t>
              <w:br/>
              <w:t>* Познакомить с новыми словами по теме "Природа".</w:t>
              <w:br/>
              <w:t>* Научить правильно произносить слова: ағаш, гүл, шөп, көбелек.</w:t>
              <w:br/>
              <w:t>* Развивать память и внимание.</w:t>
              <w:br/>
              <w:t>Сөздік минимум (Лексический минимум):</w:t>
              <w:br/>
              <w:t>* ағаш (дерево)</w:t>
              <w:br/>
              <w:t>* гүл (цветок)</w:t>
              <w:br/>
              <w:t>* шөп (трава)</w:t>
              <w:br/>
              <w:t>* көбелек (бабочка)</w:t>
              <w:br/>
              <w:t>Жұмыс мазмұны (Содержание работы):</w:t>
              <w:br/>
              <w:t>1. Приветствие.</w:t>
              <w:br/>
              <w:t>2. Показ картинок с изображением дерева, цветка, травы, бабочки. Произношение слов учителем и повторение детьми.</w:t>
              <w:br/>
              <w:t>3. Игра "Что пропало?". Убирается одна из картинок, дети должны назвать, что исчезло.</w:t>
              <w:br/>
              <w:t>4. Физминутка: имитация движений бабочки, качание деревьев.</w:t>
              <w:br/>
              <w:t>5. Задание: раскрасить картинки с изображением природных объектов, называя их.</w:t>
              <w:br/>
              <w:t>Материалдар (Материалы):</w:t>
              <w:br/>
              <w:t>* Картинки с изображением дерева, цветка, травы, бабочки.</w:t>
              <w:br/>
              <w:t>* Цветные карандаши, раскраски.</w:t>
              <w:br/>
              <w:t>Тема 2: Описание летней природы (2-3 предложения)</w:t>
              <w:br/>
              <w:t>Мақсаттар (Цели):</w:t>
              <w:br/>
              <w:t>* Научить составлять простые предложения о летней природе.</w:t>
              <w:br/>
              <w:t>* Активизировать ранее изученную лексику.</w:t>
              <w:br/>
              <w:t>* Развивать связную речь.</w:t>
              <w:br/>
              <w:t>Сөздік минимум (Лексический минимум):</w:t>
              <w:br/>
              <w:t>* жаз (лето), күн (солнце), ыстық (жарко), көк (зеленый), әдемі (красивый)</w:t>
              <w:br/>
              <w:t>* ағаш, гүл, шөп, көбелек (из предыдущей темы)</w:t>
              <w:br/>
              <w:t>Жұмыс мазмұны (Содержание работы):</w:t>
              <w:br/>
              <w:t>1. Беседа о лете: какое время года сейчас? Какая погода летом?</w:t>
              <w:br/>
              <w:t>2. Показ картинки с изображением летнего пейзажа.</w:t>
              <w:br/>
              <w:t>3. Составление предложений по картинке: "Жазда күн ыстық" (Летом солнце жаркое). "Ағаштар көк" (Деревья зеленые). "Гүлдер әдемі" (Цветы красивые).</w:t>
              <w:br/>
              <w:t>4. Задание: нарисовать летний пейзаж и составить 2-3 предложения о нем.</w:t>
              <w:br/>
              <w:t>Материалдар (Материалы):</w:t>
              <w:br/>
              <w:t>* Картинка с изображением летнего пейзажа.</w:t>
              <w:br/>
              <w:t>* Бумага, карандаши, краски.</w:t>
              <w:br/>
              <w:t>Тема 3: Повторение и обобщение изученного материала в играх-викторинах</w:t>
              <w:br/>
              <w:t>Мақсаттар (Цели):</w:t>
              <w:br/>
              <w:t>* Закрепить изученный материал по темам "Природа" и "Лето".</w:t>
              <w:br/>
              <w:t>* Развивать навыки аудирования и говорения.</w:t>
              <w:br/>
              <w:t>* Создать позитивную атмосферу на занятии.</w:t>
              <w:br/>
              <w:t>Сөздік минимум (Лексический минимум):</w:t>
              <w:br/>
              <w:t>* Все слова, изученные на предыдущих занятиях.</w:t>
              <w:br/>
              <w:t>Жұмыс мазмұны (Содержание работы):</w:t>
              <w:br/>
              <w:t>1. Игра "Что это?". Учитель описывает предмет, дети должны угадать его на казахском языке (например, "Бұл үлкен, жасыл. Ол ағаш" - Это большое, зеленое. Это дерево).</w:t>
              <w:br/>
              <w:t>2. Викторина "Вопрос-ответ". Учитель задает вопросы по изученным темам, дети отвечают (например, "Көбелек қайда ұшады?" - Где летает бабочка?).</w:t>
              <w:br/>
              <w:t>3. Игра "Собери картинку". Разрезается картинка с изображением летней природы на несколько частей, дети должны собрать ее и назвать все предметы на казахском языке.</w:t>
              <w:br/>
              <w:t>Материалдар (Материалы):</w:t>
              <w:br/>
              <w:t>* Картинки с изображением природных объектов, разрезанные картинки.</w:t>
              <w:br/>
              <w:t>Тема 4: Диалог в магазине</w:t>
              <w:br/>
              <w:t>Мақсаттар (Цели):</w:t>
              <w:br/>
              <w:t>* Познакомить с основными фразами для диалога в магазине.</w:t>
              <w:br/>
              <w:t>* Научить здороваться, просить товар и благодарить на казахском языке.</w:t>
              <w:br/>
              <w:t>* Развивать навыки коммуникации.</w:t>
              <w:br/>
              <w:t>Сөздік минимум (Лексический минимум):</w:t>
              <w:br/>
              <w:t>* Сәлеметсіз бе! (Здравствуйте!)</w:t>
              <w:br/>
              <w:t>* Маған беріңізші… (Дайте мне, пожалуйста…)</w:t>
              <w:br/>
              <w:t>* Рақмет (Спасибо)</w:t>
              <w:br/>
              <w:t>* Сау болыңыз! (До свидания!)</w:t>
              <w:br/>
              <w:t>* алма (яблоко), нан (хлеб), сүт (молоко) (из словаря "Еда")</w:t>
              <w:br/>
              <w:t>Жұмыс мазмұны (Содержание работы):</w:t>
              <w:br/>
              <w:t>1. Ролевая игра "Магазин". Учитель – продавец, дети – покупатели.</w:t>
              <w:br/>
              <w:t>2. Разучивание фраз: "Сәлеметсіз бе! Маған алма беріңізші. Рақмет. Сау болыңыз!".</w:t>
              <w:br/>
              <w:t>3. Повторение фраз за учителем, отработка произношения.</w:t>
              <w:br/>
              <w:t>4. Смена ролей: дети становятся продавцами.</w:t>
              <w:br/>
              <w:t>Материалдар (Материалы):</w:t>
              <w:br/>
              <w:t>* Игрушечные продукты, касса.</w:t>
              <w:br/>
              <w:t>Тема 5: Словарь 'Еда'</w:t>
              <w:br/>
              <w:t>Мақсаттар (Цели):</w:t>
              <w:br/>
              <w:t>* Познакомить с названиями основных продуктов питания на казахском языке.</w:t>
              <w:br/>
              <w:t>* Научить правильно произносить слова.</w:t>
              <w:br/>
              <w:t>* Развивать память и словарный запас.</w:t>
              <w:br/>
              <w:t>Сөздік минимум (Лексический минимум):</w:t>
              <w:br/>
              <w:t>* нан (хлеб)</w:t>
              <w:br/>
              <w:t>* сүт (молоко)</w:t>
              <w:br/>
              <w:t>* алма (яблоко)</w:t>
              <w:br/>
              <w:t>* ет (мясо)</w:t>
              <w:br/>
              <w:t>* су (вода)</w:t>
              <w:br/>
              <w:t>Жұмыс мазмұны (Содержание работы):</w:t>
              <w:br/>
              <w:t>1. Показ картинок с изображением продуктов питания, называние их учителем и повторение детьми.</w:t>
              <w:br/>
              <w:t>2. Игра "Что я ем?". Учитель называет продукт на казахском, дети должны показать соответствующую картинку.</w:t>
              <w:br/>
              <w:t>3. Игра "Чего не хватает?". На столе разложены картинки с продуктами, дети закрывают глаза, учитель убирает одну картинку. Дети должны сказать, какого продукта не хватает.</w:t>
              <w:br/>
              <w:t>Материалдар (Материалы):</w:t>
              <w:br/>
              <w:t>* Картинки с изображением продуктов питания.</w:t>
            </w:r>
          </w:p>
        </w:tc>
      </w:tr>
      <w:tr>
        <w:tc>
          <w:tcPr>
            <w:tcW w:type="dxa" w:w="1417"/>
            <w:vMerge/>
          </w:tcPr>
          <w:p/>
        </w:tc>
        <w:tc>
          <w:tcPr>
            <w:tcW w:type="dxa" w:w="1984"/>
          </w:tcPr>
          <w:p>
            <w:r>
              <w:t>Ознакомление с окружающим миром</w:t>
            </w:r>
          </w:p>
        </w:tc>
        <w:tc>
          <w:tcPr>
            <w:tcW w:type="dxa" w:w="5669"/>
          </w:tcPr>
          <w:p>
            <w:r>
              <w:t>День единства народа Казахстана. Разные национальности - одна страна.</w:t>
              <w:br/>
              <w:t>Цели:</w:t>
              <w:br/>
              <w:t>*   Формирование у детей представлений о многонациональности Казахстана, о дружбе и уважении между разными народами.</w:t>
              <w:br/>
              <w:t>*   Развитие интереса к культуре и традициям разных народов, проживающих в Казахстане.</w:t>
              <w:br/>
              <w:t>*   Воспитание чувства патриотизма и гордости за свою страну.</w:t>
              <w:br/>
              <w:t>Содержание работы:</w:t>
              <w:br/>
              <w:t>1.  Беседа о Дне единства народа Казахстана. Рассказ о том, что в Казахстане живут люди разных национальностей, но все они – граждане одной страны.</w:t>
              <w:br/>
              <w:t>2.  Использование "Центров компетенций": организация тематического уголка, посвященного культуре и традициям разных народов Казахстана (например, с использованием материалов, представленных в методических рекомендациях [https://irrd.kz/sites/irrd.kz/uploads/docs/2025/5/d-r02.pdf](https://irrd.kz/sites/irrd.kz/uploads/docs/2025/5/d-r02.pdf)).</w:t>
              <w:br/>
              <w:t>3.  Проведение подвижной игры «Найди свой народ». Дети делятся на группы, каждая из которых представляет определенную национальность (казахи, русские, украинцы, татары и т.д.). По сигналу дети каждой группы собираются вместе.</w:t>
              <w:br/>
              <w:t>4.  Чтение стихов и пословиц о дружбе и единстве на разных языках.</w:t>
              <w:br/>
              <w:t>5.  Прослушивание народной музыки разных народов Казахстана.</w:t>
              <w:br/>
              <w:t>6.  Организация выставки детских рисунков на тему «Мы живем в Казахстане».</w:t>
              <w:br/>
              <w:t>7.  Оздоровительная гимнастика с элементами национальных танцев (например, комплекс упражнений, адаптированный из картотеки оздоровительной гимнастики для детей 3-4 лет).</w:t>
              <w:br/>
              <w:t>8. Работа с родителями: привлечение к созданию тематического уголка, организации выставки.</w:t>
              <w:br/>
              <w:t>Материалы:</w:t>
              <w:br/>
              <w:t>*   Фотографии и иллюстрации с изображением людей разных национальностей в национальных костюмах.</w:t>
              <w:br/>
              <w:t>*   Флаг Казахстана.</w:t>
              <w:br/>
              <w:t>*   Аудиозаписи народной музыки.</w:t>
              <w:br/>
              <w:t>*   Стихи и пословицы о дружбе.</w:t>
              <w:br/>
              <w:t>*   Цветные карандаши, краски, бумага для рисования.</w:t>
              <w:br/>
              <w:t>Скоро в школу: школьные принадлежности, правила поведения.</w:t>
              <w:br/>
              <w:t>Цели:</w:t>
              <w:br/>
              <w:t>*   Познакомить детей с понятием «школа», «ученик», «учитель».</w:t>
              <w:br/>
              <w:t>*   Формировать представления о школьных принадлежностях и их назначении.</w:t>
              <w:br/>
              <w:t>*   Ознакомить с основными правилами поведения в школе.</w:t>
              <w:br/>
              <w:t>*   Развивать интерес к учебе.</w:t>
              <w:br/>
              <w:t>Содержание работы:</w:t>
              <w:br/>
              <w:t>1.  Беседа о школе. Обсуждение вопросов: Что такое школа? Кто учится в школе? Кто работает в школе? Зачем нужно ходить в школу?</w:t>
              <w:br/>
              <w:t>2.  Рассматривание школьных принадлежностей (портфель, учебники, тетради, ручки, карандаши, ластик, линейка). Обсуждение их назначения.</w:t>
              <w:br/>
              <w:t>3.  Дидактическая игра «Что нужно для школы?». Дети выбирают из предложенных предметов только те, которые необходимы для учебы в школе.</w:t>
              <w:br/>
              <w:t>4.  Чтение рассказов и стихов о школе и школьных принадлежностях.</w:t>
              <w:br/>
              <w:t>5.  Проведение сюжетно-ролевой игры «Школа». Дети играют роли учителя и учеников.</w:t>
              <w:br/>
              <w:t>6.  Разучивание простых правил поведения в школе (не шуметь на уроке, поднимать руку, чтобы ответить, не перебивать учителя, бережно относиться к школьным принадлежностям).</w:t>
              <w:br/>
              <w:t>7.   Слушание музыкальных произведений, например, из списка "Слушание" для младшей группы: «Самолет летит» (Е.Тиличеевой) (адаптировать для старшей группы), «Автобус» (Е.Железновой) (имитация поездки в школу).</w:t>
              <w:br/>
              <w:t>8.  Утренняя гимнастика с имитацией школьных действий (например, "пишем в тетради", "смотрим в книгу").</w:t>
              <w:br/>
              <w:t>Материалы:</w:t>
              <w:br/>
              <w:t>*   Школьные принадлежности.</w:t>
              <w:br/>
              <w:t>*   Иллюстрации с изображением школы и учеников.</w:t>
              <w:br/>
              <w:t>*   Книги и рассказы о школе.</w:t>
              <w:br/>
              <w:t>*   Предметы для дидактической игры.</w:t>
              <w:br/>
              <w:t>Мир насекомых весной и летом.</w:t>
              <w:br/>
              <w:t>Цели:</w:t>
              <w:br/>
              <w:t>*   Познакомить детей с разнообразием насекомых, их внешним видом, особенностями поведения и средой обитания.</w:t>
              <w:br/>
              <w:t>*   Формировать представления о пользе и вреде насекомых.</w:t>
              <w:br/>
              <w:t>*   Развивать наблюдательность и интерес к окружающему миру.</w:t>
              <w:br/>
              <w:t>*   Воспитывать бережное отношение к природе.</w:t>
              <w:br/>
              <w:t>Содержание работы:</w:t>
              <w:br/>
              <w:t>1.  Беседа о насекомых. Обсуждение вопросов: Каких насекомых вы знаете? Где они живут? Чем питаются? Какую пользу и вред они приносят?</w:t>
              <w:br/>
              <w:t>2.  Рассматривание иллюстраций и фотографий с изображением насекомых.</w:t>
              <w:br/>
              <w:t>3.  Наблюдение за насекомыми на прогулке. Определение их названия, особенностей поведения.</w:t>
              <w:br/>
              <w:t>4.  Чтение рассказов и стихов о насекомых.</w:t>
              <w:br/>
              <w:t>5.  Проведение дидактических игр «Угадай, кто я?», «Найди пару», «Что изменилось?».</w:t>
              <w:br/>
              <w:t>6.  Изготовление макетов насекомых из бумаги, пластилина, природного материала.</w:t>
              <w:br/>
              <w:t>7.  Слушание звуков природы (жужжание пчел, стрекотание кузнечиков и т.д.).</w:t>
              <w:br/>
              <w:t>8.  Рассмотрение возможности использования элементов программы "Балақайлар мектебі" для организации познавательной деятельности.</w:t>
              <w:br/>
              <w:t>Материалы:</w:t>
              <w:br/>
              <w:t>*   Иллюстрации и фотографии с изображением насекомых.</w:t>
              <w:br/>
              <w:t>*   Предметы для дидактических игр.</w:t>
              <w:br/>
              <w:t>*   Материалы для изготовления макетов.</w:t>
              <w:br/>
              <w:t>*   Аудиозаписи звуков природы.</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