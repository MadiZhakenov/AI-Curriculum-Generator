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t>Согласовано</w:t>
      </w:r>
    </w:p>
    <w:p>
      <w:pPr>
        <w:pStyle w:val="Title"/>
        <w:jc w:val="center"/>
      </w:pPr>
      <w:r>
        <w:t>Перспективный план организованной деятельности на 2025-2026 учебный год</w:t>
      </w:r>
    </w:p>
    <w:p>
      <w:pPr>
        <w:pStyle w:val="Subtitle"/>
        <w:jc w:val="center"/>
      </w:pPr>
      <w:r>
        <w:t>Группа: Младшая группа (2-3 года)</w:t>
      </w:r>
    </w:p>
    <w:p>
      <w:r>
        <w:br w:type="page"/>
      </w:r>
    </w:p>
    <w:tbl>
      <w:tblPr>
        <w:tblStyle w:val="TableGrid"/>
        <w:tblW w:type="auto" w:w="0"/>
        <w:tblLayout w:type="fixed"/>
        <w:tblLook w:firstColumn="1" w:firstRow="1" w:lastColumn="0" w:lastRow="0" w:noHBand="0" w:noVBand="1" w:val="04A0"/>
      </w:tblPr>
      <w:tblGrid>
        <w:gridCol w:w="1417"/>
        <w:gridCol w:w="1984"/>
        <w:gridCol w:w="5669"/>
      </w:tblGrid>
      <w:tr>
        <w:tc>
          <w:tcPr>
            <w:tcW w:type="dxa" w:w="1417"/>
          </w:tcPr>
          <w:p>
            <w:r>
              <w:rPr>
                <w:b/>
              </w:rPr>
              <w:t>Месяц</w:t>
            </w:r>
          </w:p>
        </w:tc>
        <w:tc>
          <w:tcPr>
            <w:tcW w:type="dxa" w:w="1984"/>
          </w:tcPr>
          <w:p>
            <w:r>
              <w:rPr>
                <w:b/>
              </w:rPr>
              <w:t>Образовательная область</w:t>
            </w:r>
          </w:p>
        </w:tc>
        <w:tc>
          <w:tcPr>
            <w:tcW w:type="dxa" w:w="5669"/>
          </w:tcPr>
          <w:p>
            <w:r>
              <w:rPr>
                <w:b/>
              </w:rPr>
              <w:t>Задачи организованной деятельности</w:t>
            </w:r>
          </w:p>
        </w:tc>
      </w:tr>
      <w:tr>
        <w:tc>
          <w:tcPr>
            <w:tcW w:type="dxa" w:w="1417"/>
            <w:vMerge w:val="restart"/>
          </w:tcPr>
          <w:p>
            <w:r>
              <w:t>Сентябрь</w:t>
            </w:r>
          </w:p>
        </w:tc>
        <w:tc>
          <w:tcPr>
            <w:tcW w:type="dxa" w:w="1984"/>
          </w:tcPr>
          <w:p>
            <w:r>
              <w:t>Физическая культура</w:t>
            </w:r>
          </w:p>
        </w:tc>
        <w:tc>
          <w:tcPr>
            <w:tcW w:type="dxa" w:w="5669"/>
          </w:tcPr>
          <w:p>
            <w:r>
              <w:t>Основные движения:</w:t>
              <w:br/>
              <w:t>Цели: Совершенствование навыков ходьбы стайкой и по прямой дорожке, развитие координации и равновесия.</w:t>
              <w:br/>
              <w:t>Упражнения:</w:t>
              <w:br/>
              <w:t>1. Ходьба стайкой за воспитателем по залу.</w:t>
              <w:br/>
              <w:t>2. Ходьба по прямой дорожке (ширина 25-30 см), руки в стороны.</w:t>
              <w:br/>
              <w:t>3. Ходьба по дорожке с перешагиванием через кубики.</w:t>
              <w:br/>
              <w:t>Инвентарь: Дорожка шириной 25-30 см, кубики.</w:t>
              <w:br/>
              <w:t>Общеразвивающие упражнения:</w:t>
              <w:br/>
              <w:t>Цели: Развитие умения бросать и прокатывать мяч двумя руками, развитие глазомера и координации движений, подражание действиям взрослого.</w:t>
              <w:br/>
              <w:t>Упражнения:</w:t>
              <w:br/>
              <w:t>1. Прокатывание мяча двумя руками друг другу.</w:t>
              <w:br/>
              <w:t>2. Бросание мяча двумя руками вверх и ловля.</w:t>
              <w:br/>
              <w:t>3. Подражание движениям животных: "Как ходит мишка", "Как прыгает зайчик", "Как крадется лисичка".</w:t>
              <w:br/>
              <w:t>Инвентарь: Мячи разных размеров.</w:t>
              <w:br/>
              <w:t>Подвижная игра:</w:t>
              <w:br/>
              <w:t>Цели: Развитие навыков ползания на четвереньках, укрепление мышц рук и ног, развитие ловкости и быстроты реакции.</w:t>
              <w:br/>
              <w:t>Упражнения:</w:t>
              <w:br/>
              <w:t>1. "Догони меня": Дети ползают на четвереньках за воспитателем.</w:t>
              <w:br/>
              <w:t>2. "Проползи в туннель": Дети ползают на четвереньках через туннель.</w:t>
              <w:br/>
              <w:t>Ход игры: Воспитатель показывает пример ползания на четвереньках, дети повторяют. Во время игры воспитатель меняет направление движения и темп.</w:t>
              <w:br/>
              <w:t>Инвентарь: Массажный туннель.</w:t>
              <w:br/>
              <w:t>Спортивные упражнения:</w:t>
              <w:br/>
              <w:t>Цели: Закрепление умения бросать и ловить мяч.</w:t>
              <w:br/>
              <w:t>Упражнения:</w:t>
              <w:br/>
              <w:t>1. Бросание мяча в корзину двумя руками.</w:t>
              <w:br/>
              <w:t>2. Перебрасывание мяча друг другу (расстояние 1-1.5 метра).</w:t>
              <w:br/>
              <w:t>Инвентарь: Мячи, корзина.</w:t>
            </w:r>
          </w:p>
        </w:tc>
      </w:tr>
      <w:tr>
        <w:tc>
          <w:tcPr>
            <w:tcW w:type="dxa" w:w="1417"/>
            <w:vMerge/>
          </w:tcPr>
          <w:p/>
        </w:tc>
        <w:tc>
          <w:tcPr>
            <w:tcW w:type="dxa" w:w="1984"/>
          </w:tcPr>
          <w:p>
            <w:r>
              <w:t>Развитие речи</w:t>
            </w:r>
          </w:p>
        </w:tc>
        <w:tc>
          <w:tcPr>
            <w:tcW w:type="dxa" w:w="5669"/>
          </w:tcPr>
          <w:p>
            <w:r>
              <w:t>Тематический план занятия (Сентябрь)</w:t>
              <w:br/>
              <w:t>Тематический словарь</w:t>
              <w:br/>
              <w:t>Цели:</w:t>
              <w:br/>
              <w:t>*   Накопление пассивного словаря по темам "Игрушки", "Овощи", "Фрукты".</w:t>
              <w:br/>
              <w:t>*   Понимание и выполнение простых инструкций ("дай", "принеси", "покажи").</w:t>
              <w:br/>
              <w:t>Содержание работы:</w:t>
              <w:br/>
              <w:t>1.  Игра "Чудесный мешочек": Педагог достает из мешочка игрушки (мяч, кубик, машинка), называет их, просит детей повторить. Затем просит: "Дай мячик", "Покажи кубик", "Принеси машинку".</w:t>
              <w:br/>
              <w:t>2.  Игра "Овощи и фрукты": Разложить картинки или муляжи овощей и фруктов. Педагог просит: "Дай яблоко", "Принеси морковку", "Покажи помидор".</w:t>
              <w:br/>
              <w:t>3.  Использование песен: "Наш любимый детский сад" (Т. Кулинова) - обращать внимание на названия игрушек.</w:t>
              <w:br/>
              <w:t>Материалы:</w:t>
              <w:br/>
              <w:t>*   Мешочек, игрушки (мяч, кубик, машинка и др.), картинки или муляжи овощей и фруктов, запись песни "Наш любимый детский сад".</w:t>
              <w:br/>
              <w:t>Звуковая культура речи</w:t>
              <w:br/>
              <w:t>Цели:</w:t>
              <w:br/>
              <w:t>*   Развитие речевого дыхания.</w:t>
              <w:br/>
              <w:t>*   Развитие артикуляционного аппарата.</w:t>
              <w:br/>
              <w:t>*   Звукоподражание голосам животных.</w:t>
              <w:br/>
              <w:t>Содержание работы:</w:t>
              <w:br/>
              <w:t>1.  Дыхательная гимнастика: "Ветерок" (дуть на ватку, пушинку), "Листопад" (сдувать листики с ладошки).</w:t>
              <w:br/>
              <w:t>2.  Артикуляционная гимнастика: "Лопаточка" (широкий язык лежит на нижней губе), "Часики" (язык двигается из одного уголка рта в другой), "Киска сердится" (выгибать спинку языка).</w:t>
              <w:br/>
              <w:t>3.  Игра "Кто как говорит?": Педагог показывает картинки животных (кошка, собака, корова, петух), произносит звуки, дети повторяют. Например: "Кошка говорит "мяу"", "Собака говорит "гав"".</w:t>
              <w:br/>
              <w:t>Материалы:</w:t>
              <w:br/>
              <w:t>*   Ватка, пушинки, листики, картинки животных (кошка, собака, корова, петух).</w:t>
              <w:br/>
              <w:t>Грамматический строй</w:t>
              <w:br/>
              <w:t>Цели:</w:t>
              <w:br/>
              <w:t>*   Нет (согласно ТЗ)</w:t>
              <w:br/>
              <w:t>Содержание работы:</w:t>
              <w:br/>
              <w:t>*   Развитие понимания речи.</w:t>
              <w:br/>
              <w:t>Материалы:</w:t>
              <w:br/>
              <w:t>*   Игрушки, картинки.</w:t>
              <w:br/>
              <w:t>Связная речь</w:t>
              <w:br/>
              <w:t>Цели:</w:t>
              <w:br/>
              <w:t>*   Нет (согласно ТЗ)</w:t>
              <w:br/>
              <w:t>Содержание работы:</w:t>
              <w:br/>
              <w:t>*   Побуждение к произнесению отдельных слов.</w:t>
              <w:br/>
              <w:t>Материалы:</w:t>
              <w:br/>
              <w:t>*   Игрушки, картинки.</w:t>
            </w:r>
          </w:p>
        </w:tc>
      </w:tr>
      <w:tr>
        <w:tc>
          <w:tcPr>
            <w:tcW w:type="dxa" w:w="1417"/>
            <w:vMerge/>
          </w:tcPr>
          <w:p/>
        </w:tc>
        <w:tc>
          <w:tcPr>
            <w:tcW w:type="dxa" w:w="1984"/>
          </w:tcPr>
          <w:p>
            <w:r>
              <w:t>Рисование/Лепка/Аппликация/Конструирование</w:t>
            </w:r>
          </w:p>
        </w:tc>
        <w:tc>
          <w:tcPr>
            <w:tcW w:type="dxa" w:w="5669"/>
          </w:tcPr>
          <w:p>
            <w:r>
              <w:t>1. Рисование</w:t>
              <w:br/>
              <w:t>Тема: Знакомство с карандашами и бумагой. Рисование каракулей и линий ('дождик').</w:t>
              <w:br/>
              <w:t>Цели: Познакомить детей с карандашами и бумагой. Научить рисовать простые линии и каракули, имитирующие дождь. Развивать мелкую моторику и координацию движений руки. Вызвать интерес к рисованию.</w:t>
              <w:br/>
              <w:t>Содержание работы: Воспитатель показывает детям карандаши и бумагу, объясняет, как их держать. Предлагает порисовать на бумаге разные линии и каракули. Затем предлагает нарисовать "дождик": короткие вертикальные линии, идущие сверху вниз. Во время рисования можно включить аудиозапись со звуком дождя.</w:t>
              <w:br/>
              <w:t>Материалы: Бумага (формата А4), цветные карандаши. Аудиозапись со звуком дождя (по желанию).</w:t>
              <w:br/>
              <w:t>Безопасность: Следить за тем, чтобы дети не брали карандаши в рот и не тыкали ими друг в друга.</w:t>
              <w:br/>
              <w:t>2. Лепка</w:t>
              <w:br/>
              <w:t>Тема: Знакомство с пластилином. Разминание, отщипывание кусочков.</w:t>
              <w:br/>
              <w:t>Цели: Познакомить детей с пластилином. Научить разминать пластилин пальцами, отщипывать небольшие кусочки. Развивать мелкую моторику рук. Вызвать положительные эмоции от работы с пластилином.</w:t>
              <w:br/>
              <w:t>Содержание работы: Воспитатель показывает детям пластилин разных цветов. Предлагает потрогать его, помять в руках. Затем показывает, как разминать пластилин пальцами, чтобы он стал мягким. После этого учит отщипывать небольшие кусочки пластилина и катать из них маленькие шарики. Можно предложить слепить "конфетки для куклы".</w:t>
              <w:br/>
              <w:t>Материалы: Пластилин разных цветов, дощечки для лепки.</w:t>
              <w:br/>
              <w:t>Безопасность: Следить, чтобы дети не брали пластилин в рот.</w:t>
              <w:br/>
              <w:t>3. Аппликация</w:t>
              <w:br/>
              <w:t>Тема: Нет в учебном плане (пропускаем).</w:t>
              <w:br/>
              <w:t>4. Конструирование</w:t>
              <w:br/>
              <w:t>Тема: Постройка башенки из 2-3 кубиков.</w:t>
              <w:br/>
              <w:t>Цели: Научить детей строить простую башенку из 2-3 кубиков. Развивать координацию движений, глазомер, умение соотносить предметы по форме и размеру. Воспитывать усидчивость.</w:t>
              <w:br/>
              <w:t>Содержание работы: Воспитатель показывает детям кубики разных цветов и размеров. Предлагает построить башенку, ставя кубики один на другой. Показывает, как правильно ставить кубики, чтобы башенка не упала. Хвалит детей за успехи.</w:t>
              <w:br/>
              <w:t>Материалы: Кубики (разных цветов и размеров).</w:t>
              <w:br/>
              <w:t>Безопасность: Следить, чтобы дети не бросали кубики друг в друга.</w:t>
            </w:r>
          </w:p>
        </w:tc>
      </w:tr>
      <w:tr>
        <w:tc>
          <w:tcPr>
            <w:tcW w:type="dxa" w:w="1417"/>
            <w:vMerge/>
          </w:tcPr>
          <w:p/>
        </w:tc>
        <w:tc>
          <w:tcPr>
            <w:tcW w:type="dxa" w:w="1984"/>
          </w:tcPr>
          <w:p>
            <w:r>
              <w:t>Музыка</w:t>
            </w:r>
          </w:p>
        </w:tc>
        <w:tc>
          <w:tcPr>
            <w:tcW w:type="dxa" w:w="5669"/>
          </w:tcPr>
          <w:p>
            <w:r>
              <w:t>План музыкального занятия на сентябрь (младшая группа, 2 года)</w:t>
              <w:br/>
              <w:t>1. Слушание: знакомство со спокойной и веселой музыкой.</w:t>
              <w:br/>
              <w:t>Цели: Развивать умение различать спокойную и веселую музыку, учить реагировать на смену характера музыки.</w:t>
              <w:br/>
              <w:t>Репертуар: "Самолет летит" (Е.Тиличеева), "Баю-бай" (В. Агафонников), "Осенняя песенка" (А. Александрова), "Мишка" (М.Раухвергера).</w:t>
              <w:br/>
              <w:t>Содержание работы:</w:t>
              <w:br/>
              <w:t>*   Предложить детям послушать произведение "Самолет летит". Обсудить, какая это музыка – веселая или спокойная. Спросить, почему они так думают.</w:t>
              <w:br/>
              <w:t>*   Предложить послушать "Баю-бай". Подчеркнуть, что это спокойная, колыбельная музыка.</w:t>
              <w:br/>
              <w:t>*   Послушать "Осеннюю песенку". Спросить детей, какие чувства вызывает у них эта мелодия.</w:t>
              <w:br/>
              <w:t>*   Сравнить "Мишку" и "Самолет летит". Спросить, какая музыка больше подходит для танцев, а какая для сна.</w:t>
              <w:br/>
              <w:t>Материалы: Аудиозаписи произведений, иллюстрации (самолет, мишка, осенний пейзаж).</w:t>
              <w:br/>
              <w:t>2. Пение: подпевание взрослым простых звукоподражаний и слов ('да-да', 'ля-ля').</w:t>
              <w:br/>
              <w:t>Цели: Побуждать детей к подпеванию простых звукоподражаний и слов за взрослым. Развивать чувство ритма и звуковысотный слух.</w:t>
              <w:br/>
              <w:t>Репертуар: "Да-да" (народная мелодия), "Ля-ля" (упражнение), "Птичка" (А. Барто, М. Раухвергер).</w:t>
              <w:br/>
              <w:t>Содержание работы:</w:t>
              <w:br/>
              <w:t>*   Исполнить русскую народную мелодию "Да-да", четко произнося слова и предлагая детям повторять за взрослым.</w:t>
              <w:br/>
              <w:t>*   Пропеть упражнение "Ля-ля" на разные высоты, побуждая детей повторять за взрослым.</w:t>
              <w:br/>
              <w:t>*   Разучить песню "Птичка". Петь вместе с детьми, выделяя простые слова и звукоподражания ("чик-чирик").</w:t>
              <w:br/>
              <w:t>Материалы: Картинки птичек.</w:t>
              <w:br/>
              <w:t>3. Музыкально-ритмические движения: ходьба и легкий бег под музыку.</w:t>
              <w:br/>
              <w:t>Цели: Развивать координацию движений, умение двигаться в соответствии с характером музыки. Учить различать ходьбу и бег под музыку.</w:t>
              <w:br/>
              <w:t>Репертуар: Музыка для ходьбы (марш), музыка для бега (быстрая полька), "Солнышко и дождик" (музыка для игры).</w:t>
              <w:br/>
              <w:t>Содержание работы:</w:t>
              <w:br/>
              <w:t>*   Под музыку марша предложить детям походить по комнате, соблюдая ритм.</w:t>
              <w:br/>
              <w:t>*   Под быструю польку предложить детям побегать.</w:t>
              <w:br/>
              <w:t>*   Провести игру "Солнышко и дождик". Когда звучит веселая музыка ("Солнышко") – дети гуляют, когда звучит грустная ("Дождик") – прячутся.</w:t>
              <w:br/>
              <w:t>Материалы: Аудиозаписи марша, польки, музыки для игры "Солнышко и дождик".</w:t>
              <w:br/>
              <w:t>4. Игра на инструментах (вводная часть).</w:t>
              <w:br/>
              <w:t>Цели: Познакомить детей с простейшими музыкальными инструментами, учить извлекать простые звуки.</w:t>
              <w:br/>
              <w:t>Репертуар: Упражнения с бубном и погремушками.</w:t>
              <w:br/>
              <w:t>Содержание работы:</w:t>
              <w:br/>
              <w:t>*   Показать детям бубен. Объяснить, как на нем играть (ударять рукой). Предложить детям по очереди постучать в бубен.</w:t>
              <w:br/>
              <w:t>*   Показать детям погремушки. Предложить детям погреметь погремушками. Учить регулировать громкость звука.</w:t>
              <w:br/>
              <w:t>Материалы: Бубен, погремушки.</w:t>
            </w:r>
          </w:p>
        </w:tc>
      </w:tr>
      <w:tr>
        <w:tc>
          <w:tcPr>
            <w:tcW w:type="dxa" w:w="1417"/>
            <w:vMerge/>
          </w:tcPr>
          <w:p/>
        </w:tc>
        <w:tc>
          <w:tcPr>
            <w:tcW w:type="dxa" w:w="1984"/>
          </w:tcPr>
          <w:p>
            <w:r>
              <w:t>Казахский язык</w:t>
            </w:r>
          </w:p>
        </w:tc>
        <w:tc>
          <w:tcPr>
            <w:tcW w:type="dxa" w:w="5669"/>
          </w:tcPr>
          <w:p>
            <w:r>
              <w:t>План занятия по казахскому языку (Сентябрь)</w:t>
              <w:br/>
              <w:t>Тема: Знакомство с приветствиями: Сәлеметсіз бе! Сау болыңыз!</w:t>
              <w:br/>
              <w:t>Мақсаттар (Цели):</w:t>
              <w:br/>
              <w:t>* Познакомить детей с казахскими приветствиями "Сәлеметсіз бе!" и "Сау болыңыз!".</w:t>
              <w:br/>
              <w:t>* Научить детей правильно произносить приветствия.</w:t>
              <w:br/>
              <w:t>* Создать положительное отношение к изучению казахского языка.</w:t>
              <w:br/>
              <w:t>Сөздік минимум (Лексический минимум):</w:t>
              <w:br/>
              <w:t>* Сәлеметсіз бе! (Здравствуйте!)</w:t>
              <w:br/>
              <w:t>* Сау болыңыз! (До свидания!)</w:t>
              <w:br/>
              <w:t>Жұмыс мазмұны (Содержание работы):</w:t>
              <w:br/>
              <w:t>1. Приветствие: "Сәлеметсіз бе, балалар!". Ответ детей: "Сәлеметсіз бе!".</w:t>
              <w:br/>
              <w:t>2. Объяснение значения слов "Сәлеметсіз бе!" и "Сау болыңыз!".</w:t>
              <w:br/>
              <w:t>3. Прослушивание аудиозаписи с приветствиями.</w:t>
              <w:br/>
              <w:t>4. Игра "Передай приветствие": дети передают друг другу мяч, говоря "Сәлеметсіз бе!".</w:t>
              <w:br/>
              <w:t>5. Прощание: "Сау болыңыз, балалар!". Ответ детей: "Сау болыңыз!".</w:t>
              <w:br/>
              <w:t>Материалдар (Материалы):</w:t>
              <w:br/>
              <w:t>* Карточки с надписями "Сәлеметсіз бе!" и "Сау болыңыз!".</w:t>
              <w:br/>
              <w:t>* Аудиозапись с приветствиями.</w:t>
              <w:br/>
              <w:t>* Мяч.</w:t>
              <w:br/>
              <w:t>Тема: Пассивный словарь: Балабақша (детский сад), топ (группа)</w:t>
              <w:br/>
              <w:t>Мақсаттар (Цели):</w:t>
              <w:br/>
              <w:t>* Познакомить детей со словами "балабақша" (детский сад) и "топ" (группа).</w:t>
              <w:br/>
              <w:t>* Научить детей понимать эти слова в контексте.</w:t>
              <w:br/>
              <w:t>* Расширить словарный запас детей на казахском языке.</w:t>
              <w:br/>
              <w:t>Сөздік минимум (Лексический минимум):</w:t>
              <w:br/>
              <w:t>* Балабақша (Детский сад)</w:t>
              <w:br/>
              <w:t>* Топ (Группа)</w:t>
              <w:br/>
              <w:t>Жұмыс мазмұны (Содержание работы):</w:t>
              <w:br/>
              <w:t>1. Беседа о детском саде: "Бұл – балабақша. Біз балабақшадамыз." (Это – детский сад. Мы в детском саду.).</w:t>
              <w:br/>
              <w:t>2. Беседа о группе: "Бұл – біздің тобымыз." (Это – наша группа.).</w:t>
              <w:br/>
              <w:t>3. Показ картинок с изображением детского сада и группы.</w:t>
              <w:br/>
              <w:t>4. Игра "Что это?": показ картинок различных предметов, дети называют "балабақша" или "топ" в зависимости от принадлежности предмета.</w:t>
              <w:br/>
              <w:t>5. Прослушивание песни о детском саде (если есть в наличии).</w:t>
              <w:br/>
              <w:t>Материалдар (Материалы):</w:t>
              <w:br/>
              <w:t>* Картинки с изображением детского сада и группы.</w:t>
              <w:br/>
              <w:t>* Карточки с различными предметами, относящимися к детскому саду и группе.</w:t>
              <w:br/>
              <w:t>* Музыкальный проигрыватель (при наличии песни).</w:t>
              <w:br/>
              <w:t>Тема: Понимание простых команд: бер (дай), ал (возьми)</w:t>
              <w:br/>
              <w:t>Мақсаттар (Цели):</w:t>
              <w:br/>
              <w:t>* Научить детей понимать простые команды "бер" (дай) и "ал" (возьми).</w:t>
              <w:br/>
              <w:t>* Научить детей выполнять эти команды.</w:t>
              <w:br/>
              <w:t>* Развивать понимание речи на казахском языке.</w:t>
              <w:br/>
              <w:t>Сөздік минимум (Лексический минимум):</w:t>
              <w:br/>
              <w:t>* Бер (Дай)</w:t>
              <w:br/>
              <w:t>* Ал (Возьми)</w:t>
              <w:br/>
              <w:t>Жұмыс мазмұны (Содержание работы):</w:t>
              <w:br/>
              <w:t>1. Объяснение значения слов "бер" и "ал" с помощью жестов.</w:t>
              <w:br/>
              <w:t>2. Тренировка команд "бер" и "ал" с использованием игрушек.</w:t>
              <w:br/>
              <w:t>3. Игра "Дай мне": преподаватель просит детей дать определенную игрушку, используя команду "Маған бер...".</w:t>
              <w:br/>
              <w:t>4. Игра "Возьми": преподаватель предлагает детям взять определенную игрушку, используя команду "Ал".</w:t>
              <w:br/>
              <w:t>5. Повторение команд с разными предметами.</w:t>
              <w:br/>
              <w:t>Материалдар (Материалы):</w:t>
              <w:br/>
              <w:t>* Различные игрушки (мяч, кубик, машинка и т.д.).</w:t>
            </w:r>
          </w:p>
        </w:tc>
      </w:tr>
      <w:tr>
        <w:tc>
          <w:tcPr>
            <w:tcW w:type="dxa" w:w="1417"/>
            <w:vMerge/>
          </w:tcPr>
          <w:p/>
        </w:tc>
        <w:tc>
          <w:tcPr>
            <w:tcW w:type="dxa" w:w="1984"/>
          </w:tcPr>
          <w:p>
            <w:r>
              <w:t>Ознакомление с окружающим миром</w:t>
            </w:r>
          </w:p>
        </w:tc>
        <w:tc>
          <w:tcPr>
            <w:tcW w:type="dxa" w:w="5669"/>
          </w:tcPr>
          <w:p>
            <w:r>
              <w:t>План занятия на сентябрь (младшая группа)</w:t>
              <w:br/>
              <w:t>1. Знакомство с детским садом: группа, шкафчик, игрушки.</w:t>
              <w:br/>
              <w:t>Цели:</w:t>
              <w:br/>
              <w:t>Познакомить детей с помещением группы, расположением шкафчиков и основных игрушек. Сформировать положительное отношение к детскому саду. Развивать умение ориентироваться в пространстве группы. Обогащать словарный запас (группа, шкафчик, игрушки, кукла, машинка, мишка).</w:t>
              <w:br/>
              <w:t>Содержание работы:</w:t>
              <w:br/>
              <w:t>1.  Экскурсия по группе. Обратить внимание на расположение шкафчиков, туалета, игровой зоны.</w:t>
              <w:br/>
              <w:t>2.  Беседа о правилах поведения в группе: "В группе мы играем дружно, игрушки не ломаем, делимся с друзьями".</w:t>
              <w:br/>
              <w:t>3.  Рассматривание и называние игрушек: кукла, машинка, мишка.</w:t>
              <w:br/>
              <w:t>4.  Дидактическая игра "Найди свой шкафчик".</w:t>
              <w:br/>
              <w:t>5.  Музыкальная игра "Автобус" (Е.Железновой) – имитация поездки в детский сад.</w:t>
              <w:br/>
              <w:t>6.  Слушание: «Мишка» (М.Раухвергера).</w:t>
              <w:br/>
              <w:t>Материалы:</w:t>
              <w:br/>
              <w:t>Помещение группы, игрушки (кукла, машинка, мишка), карточки с изображением шкафчиков, музыкальный проигрыватель, аудиозапись "Автобус", аудиозапись «Мишка».</w:t>
              <w:br/>
              <w:t>2. Признаки осени: похолодало, листья желтеют и падают.</w:t>
              <w:br/>
              <w:t>Цели:</w:t>
              <w:br/>
              <w:t>Формировать представление об осени и ее основных признаках (похолодание, изменение цвета листьев, листопад). Развивать наблюдательность, умение замечать изменения в природе. Обогащать словарный запас (осень, холодно, листья, желтые, красные, листопад).</w:t>
              <w:br/>
              <w:t>Содержание работы:</w:t>
              <w:br/>
              <w:t>1.  Наблюдение на прогулке за осенними изменениями в природе: изменение цвета листьев, листопад, похолодание.</w:t>
              <w:br/>
              <w:t>2.  Беседа об осенней одежде: "Что мы надеваем осенью, чтобы не замерзнуть?"</w:t>
              <w:br/>
              <w:t>3.  Рассматривание иллюстраций с изображением осеннего пейзажа.</w:t>
              <w:br/>
              <w:t>4.  Дидактическая игра "С какого дерева листок?".</w:t>
              <w:br/>
              <w:t>5.  Чтение стихов об осени.</w:t>
              <w:br/>
              <w:t>6.  Пение песни "Осень" (из списка песен для детей).</w:t>
              <w:br/>
              <w:t>Материалы:</w:t>
              <w:br/>
              <w:t>Иллюстрации с изображением осеннего пейзажа, листья разных деревьев, корзина, музыкальный проигрыватель, аудиозапись песни "Осень".</w:t>
              <w:br/>
              <w:t>3. Овощи и фрукты: различение, называние (яблоко, груша, помидор, огурец).</w:t>
              <w:br/>
              <w:t>Цели:</w:t>
              <w:br/>
              <w:t>Научить детей различать и называть основные овощи и фрукты (яблоко, груша, помидор, огурец). Формировать представление о том, где растут овощи и фрукты. Развивать умение классифицировать предметы по признаку (овощи, фрукты). Обогащать словарный запас (яблоко, груша, помидор, огурец, овощи, фрукты, сад, огород).</w:t>
              <w:br/>
              <w:t>Содержание работы:</w:t>
              <w:br/>
              <w:t>1.  Рассматривание натуральных овощей и фруктов (яблоко, груша, помидор, огурец).</w:t>
              <w:br/>
              <w:t>2.  Беседа о том, где растут овощи и фрукты (в саду, в огороде).</w:t>
              <w:br/>
              <w:t>3.  Дидактическая игра "Что лишнее?" (среди овощей положить фрукт и наоборот).</w:t>
              <w:br/>
              <w:t>4.  Пальчиковая игра "Овощи".</w:t>
              <w:br/>
              <w:t>5.  Слушание: «Автобус» (Е.Железновой) - в контексте поездки за урожаем.</w:t>
              <w:br/>
              <w:t>Материалы:</w:t>
              <w:br/>
              <w:t>Натуральные овощи и фрукты (яблоко, груша, помидор, огурец), картинки с изображением овощей и фруктов, корзина, аудиозапись "Автобус".</w:t>
            </w:r>
          </w:p>
        </w:tc>
      </w:tr>
      <w:tr>
        <w:tc>
          <w:tcPr>
            <w:tcW w:type="dxa" w:w="1417"/>
            <w:vMerge w:val="restart"/>
          </w:tcPr>
          <w:p>
            <w:r>
              <w:t>Октябрь</w:t>
            </w:r>
          </w:p>
        </w:tc>
        <w:tc>
          <w:tcPr>
            <w:tcW w:type="dxa" w:w="1984"/>
          </w:tcPr>
          <w:p>
            <w:r>
              <w:t>Физическая культура</w:t>
            </w:r>
          </w:p>
        </w:tc>
        <w:tc>
          <w:tcPr>
            <w:tcW w:type="dxa" w:w="5669"/>
          </w:tcPr>
          <w:p>
            <w:r>
              <w:t>Основные движения:</w:t>
              <w:br/>
              <w:t>Ходьба с перешагиванием через предметы (высота 10-15 см)</w:t>
              <w:br/>
              <w:t>Цели: Учить детей перешагивать через предметы, сохраняя равновесие и координацию движений. Развивать внимательность и осторожность.</w:t>
              <w:br/>
              <w:t>Упражнения:</w:t>
              <w:br/>
              <w:t>1. Ходьба по прямой дорожке с перешагиванием через кубики (высота 10-15 см).</w:t>
              <w:br/>
              <w:t>2. Ходьба змейкой, перешагивая через кегли.</w:t>
              <w:br/>
              <w:t>Инвентарь: Кубики, кегли, дорожка.</w:t>
              <w:br/>
              <w:t>Ход игры: Дети по очереди проходят по дорожке, перешагивая через предметы. Педагог следит за правильностью выполнения и помогает при необходимости.</w:t>
              <w:br/>
              <w:t>Ползание под веревкой/дугой (высота 40-50 см)</w:t>
              <w:br/>
              <w:t>Цели: Учить детей ползать на четвереньках под препятствием, не касаясь его. Развивать ловкость, координацию и ориентировку в пространстве.</w:t>
              <w:br/>
              <w:t>Упражнения:</w:t>
              <w:br/>
              <w:t>1. Ползание на четвереньках под веревкой, натянутой на высоте 40-50 см.</w:t>
              <w:br/>
              <w:t>2. Ползание по туннелю.</w:t>
              <w:br/>
              <w:t>Инвентарь: Веревка, стойки, туннель.</w:t>
              <w:br/>
              <w:t>Ход игры: Дети ползут под веревкой или в туннеле, стараясь не задеть препятствие.</w:t>
              <w:br/>
              <w:t>Прыжки на двух ногах на месте с небольшой поддержкой</w:t>
              <w:br/>
              <w:t>Цели: Учить детей прыгать на двух ногах на месте, слегка помогая себе руками. Развивать силу ног и координацию движений.</w:t>
              <w:br/>
              <w:t>Упражнения:</w:t>
              <w:br/>
              <w:t>1. Прыжки на двух ногах на месте, держась за руки педагога.</w:t>
              <w:br/>
              <w:t>2. Прыжки через небольшие предметы (например, шнур).</w:t>
              <w:br/>
              <w:t>Инвентарь: Шнур, руки педагога.</w:t>
              <w:br/>
              <w:t>Ход игры: Дети прыгают на двух ногах, держась за руки педагога или перепрыгивая через шнур.</w:t>
              <w:br/>
              <w:t>Общеразвивающие упражнения:</w:t>
              <w:br/>
              <w:t>Бросание мяча вдаль</w:t>
              <w:br/>
              <w:t>Цели: Учить детей бросать мяч вперед, прилагая усилие. Развивать силу рук и глазомер.</w:t>
              <w:br/>
              <w:t>Упражнения:</w:t>
              <w:br/>
              <w:t>1. Бросание мяча вдаль из-за головы.</w:t>
              <w:br/>
              <w:t>2. Бросание мяча в цель (например, в обруч).</w:t>
              <w:br/>
              <w:t>Инвентарь: Мячи, обруч.</w:t>
              <w:br/>
              <w:t>Ход игры: Дети бросают мяч вдаль или в цель. Педагог показывает правильную технику броска.</w:t>
              <w:br/>
              <w:t>Подвижная игра:</w:t>
              <w:br/>
              <w:t>"Воробушки и автомобиль"</w:t>
              <w:br/>
              <w:t>Цели: Учить детей бегать врассыпную, не наталкиваясь друг на друга. Развивать быстроту реакции и внимание.</w:t>
              <w:br/>
              <w:t>Инвентарь: Нет.</w:t>
              <w:br/>
              <w:t>Ход игры: Дети - "воробушки" - сидят в "гнездышках" (на стульчиках). Педагог говорит: "Полетели воробушки на дорожку". Дети бегают по площадке, машут руками-крылышками. Педагог говорит: "Автомобиль едет, на дорожке стой!" Дети убегают в свои "гнездышки".</w:t>
              <w:br/>
              <w:t>Спортивные упражнения:</w:t>
              <w:br/>
              <w:t>Прокатывание мяча</w:t>
              <w:br/>
              <w:t>Цели: Закреплять умение прокатывать мяч друг другу. Развивать ловкость и координацию.</w:t>
              <w:br/>
              <w:t>Упражнения:</w:t>
              <w:br/>
              <w:t>1. Прокатывание мяча в парах, сидя на полу.</w:t>
              <w:br/>
              <w:t>2. Прокатывание мяча в колонне друг за другом.</w:t>
              <w:br/>
              <w:t>Инвентарь: Мячи.</w:t>
              <w:br/>
              <w:t>Ход игры: Дети прокатывают мяч друг другу разными способами.</w:t>
              <w:br/>
              <w:t>Ходьба стайкой</w:t>
              <w:br/>
              <w:t>Цели: Закреплять умение ходить стайкой, не обгоняя друг друга. Развивать чувство коллективизма и умение согласовывать свои действия с другими.</w:t>
              <w:br/>
              <w:t>Упражнения:</w:t>
              <w:br/>
              <w:t>1. Ходьба за педагогом в колонне по одному.</w:t>
              <w:br/>
              <w:t>2. Ходьба по кругу, держась за руки.</w:t>
              <w:br/>
              <w:t>Инвентарь: Нет.</w:t>
              <w:br/>
              <w:t>Ход игры: Дети идут за педагогом или по кругу, стараясь не обгонять друг друга и сохранять ровный строй.</w:t>
            </w:r>
          </w:p>
        </w:tc>
      </w:tr>
      <w:tr>
        <w:tc>
          <w:tcPr>
            <w:tcW w:type="dxa" w:w="1417"/>
            <w:vMerge/>
          </w:tcPr>
          <w:p/>
        </w:tc>
        <w:tc>
          <w:tcPr>
            <w:tcW w:type="dxa" w:w="1984"/>
          </w:tcPr>
          <w:p>
            <w:r>
              <w:t>Развитие речи</w:t>
            </w:r>
          </w:p>
        </w:tc>
        <w:tc>
          <w:tcPr>
            <w:tcW w:type="dxa" w:w="5669"/>
          </w:tcPr>
          <w:p>
            <w:r>
              <w:t>План занятия (Октябрь)</w:t>
              <w:br/>
              <w:t>Тематический словарь</w:t>
              <w:br/>
              <w:t>Цели: Активизация словаря по темам "одежда", "посуда", "мебель". Закрепление словаря по теме "игрушки". Формирование умения отвечать на вопросы "Что это?".</w:t>
              <w:br/>
              <w:t>Содержание работы:</w:t>
              <w:br/>
              <w:t>1. "Чудесный мешочек". В мешочек кладутся предметы одежды, посуды, мебели и игрушки. Ребенок на ощупь определяет предмет и называет его. Затем отвечает на вопрос "Что это?".</w:t>
              <w:br/>
              <w:t>2. "Оденем куклу". Предложить ребенку одеть куклу, называя предметы одежды.</w:t>
              <w:br/>
              <w:t>3. Игра "Сервируем стол". Предложить ребенку расставить посуду на столе, называя каждый предмет.</w:t>
              <w:br/>
              <w:t>4. "Найди игрушку". Попросить ребенка найти определенную игрушку среди других, называя ее.</w:t>
              <w:br/>
              <w:t>Материалы: Мешочек, предметы одежды (шапка, шарф, варежки, куртка), предметы посуды (чашка, тарелка, ложка), предметы мебели (стул, стол), игрушки (мяч, кубик, машинка, кукла).</w:t>
              <w:br/>
              <w:t>Звуковая культура речи</w:t>
              <w:br/>
              <w:t>Цели: Прослушивание коротких потешек и стихов.</w:t>
              <w:br/>
              <w:t>Содержание работы:</w:t>
              <w:br/>
              <w:t>1. Прослушивание и повторение потешки "Ладушки, ладушки".</w:t>
              <w:br/>
              <w:t>2. Прослушивание стихов про осень.</w:t>
              <w:br/>
              <w:t>3. Пение песенки "Мишка косолапый".</w:t>
              <w:br/>
              <w:t>Материалы: Тексты потешек и стихов, аудиозапись песенки "Мишка косолапый".</w:t>
              <w:br/>
              <w:t>Грамматический строй</w:t>
              <w:br/>
              <w:t>Цели: Составление фраз из 2-3 слов ("мама, дай", "кукла спит"). Понимание вопросов "Кто это?".</w:t>
              <w:br/>
              <w:t>Содержание работы:</w:t>
              <w:br/>
              <w:t>1. Использование картинок с изображением мамы и различных предметов. Просить ребенка составить фразу "Мама, дай… (название предмета)".</w:t>
              <w:br/>
              <w:t>2. Инсценировка "Кукла спит". Предложить ребенку уложить куклу спать и произнести фразу "Кукла спит".</w:t>
              <w:br/>
              <w:t>3. Показ картинок с изображением людей и животных. Задавать вопрос "Кто это?".</w:t>
              <w:br/>
              <w:t>Материалы: Картинки с изображением мамы и различных предметов, кукла, кроватка, картинки с изображением людей и животных.</w:t>
              <w:br/>
              <w:t>Связная речь</w:t>
              <w:br/>
              <w:t>Цели: Понимание простых инструкций.</w:t>
              <w:br/>
              <w:t>Содержание работы:</w:t>
              <w:br/>
              <w:t>1. Игры с инструкциями: "Принеси мячик", "Покажи носик", "Похлопай в ладоши".</w:t>
              <w:br/>
              <w:t>2. Выполнение действий по словесной инструкции: "Поставь чашку на стол", "Положи кубик в коробку".</w:t>
              <w:br/>
              <w:t>Материалы: Мячик, чашка, стол, кубик, коробка.</w:t>
            </w:r>
          </w:p>
        </w:tc>
      </w:tr>
      <w:tr>
        <w:tc>
          <w:tcPr>
            <w:tcW w:type="dxa" w:w="1417"/>
            <w:vMerge/>
          </w:tcPr>
          <w:p/>
        </w:tc>
        <w:tc>
          <w:tcPr>
            <w:tcW w:type="dxa" w:w="1984"/>
          </w:tcPr>
          <w:p>
            <w:r>
              <w:t>Рисование/Лепка/Аппликация/Конструирование</w:t>
            </w:r>
          </w:p>
        </w:tc>
        <w:tc>
          <w:tcPr>
            <w:tcW w:type="dxa" w:w="5669"/>
          </w:tcPr>
          <w:p>
            <w:r>
              <w:t>1. Рисование</w:t>
              <w:br/>
              <w:t>Тема: Знакомство с красками (гуашь) и кистью. Рисование пятен и мазков ('осенние листья').</w:t>
              <w:br/>
              <w:t>Цели: Познакомить детей с гуашью и кистью. Научить набирать краску на кисть и рисовать мазки и пятна. Развивать интерес к изобразительной деятельности.</w:t>
              <w:br/>
              <w:t>Содержание работы: Показать детям, как правильно держать кисть, набирать краску и рисовать мазки и пятна на бумаге. Предложить детям нарисовать "осенние листья", используя разные цвета. Обратить внимание на то, что листья бывают разных размеров и оттенков.</w:t>
              <w:br/>
              <w:t>Материалы: Гуашь разных цветов, кисти, бумага, стаканчики с водой, тряпочки.</w:t>
              <w:br/>
              <w:t>Безопасность: Следить, чтобы дети не брали краску в рот. Использовать безопасные краски.</w:t>
              <w:br/>
              <w:t>2. Лепка</w:t>
              <w:br/>
              <w:t>Тема: Лепка: раскатывание пластилина прямыми движениями ('палочки', 'колбаски').</w:t>
              <w:br/>
              <w:t>Цели: Научить детей раскатывать пластилин прямыми движениями, формируя палочки и колбаски. Развивать мелкую моторику рук.</w:t>
              <w:br/>
              <w:t>Содержание работы: Показать детям, как раскатывать пластилин между ладонями прямыми движениями, чтобы получились палочки и колбаски. Предложить детям слепить много палочек и колбасок разной длины и толщины. Можно предложить слепить "Заборчик" из полученных элементов.</w:t>
              <w:br/>
              <w:t>Материалы: Пластилин, дощечки для лепки.</w:t>
              <w:br/>
              <w:t>Безопасность: Следить, чтобы дети не брали пластилин в рот.</w:t>
              <w:br/>
              <w:t>3. Аппликация</w:t>
              <w:br/>
              <w:t>Тема: Аппликация: наклеивание готовых форм (листочков) на бумагу.</w:t>
              <w:br/>
              <w:t>Цели: Научить детей наклеивать готовые формы (листочки) на бумагу. Развивать аккуратность и координацию движений.</w:t>
              <w:br/>
              <w:t>Содержание работы: Предложить детям готовые формы листочков из цветной бумаги. Показать, как правильно наносить клей на листочек и приклеивать его к бумаге. Предложить детям создать коллективную аппликацию "Листопад".</w:t>
              <w:br/>
              <w:t>Материалы: Готовые формы листочков из цветной бумаги, клей, кисточки для клея, бумага.</w:t>
              <w:br/>
              <w:t>Безопасность: Использовать безопасный клей.</w:t>
              <w:br/>
              <w:t>4. Конструирование</w:t>
              <w:br/>
              <w:t>Тема: Рисование линий</w:t>
              <w:br/>
              <w:t>Цели: Закрепить умение рисовать линии разной длины и толщины. Развивать координацию движений руки.</w:t>
              <w:br/>
              <w:t>Содержание работы: Предложить детям нарисовать линии на бумаге карандашами или фломастерами. Попросить их рисовать длинные и короткие, толстые и тонкие линии. Можно предложить нарисовать "Дорожки" или "Забор".</w:t>
              <w:br/>
              <w:t>Материалы: Бумага, карандаши, фломастеры.</w:t>
              <w:br/>
              <w:t>Безопасность: Следить, чтобы дети не тыкали карандашами и фломастерами друг в друга.</w:t>
            </w:r>
          </w:p>
        </w:tc>
      </w:tr>
      <w:tr>
        <w:tc>
          <w:tcPr>
            <w:tcW w:type="dxa" w:w="1417"/>
            <w:vMerge/>
          </w:tcPr>
          <w:p/>
        </w:tc>
        <w:tc>
          <w:tcPr>
            <w:tcW w:type="dxa" w:w="1984"/>
          </w:tcPr>
          <w:p>
            <w:r>
              <w:t>Музыка</w:t>
            </w:r>
          </w:p>
        </w:tc>
        <w:tc>
          <w:tcPr>
            <w:tcW w:type="dxa" w:w="5669"/>
          </w:tcPr>
          <w:p>
            <w:r>
              <w:t>План музыкального занятия (Октябрь)</w:t>
              <w:br/>
              <w:t>1. Слушание</w:t>
              <w:br/>
              <w:t>Цели: Развитие умения различать громкую и тихую музыку. Формирование умения различать характер музыки.</w:t>
              <w:br/>
              <w:t>Репертуар: "Самолет летит" (Е.Тиличеевой), "Баю-бай" (В. Агафонников), "Бесік жыры", "Автобус" (Е.Железновой), "Мишка" (М.Раухвергера).</w:t>
              <w:br/>
              <w:t>Содержание работы:</w:t>
              <w:br/>
              <w:t>*   Прослушивание произведения "Самолет летит". Обсуждение характера музыки (бодрая, энергичная) и громкости звучания (в начале - тихо, потом - громче).</w:t>
              <w:br/>
              <w:t>*   Прослушивание произведения "Баю-бай". Обсуждение характера музыки (спокойная, нежная) и громкости звучания (тихо).</w:t>
              <w:br/>
              <w:t>*   Игра "Тихие и громкие звоночки". Педагог играет на металлофоне тихо и громко, дети определяют громкость звучания.</w:t>
              <w:br/>
              <w:t>Материалы: Аудиозаписи произведений, металлофон или колокольчик.</w:t>
              <w:br/>
              <w:t>2. Пение</w:t>
              <w:br/>
              <w:t>Цели: Развитие вокальных навыков, пропевание коротких фраз из песенок. Закрепление знания текста песен.</w:t>
              <w:br/>
              <w:t>Репертуар: Короткие фразы из знакомых песенок (например, "Жил у бабушки козёл", "Во поле береза стояла").</w:t>
              <w:br/>
              <w:t>Содержание работы:</w:t>
              <w:br/>
              <w:t>*   Распевка: упражнения на артикуляцию и дыхание.</w:t>
              <w:br/>
              <w:t>*   Пропевание отдельных фраз из знакомых детских песен.</w:t>
              <w:br/>
              <w:t>*   Пение песни "Верные друзья" (разучивание коротких фраз).</w:t>
              <w:br/>
              <w:t>Материалы: Тексты песен.</w:t>
              <w:br/>
              <w:t>3. Музыкально-ритмические движения</w:t>
              <w:br/>
              <w:t>Цели: Развитие чувства ритма, умения хлопать в ладоши и притопывать ногой в такт музыке. Закрепление умения ходить под музыку.</w:t>
              <w:br/>
              <w:t>Репертуар: "Мы топаем ногами" (музыка и слова народные), "Самолет летит" (Е.Тиличеевой).</w:t>
              <w:br/>
              <w:t>Содержание работы:</w:t>
              <w:br/>
              <w:t>*   Упражнение на хлопки в ладоши под музыку разного темпа.</w:t>
              <w:br/>
              <w:t>*   Упражнение на притопывание ногой под музыку разного темпа.</w:t>
              <w:br/>
              <w:t>*   Танец "Мы топаем ногами" (выполнение движений в соответствии с текстом песни).</w:t>
              <w:br/>
              <w:t>*   Ходьба под музыку "Самолет летит" (обычная ходьба, ходьба на носочках, ходьба с высоким подниманием колен).</w:t>
              <w:br/>
              <w:t>Материалы: Аудиозаписи произведений.</w:t>
              <w:br/>
              <w:t>4. Игра на инструментах</w:t>
              <w:br/>
              <w:t>Цели: Развитие чувства ритма, координации движений.</w:t>
              <w:br/>
              <w:t>Репертуар: Нет в ключевых темах, не включается в занятие.</w:t>
            </w:r>
          </w:p>
        </w:tc>
      </w:tr>
      <w:tr>
        <w:tc>
          <w:tcPr>
            <w:tcW w:type="dxa" w:w="1417"/>
            <w:vMerge/>
          </w:tcPr>
          <w:p/>
        </w:tc>
        <w:tc>
          <w:tcPr>
            <w:tcW w:type="dxa" w:w="1984"/>
          </w:tcPr>
          <w:p>
            <w:r>
              <w:t>Казахский язык</w:t>
            </w:r>
          </w:p>
        </w:tc>
        <w:tc>
          <w:tcPr>
            <w:tcW w:type="dxa" w:w="5669"/>
          </w:tcPr>
          <w:p>
            <w:r>
              <w:t>Семья: ана (мама), әке (папа)</w:t>
              <w:br/>
              <w:t>Мақсаттар (Цели):</w:t>
              <w:br/>
              <w:t>Познакомить с новыми словами 'ана' и 'әке'. Научить детей понимать и произносить эти слова. Формировать представление о семье.</w:t>
              <w:br/>
              <w:t>Сөздік минимум (Лексический минимум):</w:t>
              <w:br/>
              <w:t>Ана, әке.</w:t>
              <w:br/>
              <w:t>Жұмыс мазмұны (Содержание работы):</w:t>
              <w:br/>
              <w:t>1. Приветствие на казахском языке.</w:t>
              <w:br/>
              <w:t>2. Игра "Это моя мама/папа": Покажите фотографии разных людей. Дети должны выбрать фотографию своей мамы или папы и назвать ее на казахском: "Бұл менің анам" (Это моя мама) или "Бұл менің әкем" (Это мой папа).</w:t>
              <w:br/>
              <w:t>3. Прослушивание казахской колыбельной "Бесік жыры". Обсуждение, кто поет колыбельную ребенку (ана).</w:t>
              <w:br/>
              <w:t>4. Игра "Покажи, где мама/папа": Разложите карточки с изображением мамы и папы. Попросите детей показать, где ана, а где әке. Используйте команды "Бер" (дай) и "Ал" (возьми).</w:t>
              <w:br/>
              <w:t>5. Рисование "Моя семья". Дети рисуют свою семью и называют, кто изображен на рисунке (ана, әке).</w:t>
              <w:br/>
              <w:t>6. Повторение приветствий на казахском языке.</w:t>
              <w:br/>
              <w:t>Материалдар (Материалы):</w:t>
              <w:br/>
              <w:t>Фотографии мам и пап учеников, карточки с изображением мамы и папы, бумага, карандаши или краски, аудиозапись казахской колыбельной "Бесік жыры".</w:t>
              <w:br/>
              <w:t>Цвета: қызыл (красный), сары (желтый)</w:t>
              <w:br/>
              <w:t>Мақсаттар (Цели):</w:t>
              <w:br/>
              <w:t>Познакомить с названиями цветов 'қызыл' и 'сары'. Научить различать эти цвета и называть их на казахском языке.</w:t>
              <w:br/>
              <w:t>Сөздік минимум (Лексический минимум):</w:t>
              <w:br/>
              <w:t>Қызыл, сары.</w:t>
              <w:br/>
              <w:t>Жұмыс мазмұны (Содержание работы):</w:t>
              <w:br/>
              <w:t>1. Приветствие на казахском языке.</w:t>
              <w:br/>
              <w:t>2. Игра "Найди свой цвет": Разложите предметы разных цветов (красный, желтый, синий, зеленый). Попросите детей найти предметы қызыл и сары.</w:t>
              <w:br/>
              <w:t>3. Игра "Что это за цвет?": Показывайте предметы қызыл и сары цветов и спрашивайте: "Бұл не?" (Что это?). Дети должны ответить: "Бұл қызыл" (Это красный) или "Бұл сары" (Это желтый).</w:t>
              <w:br/>
              <w:t>4. Подвижная игра "Бегите к флажку": Расставьте флажки қызыл и сары цветов. Дайте команду: "Бегите к қызыл флажку" или "Бегите к сары флажку".</w:t>
              <w:br/>
              <w:t>5. Рисование "Красное и желтое". Дети рисуют предметы қызыл и сары цветов.</w:t>
              <w:br/>
              <w:t>6. Повторение приветствий на казахском языке.</w:t>
              <w:br/>
              <w:t>Материалдар (Материалы):</w:t>
              <w:br/>
              <w:t>Предметы қызыл и сары цветов (и других цветов для сравнения), флажки қызыл и сары цветов, бумага, карандаши или краски.</w:t>
              <w:br/>
              <w:t>Понимание вопроса: Бұл не? (Что это?)</w:t>
              <w:br/>
              <w:t>Мақсаттар (Цели):</w:t>
              <w:br/>
              <w:t>Научить понимать и отвечать на вопрос "Бұл не?". Закрепить изученную лексику.</w:t>
              <w:br/>
              <w:t>Сөздік минимум (Лексический минимум):</w:t>
              <w:br/>
              <w:t>Бұл не?, бұл + (название предмета).</w:t>
              <w:br/>
              <w:t>Жұмыс мазмұны (Содержание работы):</w:t>
              <w:br/>
              <w:t>1. Приветствие на казахском языке.</w:t>
              <w:br/>
              <w:t>2. Игра "Что в коробке?": Покажите детям коробку, в которой находятся разные предметы (например, яблоко, мяч, кукла). Доставайте по одному предмету и спрашивайте: "Бұл не?". Помогайте детям отвечать: "Бұл алма" (Это яблоко), "Бұл доп" (Это мяч), "Бұл қуыршақ" (Это кукла).</w:t>
              <w:br/>
              <w:t>3. Закрепление лексики "Семья" и "Цвета": Показывайте картинки мамы, папы, красного мяча, желтого карандаша и спрашивайте: "Бұл не?". Дети отвечают: "Бұл ана", "Бұл әке", "Бұл қызыл доп", "Бұл сары қарындаш".</w:t>
              <w:br/>
              <w:t>4. Игра "Покажи мне...": Называйте предметы на казахском языке, дети должны показать соответствующий предмет.</w:t>
              <w:br/>
              <w:t>5. Повторение приветствий на казахском языке.</w:t>
              <w:br/>
              <w:t>Материалдар (Материалы):</w:t>
              <w:br/>
              <w:t>Коробка, разные предметы (яблоко, мяч, кукла и т.д.), картинки мамы, папы, предметов красного и желтого цветов.</w:t>
              <w:br/>
              <w:t>Приветствия, Команды 'бер', 'ал'</w:t>
              <w:br/>
              <w:t>Мақсаттар (Цели):</w:t>
              <w:br/>
              <w:t>Закрепить приветствия на казахском языке. Закрепить понимание и использование команд "бер" и "ал".</w:t>
              <w:br/>
              <w:t>Сөздік минимум (Лексический минимум):</w:t>
              <w:br/>
              <w:t>Сәлеметсіз бе?, Сау болыңыз, Бер, Ал.</w:t>
              <w:br/>
              <w:t>Жұмыс мазмұны (Содержание работы):</w:t>
              <w:br/>
              <w:t>1. Приветствие: В начале занятия все вместе здороваемся на казахском языке: "Сәлеметсіз бе?".</w:t>
              <w:br/>
              <w:t>2. Игра "Дай мне...": Попросите детей дать вам разные предметы, используя команду "Бер". Например: "Маған қарындашты бер" (Дай мне карандаш).</w:t>
              <w:br/>
              <w:t>3. Игра "Возьми...": Предложите детям взять разные предметы, используя команду "Ал". Например: "Қарындашты ал" (Возьми карандаш).</w:t>
              <w:br/>
              <w:t>4. Игра "Поменяемся": Дети обмениваются предметами друг с другом, используя команды "Бер" и "Ал".</w:t>
              <w:br/>
              <w:t>5. Повторение лексики "Семья" и "Цвета": Используйте команды "Бер" и "Ал" с предметами, связанными с этими темами. Например: "Маған қызыл допты бер" (Дай мне красный мяч), "Ананың суретін ал" (Возьми картинку мамы).</w:t>
              <w:br/>
              <w:t>6. Прощание: В конце занятия прощаемся на казахском языке: "Сау болыңыз".</w:t>
              <w:br/>
              <w:t>Материалдар (Материалы):</w:t>
              <w:br/>
              <w:t>Разные предметы (карандаши, мячи, игрушки, картинки).</w:t>
            </w:r>
          </w:p>
        </w:tc>
      </w:tr>
      <w:tr>
        <w:tc>
          <w:tcPr>
            <w:tcW w:type="dxa" w:w="1417"/>
            <w:vMerge/>
          </w:tcPr>
          <w:p/>
        </w:tc>
        <w:tc>
          <w:tcPr>
            <w:tcW w:type="dxa" w:w="1984"/>
          </w:tcPr>
          <w:p>
            <w:r>
              <w:t>Ознакомление с окружающим миром</w:t>
            </w:r>
          </w:p>
        </w:tc>
        <w:tc>
          <w:tcPr>
            <w:tcW w:type="dxa" w:w="5669"/>
          </w:tcPr>
          <w:p>
            <w:r>
              <w:t>Блок 1: Одежда и обувь (осенняя одежда)</w:t>
              <w:br/>
              <w:t>Цели:</w:t>
              <w:br/>
              <w:t>1. Познакомить детей с названиями осенней одежды и обуви.</w:t>
              <w:br/>
              <w:t>2. Закрепить понимание назначения осенней одежды (защита от холода и дождя).</w:t>
              <w:br/>
              <w:t>3. Развивать умение различать и называть цвета и признаки предметов.</w:t>
              <w:br/>
              <w:t>4. Активизировать речь, обогащать словарный запас.</w:t>
              <w:br/>
              <w:t>5. Совершенствовать культурно-гигиенические навыки (одевание и раздевание).</w:t>
              <w:br/>
              <w:t>Содержание работы:</w:t>
              <w:br/>
              <w:t>1. Беседа "Осень пришла". Обсуждение изменений в погоде, необходимости одеваться теплее.</w:t>
              <w:br/>
              <w:t>2. Рассматривание картинок с изображением осенней одежды (куртка, шапка, шарф, сапоги, плащ). Называние предметов, их цвета, материала.</w:t>
              <w:br/>
              <w:t>3. Дидактическая игра "Оденем куклу на прогулку". Дети выбирают подходящую одежду для куклы, объясняя свой выбор.</w:t>
              <w:br/>
              <w:t>4. Упражнение "Найди пару". Подбор парных предметов одежды и обуви (сапоги, варежки).</w:t>
              <w:br/>
              <w:t>5. Чтение стихотворений и загадок об одежде.</w:t>
              <w:br/>
              <w:t>6. Пальчиковая гимнастика "Мы наденем куртку".</w:t>
              <w:br/>
              <w:t>7. Закрепление умений: аккуратно складывать одежду после прогулки.</w:t>
              <w:br/>
              <w:t>Материалы:</w:t>
              <w:br/>
              <w:t>Картинки с изображением осенней одежды, кукла, набор одежды для куклы, парные предметы одежды (варежки, носки), стихи и загадки об одежде.</w:t>
              <w:br/>
              <w:t>Блок 2: Домашние животные: кошка, собака</w:t>
              <w:br/>
              <w:t>Цели:</w:t>
              <w:br/>
              <w:t>1. Расширить представления детей о домашних животных (кошка, собака).</w:t>
              <w:br/>
              <w:t>2. Формировать знания о внешнем виде и повадках кошки и собаки.</w:t>
              <w:br/>
              <w:t>3. Развивать умение различать и называть части тела животных.</w:t>
              <w:br/>
              <w:t>4. Воспитывать бережное и заботливое отношение к животным.</w:t>
              <w:br/>
              <w:t>5. Развивать слуховое внимание, имитационные движения.</w:t>
              <w:br/>
              <w:t>Содержание работы:</w:t>
              <w:br/>
              <w:t>1. Беседа "Наши питомцы". Рассказы детей о своих домашних животных (если есть).</w:t>
              <w:br/>
              <w:t>2. Рассматривание иллюстраций и фотографий кошки и собаки. Описание внешнего вида (голова, туловище, лапы, хвост, уши, глаза).</w:t>
              <w:br/>
              <w:t>3. Имитационные упражнения "Как ходит кошка", "Как лает собака".</w:t>
              <w:br/>
              <w:t>4. Дидактическая игра "Кто как говорит?". Дети имитируют голоса животных.</w:t>
              <w:br/>
              <w:t>5. Чтение рассказов и стихов о кошках и собаках (например, "Котенок" С. Маршака, "Бобик в гостях у Барбоса" Н. Носова).</w:t>
              <w:br/>
              <w:t>6. Прослушивание музыкальных произведений ("Кошка" муз. М. Раухвергера).</w:t>
              <w:br/>
              <w:t>7. Подвижная игра "Волк и зайчата" (имитация движений).</w:t>
              <w:br/>
              <w:t>Материалы:</w:t>
              <w:br/>
              <w:t>Иллюстрации и фотографии кошки и собаки, игрушки (кошка, собака), рассказы и стихи о животных, музыкальные произведения.</w:t>
              <w:br/>
              <w:t>Блок 3: Природные явления: дождь, ветер</w:t>
              <w:br/>
              <w:t>Цели:</w:t>
              <w:br/>
              <w:t>1. Познакомить детей с природными явлениями – дождем и ветром.</w:t>
              <w:br/>
              <w:t>2. Формировать представления о признаках дождя и ветра.</w:t>
              <w:br/>
              <w:t>3. Развивать наблюдательность, умение устанавливать простейшие причинно-следственные связи (дождь – мокро, ветер – качаются деревья).</w:t>
              <w:br/>
              <w:t>4. Расширять словарный запас (дождь, ветер, капли, дует, шумит).</w:t>
              <w:br/>
              <w:t>5. Развивать творческое воображение.</w:t>
              <w:br/>
              <w:t>Содержание работы:</w:t>
              <w:br/>
              <w:t>1. Наблюдение за дождем и ветром во время прогулки (если возможно). Описание ощущений, звуков.</w:t>
              <w:br/>
              <w:t>2. Беседа "Что такое дождь и ветер". Объяснение, откуда берется дождь и ветер.</w:t>
              <w:br/>
              <w:t>3. Рисование "Дождик", аппликация "Листочки летят по ветру".</w:t>
              <w:br/>
              <w:t>4. Прослушивание аудиозаписи "Шум дождя", "Шум ветра".</w:t>
              <w:br/>
              <w:t>5. Подвижная игра "Ветер дует нам в лицо".</w:t>
              <w:br/>
              <w:t>6. Чтение стихотворений о дожде и ветре (например, А. Барто "Дождик", Е. Благинина "Ветер").</w:t>
              <w:br/>
              <w:t>Материалы:</w:t>
              <w:br/>
              <w:t>Картинки с изображением дождя и ветра, аудиозаписи шума дождя и ветра, краски, бумага, клей, листья, стихотворения.</w:t>
            </w:r>
          </w:p>
        </w:tc>
      </w:tr>
      <w:tr>
        <w:tc>
          <w:tcPr>
            <w:tcW w:type="dxa" w:w="1417"/>
            <w:vMerge w:val="restart"/>
          </w:tcPr>
          <w:p>
            <w:r>
              <w:t>Ноябрь</w:t>
            </w:r>
          </w:p>
        </w:tc>
        <w:tc>
          <w:tcPr>
            <w:tcW w:type="dxa" w:w="1984"/>
          </w:tcPr>
          <w:p>
            <w:r>
              <w:t>Физическая культура</w:t>
            </w:r>
          </w:p>
        </w:tc>
        <w:tc>
          <w:tcPr>
            <w:tcW w:type="dxa" w:w="5669"/>
          </w:tcPr>
          <w:p>
            <w:r>
              <w:t>Основные движения:</w:t>
              <w:br/>
              <w:t>Ходьба по наклонной доске (с поддержкой)</w:t>
              <w:br/>
              <w:t>Цели: Развитие координации, чувства равновесия, укрепление мышц ног.</w:t>
              <w:br/>
              <w:t>Упражнения: Ходьба по наклонной доске с поддержкой за руку взрослого. Обратить внимание на правильную постановку стопы.</w:t>
              <w:br/>
              <w:t>Инвентарь: Наклонная доска, высота подъема 10-15 см.</w:t>
              <w:br/>
              <w:t>Лазание на невысокие модули (до 20 см)</w:t>
              <w:br/>
              <w:t>Цели: Развитие ловкости, координации движений, укрепление мышц рук и ног.</w:t>
              <w:br/>
              <w:t>Упражнения: Лазание на модули разными способами: перешагивание, подъем с опорой на руки и ноги.</w:t>
              <w:br/>
              <w:t>Инвентарь: Модули высотой до 20 см (кубы, ступеньки).</w:t>
              <w:br/>
              <w:t>Ползание (закрепление)</w:t>
              <w:br/>
              <w:t>Цели: Закрепление навыка ползания, развитие координации и укрепление мышц.</w:t>
              <w:br/>
              <w:t>Упражнения: Ползание по прямой, ползание вокруг предметов.</w:t>
              <w:br/>
              <w:t>Инвентарь: Коврики, туннель (опционально).</w:t>
              <w:br/>
              <w:t>Общеразвивающие упражнения:</w:t>
              <w:br/>
              <w:t>Общеразвивающие упражнения с флажками</w:t>
              <w:br/>
              <w:t>Цели: Развитие координации движений, укрепление мышц рук и плечевого пояса, формирование правильной осанки.</w:t>
              <w:br/>
              <w:t>Упражнения:</w:t>
              <w:br/>
              <w:t>1. И.п.: стоя, ноги на ширине плеч, флажки в обеих руках внизу. Поднимание флажков вперед, вверх, в стороны.</w:t>
              <w:br/>
              <w:t>2. И.п.: стоя, ноги на ширине плеч, флажки в руках. Наклоны в стороны с подниманием руки с флажком вверх.</w:t>
              <w:br/>
              <w:t>3. И.п.: сидя на полу, ноги вытянуты вперед, флажки в руках. Наклоны вперед, стараясь коснуться флажками носков.</w:t>
              <w:br/>
              <w:t>4. И.п.: лежа на животе, флажки в руках. Одновременное поднимание рук и ног.</w:t>
              <w:br/>
              <w:t>Инвентарь: Флажки.</w:t>
              <w:br/>
              <w:t>Подвижная игра:</w:t>
              <w:br/>
              <w:t>"Прокати мяч в воротца"</w:t>
              <w:br/>
              <w:t>Цели: Развитие координации движений, глазомера, ловкости.</w:t>
              <w:br/>
              <w:t>Инвентарь: Мячи, воротца (расстояние между стойками 30-40 см).</w:t>
              <w:br/>
              <w:t>Ход игры: Дети по очереди прокатывают мячи руками в воротца. Расстояние до ворот увеличивается постепенно.</w:t>
              <w:br/>
              <w:t>Спортивные упражнения:</w:t>
              <w:br/>
              <w:t>Прыжки на месте (закрепление)</w:t>
              <w:br/>
              <w:t>Цели: Закрепление навыка прыжков на месте, развитие координации и укрепление мышц ног.</w:t>
              <w:br/>
              <w:t>Упражнения: Прыжки на двух ногах, прыжки с продвижением вперед.</w:t>
              <w:br/>
              <w:t>Инвентарь: Коврики (для обозначения места прыжка).</w:t>
            </w:r>
          </w:p>
        </w:tc>
      </w:tr>
      <w:tr>
        <w:tc>
          <w:tcPr>
            <w:tcW w:type="dxa" w:w="1417"/>
            <w:vMerge/>
          </w:tcPr>
          <w:p/>
        </w:tc>
        <w:tc>
          <w:tcPr>
            <w:tcW w:type="dxa" w:w="1984"/>
          </w:tcPr>
          <w:p>
            <w:r>
              <w:t>Развитие речи</w:t>
            </w:r>
          </w:p>
        </w:tc>
        <w:tc>
          <w:tcPr>
            <w:tcW w:type="dxa" w:w="5669"/>
          </w:tcPr>
          <w:p>
            <w:r>
              <w:t>Тематический словарь: Дикие и домашние животные</w:t>
              <w:br/>
              <w:t>Цели: Расширение словарного запаса по теме "Дикие и домашние животные". Формирование умения различать и называть животных.</w:t>
              <w:br/>
              <w:t>Содержание работы:</w:t>
              <w:br/>
              <w:t>1. Показ картинок с изображением диких и домашних животных. Называние каждого животного.</w:t>
              <w:br/>
              <w:t>2. Игра "Кто как говорит?". Имитация звуков, издаваемых животными (корова – му, собака – гав-гав, кошка – мяу, и т.д.).</w:t>
              <w:br/>
              <w:t>3. Дидактическая игра "Где живет?". Соотнесение животного с его местом обитания (лес, дом, ферма).</w:t>
              <w:br/>
              <w:t>Материалы: Картинки с изображением диких и домашних животных, игрушки-животные.</w:t>
              <w:br/>
              <w:t>Звуковая культура речи: Гласные звуки (А, У, О, И)</w:t>
              <w:br/>
              <w:t>Цели: Развитие отчетливого произношения гласных звуков. Формирование умения слышать и различать гласные звуки в словах.</w:t>
              <w:br/>
              <w:t>Содержание работы:</w:t>
              <w:br/>
              <w:t>1. Артикуляционная гимнастика для развития мышц речевого аппарата (например, "Улыбка", "Трубочка").</w:t>
              <w:br/>
              <w:t>2. Произнесение гласных звуков (А, У, О, И) изолированно и в слогах (например, А-а-а, У-у-у, О-о-о, И-и-и). Использование приема усиления/ослабления голоса.</w:t>
              <w:br/>
              <w:t>3. Игра "Поймай звук". Педагог произносит разные звуки, дети хлопают в ладоши, когда слышат заданный гласный звук.</w:t>
              <w:br/>
              <w:t>4. Комплекс оздоровительной гимнастики с акцентом на произнесение гласных звуков во время выполнения упражнений (например, при наклонах вперед произносить "О-о-о").</w:t>
              <w:br/>
              <w:t>Материалы: Карточки с изображением артикуляции гласных звуков, зеркало.</w:t>
              <w:br/>
              <w:t>Грамматический строй: Ответы на простые вопросы</w:t>
              <w:br/>
              <w:t>Цели: Формирование умения отвечать на простые вопросы одним-двумя словами. Развитие понимания речи.</w:t>
              <w:br/>
              <w:t>Содержание работы:</w:t>
              <w:br/>
              <w:t>1. Задавание простых вопросов по картинкам с изображением животных ("Кто это?", "Что это?", "Что делает?"). Помощь в формулировании ответа одним-двумя словами ("Это кошка", "Это мяч", "Собака спит").</w:t>
              <w:br/>
              <w:t>2. Игра "Что пропало?". Педагог убирает одну из картинок с животными, дети отвечают на вопрос: "Кого не стало?".</w:t>
              <w:br/>
              <w:t>3. Использование мимики и жестов для облегчения понимания вопросов.</w:t>
              <w:br/>
              <w:t>Материалы: Картинки с изображением животных, игрушки.</w:t>
              <w:br/>
              <w:t>Связная речь: Понимание сюжета сказки "Курочка Ряба"</w:t>
              <w:br/>
              <w:t>Цели: Развитие понимания простого сюжета короткой сказки. Формирование умения отвечать на вопросы по содержанию сказки.</w:t>
              <w:br/>
              <w:t>Содержание работы:</w:t>
              <w:br/>
              <w:t>1. Чтение сказки "Курочка Ряба".</w:t>
              <w:br/>
              <w:t>2. Обсуждение сюжета сказки с использованием вопросов: "Кто снес яичко?", "Какое было яичко?", "Кто разбил яичко?", "Что сказала курочка?".</w:t>
              <w:br/>
              <w:t>3. Разыгрывание сказки с использованием пальчикового театра или настольного театра.</w:t>
              <w:br/>
              <w:t>Материалы: Текст сказки "Курочка Ряба", кукольный театр или настольный театр.</w:t>
              <w:br/>
              <w:t>Темы для закрепления:</w:t>
              <w:br/>
              <w:t>Словарь "одежда"</w:t>
              <w:br/>
              <w:t>Цели: Активизация словаря по теме "Одежда".</w:t>
              <w:br/>
              <w:t>Содержание работы:</w:t>
              <w:br/>
              <w:t>1. Показ картинок с изображением предметов одежды. Называние каждого предмета одежды.</w:t>
              <w:br/>
              <w:t>2. Дидактическая игра "Что наденем?". Выбор подходящей одежды для разного времени года.</w:t>
              <w:br/>
              <w:t>Материалы: Картинки с изображением предметов одежды.</w:t>
              <w:br/>
              <w:t>Фразы из 2-3 слов</w:t>
              <w:br/>
              <w:t>Цели: Закрепление умения использовать фразы из 2-3 слов.</w:t>
              <w:br/>
              <w:t>Содержание работы:</w:t>
              <w:br/>
              <w:t>1. Игра "Верные друзья": Цель: формировать дружеские отношения. Игра с хороводом.</w:t>
              <w:br/>
              <w:t>Материалы: -</w:t>
            </w:r>
          </w:p>
        </w:tc>
      </w:tr>
      <w:tr>
        <w:tc>
          <w:tcPr>
            <w:tcW w:type="dxa" w:w="1417"/>
            <w:vMerge/>
          </w:tcPr>
          <w:p/>
        </w:tc>
        <w:tc>
          <w:tcPr>
            <w:tcW w:type="dxa" w:w="1984"/>
          </w:tcPr>
          <w:p>
            <w:r>
              <w:t>Рисование/Лепка/Аппликация/Конструирование</w:t>
            </w:r>
          </w:p>
        </w:tc>
        <w:tc>
          <w:tcPr>
            <w:tcW w:type="dxa" w:w="5669"/>
          </w:tcPr>
          <w:p>
            <w:r>
              <w:t>1. Рисование</w:t>
              <w:br/>
              <w:t>Тема: Рисование предметов округлой формы ('мячик', 'яблоко').</w:t>
              <w:br/>
              <w:t>Цели: Формировать умение изображать предметы округлой формы. Учить правильно держать кисть и использовать краску. Развивать мелкую моторику и координацию движений. Воспитывать аккуратность.</w:t>
              <w:br/>
              <w:t>Содержание работы: Предложить детям нарисовать мячик или яблоко. Показать образец. Объяснить технику рисования круглой формы. Следить за тем, чтобы дети правильно держали кисть и набирали достаточно краски. Во время занятия можно включить музыку.</w:t>
              <w:br/>
              <w:t>Материалы: Бумага, краски (гуашь), кисти, баночки с водой, салфетки, образцы.</w:t>
              <w:br/>
              <w:t>Безопасность: Следить, чтобы дети не брали кисти в рот и не разбрызгивали краску. После занятия тщательно вымыть кисти и убрать рабочее место.</w:t>
              <w:br/>
              <w:t>2. Лепка</w:t>
              <w:br/>
              <w:t>Тема: Лепка: раскатывание пластилина круговыми движениями ('шарики', 'колобок').</w:t>
              <w:br/>
              <w:t>Цели: Учить детей раскатывать пластилин круговыми движениями, формируя шарики. Развивать мелкую моторику рук, координацию движений и тактильные ощущения. Воспитывать интерес к лепке.</w:t>
              <w:br/>
              <w:t>Содержание работы: Показать детям, как раскатывать пластилин круговыми движениями между ладонями. Предложить слепить шарики или колобка. Помогать детям, у которых возникают трудности. Во время работы можно рассказывать сказку про колобка.</w:t>
              <w:br/>
              <w:t>Материалы: Пластилин, доски для лепки, салфетки.</w:t>
              <w:br/>
              <w:t>Безопасность: Следить, чтобы дети не брали пластилин в рот. После занятия вымыть руки с мылом.</w:t>
              <w:br/>
              <w:t>3. Аппликация</w:t>
              <w:br/>
              <w:t>Тема: Наклеивание</w:t>
              <w:br/>
              <w:t>Цели: Закреплять умение намазывать клей на детали и приклеивать их к основе. Развивать мелкую моторику, координацию движений и аккуратность. Воспитывать усидчивость.</w:t>
              <w:br/>
              <w:t>Содержание работы: Предложить детям наклеить готовые формы (например, листья) на бумагу, создавая осеннее дерево. Показать, как правильно наносить клей и приклеивать детали.</w:t>
              <w:br/>
              <w:t>Материалы: Бумага, готовые формы (листья), клей-карандаш, кисточки для клея, салфетки.</w:t>
              <w:br/>
              <w:t>Безопасность: Следить, чтобы дети не брали клей в рот и не размазывали его по лицу.</w:t>
              <w:br/>
              <w:t>4. Конструирование</w:t>
              <w:br/>
              <w:t>Тема: Конструирование: постройка дорожки из кирпичиков.</w:t>
              <w:br/>
              <w:t>Цели: Учить детей строить дорожку из кирпичиков. Развивать пространственное мышление, координацию движений и умение работать в коллективе. Воспитывать интерес к конструированию.</w:t>
              <w:br/>
              <w:t>Содержание работы: Показать детям, как можно построить дорожку из кирпичиков, укладывая их в ряд. Предложить построить дорожку вместе. Обсудить, для чего нужна дорожка.</w:t>
              <w:br/>
              <w:t>Материалы: Кирпичики.</w:t>
              <w:br/>
              <w:t>Безопасность: Следить, чтобы дети не бросали кирпичики и не брали их в рот.</w:t>
            </w:r>
          </w:p>
        </w:tc>
      </w:tr>
      <w:tr>
        <w:tc>
          <w:tcPr>
            <w:tcW w:type="dxa" w:w="1417"/>
            <w:vMerge/>
          </w:tcPr>
          <w:p/>
        </w:tc>
        <w:tc>
          <w:tcPr>
            <w:tcW w:type="dxa" w:w="1984"/>
          </w:tcPr>
          <w:p>
            <w:r>
              <w:t>Музыка</w:t>
            </w:r>
          </w:p>
        </w:tc>
        <w:tc>
          <w:tcPr>
            <w:tcW w:type="dxa" w:w="5669"/>
          </w:tcPr>
          <w:p>
            <w:r>
              <w:t>План музыкального занятия (Ноябрь)</w:t>
              <w:br/>
              <w:t>1. Слушание</w:t>
              <w:br/>
              <w:t>Цели:</w:t>
              <w:br/>
              <w:t>* Узнавание знакомых мелодий.</w:t>
              <w:br/>
              <w:t>* Развитие слухового внимания и памяти.</w:t>
              <w:br/>
              <w:t>* Формирование эмоциональной отзывчивости на музыку.</w:t>
              <w:br/>
              <w:t>Репертуар:</w:t>
              <w:br/>
              <w:t>* «Самолет летит» (Е.Тиличеева)</w:t>
              <w:br/>
              <w:t>* «Баю-бай» (В. Агафонников)</w:t>
              <w:br/>
              <w:t>* «Мишка» (М.Раухвергера)</w:t>
              <w:br/>
              <w:t>* «Танец осенних листочков» (по выбору музыкального руководителя)</w:t>
              <w:br/>
              <w:t>Содержание работы:</w:t>
              <w:br/>
              <w:t>1. Приветствие – исполнение музыкального приветствия.</w:t>
              <w:br/>
              <w:t>2. Слушание: предложить детям послушать знакомые мелодии из репертуара (предварительно проиграть их).</w:t>
              <w:br/>
              <w:t>3. Узнавание: после прослушивания каждой мелодии, спросить у детей, что это за музыкальное произведение.</w:t>
              <w:br/>
              <w:t>4. Обсуждение: поговорить о характере каждой мелодии, о чем она рассказывает. Например, "Самолет летит" – быстрая, летящая, "Баю-бай" – колыбельная, спокойная.</w:t>
              <w:br/>
              <w:t>Материалы:</w:t>
              <w:br/>
              <w:t>* Аудиозаписи музыкальных произведений.</w:t>
              <w:br/>
              <w:t>* Картинки с изображением самолета, мишки, осенних листьев (по необходимости).</w:t>
              <w:br/>
              <w:t>2. Пение</w:t>
              <w:br/>
              <w:t>Цели:</w:t>
              <w:br/>
              <w:t>* Совместное пение простых песен.</w:t>
              <w:br/>
              <w:t>* Развитие певческих навыков (чистота интонации, дыхание).</w:t>
              <w:br/>
              <w:t>* Формирование интереса к пению.</w:t>
              <w:br/>
              <w:t>Репертуар:</w:t>
              <w:br/>
              <w:t>* Песня "Птичка" (муз. Раухвергера)</w:t>
              <w:br/>
              <w:t>* Короткие попевки (например, "Лесенка", "Ку-ку")</w:t>
              <w:br/>
              <w:t>Содержание работы:</w:t>
              <w:br/>
              <w:t>1. Распевка: исполнение простых попевок для разогрева голосового аппарата.</w:t>
              <w:br/>
              <w:t>2. Исполнение песни: предложить детям спеть знакомую песню "Птичка" (или другую, выбранную из репертуара).</w:t>
              <w:br/>
              <w:t>3. Работа над песней: обратить внимание на правильное дыхание, четкое произношение слов.</w:t>
              <w:br/>
              <w:t>4. Повторение: повторить песню несколько раз, меняя темп (быстро, медленно).</w:t>
              <w:br/>
              <w:t>Материалы:</w:t>
              <w:br/>
              <w:t>* Текст песни "Птичка" (или другой выбранной песни).</w:t>
              <w:br/>
              <w:t>* Музыкальное сопровождение (фортепиано, аудиозапись).</w:t>
              <w:br/>
              <w:t>3. Музыкально-ритмические движения</w:t>
              <w:br/>
              <w:t>Цели:</w:t>
              <w:br/>
              <w:t>* Развитие чувства ритма.</w:t>
              <w:br/>
              <w:t>* Координация движений.</w:t>
              <w:br/>
              <w:t>* Развитие умения передавать характер музыки в движениях.</w:t>
              <w:br/>
              <w:t>Репертуар:</w:t>
              <w:br/>
              <w:t>* Упражнения на кружение на месте под музыку.</w:t>
              <w:br/>
              <w:t>* Упражнения на покачивание с ноги на ногу под музыку.</w:t>
              <w:br/>
              <w:t>* "Танец осенних листочков" (движения по показу педагога или импровизация).</w:t>
              <w:br/>
              <w:t>Содержание работы:</w:t>
              <w:br/>
              <w:t>1. Разминка: простые упражнения для разогрева мышц (ходьба, бег на месте).</w:t>
              <w:br/>
              <w:t>2. Кружение: предложить детям покружиться на месте под музыку (сначала медленно, потом быстрее).</w:t>
              <w:br/>
              <w:t>3. Покачивание: предложить детям покачиваться с ноги на ногу под музыку.</w:t>
              <w:br/>
              <w:t>4. "Танец осенних листочков": исполнение танца, имитирующего падение листьев (педагог показывает движения, дети повторяют).</w:t>
              <w:br/>
              <w:t>Материалы:</w:t>
              <w:br/>
              <w:t>* Музыкальное сопровождение для упражнений и танца.</w:t>
              <w:br/>
              <w:t>* Листочки (сделанные из бумаги или ткани) (по желанию).</w:t>
              <w:br/>
              <w:t>4. Игра на инструментах (Закрепление: Громко-тихо, Хлопки и притопы)</w:t>
              <w:br/>
              <w:t>Цели:</w:t>
              <w:br/>
              <w:t>* Развитие чувства ритма и тембра.</w:t>
              <w:br/>
              <w:t>* Знакомство с различными музыкальными инструментами.</w:t>
              <w:br/>
              <w:t>* Развитие умения играть в ансамбле.</w:t>
              <w:br/>
              <w:t>Репертуар:</w:t>
              <w:br/>
              <w:t>* Игра на бубнах и маракасах под музыку.</w:t>
              <w:br/>
              <w:t>* Исполнение ритмического рисунка хлопками и притопами.</w:t>
              <w:br/>
              <w:t>Содержание работы:</w:t>
              <w:br/>
              <w:t>1. Знакомство с инструментами: показать детям бубны и маракасы, рассказать, как они называются и как на них играть.</w:t>
              <w:br/>
              <w:t>2. Игра "Громко-тихо": предложить детям играть на инструментах громко и тихо, в зависимости от указания педагога.</w:t>
              <w:br/>
              <w:t>3. Ритмический рисунок: предложить детям прохлопать или протопать простой ритмический рисунок, затем повторить его на инструментах.</w:t>
              <w:br/>
              <w:t>Материалы:</w:t>
              <w:br/>
              <w:t>* Бубны.</w:t>
              <w:br/>
              <w:t>* Маракасы.</w:t>
              <w:br/>
              <w:t>* Музыкальное сопровождение.</w:t>
            </w:r>
          </w:p>
        </w:tc>
      </w:tr>
      <w:tr>
        <w:tc>
          <w:tcPr>
            <w:tcW w:type="dxa" w:w="1417"/>
            <w:vMerge/>
          </w:tcPr>
          <w:p/>
        </w:tc>
        <w:tc>
          <w:tcPr>
            <w:tcW w:type="dxa" w:w="1984"/>
          </w:tcPr>
          <w:p>
            <w:r>
              <w:t>Казахский язык</w:t>
            </w:r>
          </w:p>
        </w:tc>
        <w:tc>
          <w:tcPr>
            <w:tcW w:type="dxa" w:w="5669"/>
          </w:tcPr>
          <w:p>
            <w:r>
              <w:t>Тема: Животные: мысық (кошка), ит (собака), Звукоподражание</w:t>
              <w:br/>
              <w:t>Мақсаттар (Цели):</w:t>
              <w:br/>
              <w:t>1. Познакомить с названиями животных: мысық (кошка), ит (собака).</w:t>
              <w:br/>
              <w:t>2. Научить произносить звукоподражания, связанные с животными (мяу, гав).</w:t>
              <w:br/>
              <w:t>3. Развивать слуховое внимание и память.</w:t>
              <w:br/>
              <w:t>Сөздік минимум (Лексический минимум):</w:t>
              <w:br/>
              <w:t>Мысық, ит, мяу, гав.</w:t>
              <w:br/>
              <w:t>Жұмыс мазмұны (Содержание работы):</w:t>
              <w:br/>
              <w:t>1. Рассматривание картинок с изображением кошки и собаки. Произношение слов "мысық" и "ит".</w:t>
              <w:br/>
              <w:t>2. Имитация звуков, которые издают кошка и собака: "Мысық мяу дейді", "Ит гав дейді".</w:t>
              <w:br/>
              <w:t>3. Игра "Кто как говорит?": показываем картинку животного, дети произносят соответствующий звук.</w:t>
              <w:br/>
              <w:t>4. Прослушивание и разучивание песенок про кошку и собаку (если есть казахские народные или детские песенки).</w:t>
              <w:br/>
              <w:t>Материалдар (Материалы):</w:t>
              <w:br/>
              <w:t>Картинки кошки и собаки, игрушки кошки и собаки (если есть), аудиозаписи звуков животных, песенки про кошек и собак.</w:t>
              <w:br/>
              <w:t>Тема: Простые фразы: Мынау мысық (Это кошка)</w:t>
              <w:br/>
              <w:t>Мақсаттар (Цели):</w:t>
              <w:br/>
              <w:t>1. Научить строить простое предложение "Мынау мысық" (Это кошка).</w:t>
              <w:br/>
              <w:t>2. Закрепить знание слова "мысық".</w:t>
              <w:br/>
              <w:t>3. Развивать навыки говорения.</w:t>
              <w:br/>
              <w:t>Сөздік минимум (Лексический минимум):</w:t>
              <w:br/>
              <w:t>Мынау, мысық.</w:t>
              <w:br/>
              <w:t>Жұмыс мазмұны (Содержание работы):</w:t>
              <w:br/>
              <w:t>1. Показываем на кошку и говорим: "Мынау мысық".</w:t>
              <w:br/>
              <w:t>2. Просим детей повторить фразу.</w:t>
              <w:br/>
              <w:t>3. Игра "Что это?": показываем разные предметы, дети говорят: "Мынау..." (например, "Мынау доп" - это мяч).</w:t>
              <w:br/>
              <w:t>4. Используем другие картинки животных. "Мынау ит" - это собака.</w:t>
              <w:br/>
              <w:t>Материалдар (Материалы):</w:t>
              <w:br/>
              <w:t>Картинки разных животных, игрушки животных.</w:t>
              <w:br/>
              <w:t>Тема: Закрепление: Слова 'ана', 'әке', Цвета 'қызыл', 'сары'</w:t>
              <w:br/>
              <w:t>Мақсаттар (Цели):</w:t>
              <w:br/>
              <w:t>1. Закрепить знание слов "ана" (мама), "әке" (папа), "қызыл" (красный), "сары" (желтый).</w:t>
              <w:br/>
              <w:t>2. Развивать навыки аудирования и говорения.</w:t>
              <w:br/>
              <w:t>Сөздік минимум (Лексический минимум):</w:t>
              <w:br/>
              <w:t>Ана, әке, қызыл, сары.</w:t>
              <w:br/>
              <w:t>Жұмыс мазмұны (Содержание работы):</w:t>
              <w:br/>
              <w:t>1. Показываем картинки мамы и папы, произносим слова "ана" и "әке". Просим детей повторить.</w:t>
              <w:br/>
              <w:t>2. Игра "Найди свой цвет": раздаем детям красные и желтые предметы. Говорим: "Қызыл!", дети поднимают красные предметы. Говорим: "Сары!", дети поднимают желтые предметы.</w:t>
              <w:br/>
              <w:t>3. Игра "Кто это?": дети закрывают глаза, ведущий показывает на одного из присутствующих. Дети должны угадать, кто это, назвав его или ее имя и, если это возможно, родственную связь (например, "Ана").</w:t>
              <w:br/>
              <w:t>4. Просим детей назвать предметы вокруг них, используя слова "қызыл" и "сары". Например: "Мынау қызыл доп" (Это красный мяч).</w:t>
              <w:br/>
              <w:t>Материалдар (Материалы):</w:t>
              <w:br/>
              <w:t>Картинки мамы и папы, красные и желтые предметы (мячи, кубики, ленточки и т.д.).</w:t>
            </w:r>
          </w:p>
        </w:tc>
      </w:tr>
      <w:tr>
        <w:tc>
          <w:tcPr>
            <w:tcW w:type="dxa" w:w="1417"/>
            <w:vMerge/>
          </w:tcPr>
          <w:p/>
        </w:tc>
        <w:tc>
          <w:tcPr>
            <w:tcW w:type="dxa" w:w="1984"/>
          </w:tcPr>
          <w:p>
            <w:r>
              <w:t>Ознакомление с окружающим миром</w:t>
            </w:r>
          </w:p>
        </w:tc>
        <w:tc>
          <w:tcPr>
            <w:tcW w:type="dxa" w:w="5669"/>
          </w:tcPr>
          <w:p>
            <w:r>
              <w:t>План занятия на ноябрь (Младшая группа)</w:t>
              <w:br/>
              <w:t>1. Дикие животные: заяц, медведь, лиса (где живут, что едят).</w:t>
              <w:br/>
              <w:t>Цели:</w:t>
              <w:br/>
              <w:t>Познакомить детей с дикими животными (заяц, медведь, лиса), их внешним видом, местами обитания и особенностями питания. Развивать наблюдательность, речь, память. Воспитывать бережное отношение к природе.</w:t>
              <w:br/>
              <w:t>Содержание работы:</w:t>
              <w:br/>
              <w:t>1.  Беседа "Кто живет в лесу?". Рассказ о зайце, медведе и лисе, используя иллюстрации или игрушки. Подчеркнуть, что это дикие животные, которые живут в лесу самостоятельно. Обсудить, где живет каждое животное (заяц - под кустом, в ямке; медведь - в берлоге; лиса - в норе).</w:t>
              <w:br/>
              <w:t>2.  Игра "Кто что ест?". Показать картинки с едой (морковь, ягоды, рыба, мед) и попросить детей определить, кто что ест. Объяснить, что зайцы едят морковь и траву, медведи любят мед и ягоды, а лисы охотятся на мышей и зайцев.</w:t>
              <w:br/>
              <w:t>3.  Слушание музыкальных произведений: "Мишка" (М.Раухвергера), "Волк и зайчата" (Т. Кулинова).</w:t>
              <w:br/>
              <w:t>4.  Подвижная игра "Волк и зайцы" (имитация движений волка и зайцев).</w:t>
              <w:br/>
              <w:t>5.  Чтение и обсуждение коротких рассказов или стихов о диких животных.</w:t>
              <w:br/>
              <w:t>Материалы:</w:t>
              <w:br/>
              <w:t>Иллюстрации или игрушки с изображением зайца, медведя, лисы; картинки с едой (морковь, ягоды, рыба, мед); музыкальные произведения "Мишка", "Волк и зайчата"; короткие рассказы или стихи о диких животных.</w:t>
              <w:br/>
              <w:t>2. Посуда: названия и назначение (чашка, ложка, тарелка).</w:t>
              <w:br/>
              <w:t>Цели:</w:t>
              <w:br/>
              <w:t>Познакомить детей с названиями и назначением основных предметов посуды (чашка, ложка, тарелка). Учить использовать посуду во время еды. Развивать речь, мышление, мелкую моторику.</w:t>
              <w:br/>
              <w:t>Содержание работы:</w:t>
              <w:br/>
              <w:t>1.  Рассматривание посуды. Показать детям чашку, ложку и тарелку. Назвать каждый предмет и рассказать, для чего он нужен (из чашки пьют чай, ложкой едят суп, в тарелку кладут кашу).</w:t>
              <w:br/>
              <w:t>2.  Игра "Накроем стол". Предложить детям расставить посуду для кукол или других игрушек. Повторить названия предметов посуды.</w:t>
              <w:br/>
              <w:t>3.  Дидактическая игра "Что лишнее?". Показать несколько предметов, среди которых есть посуда и другие предметы. Попросить детей назвать лишний предмет и объяснить, почему он лишний.</w:t>
              <w:br/>
              <w:t>4.  Пальчиковая гимнастика "Помощники".</w:t>
              <w:br/>
              <w:t>5.  Чтение потешки о посуде.</w:t>
              <w:br/>
              <w:t>Материалы:</w:t>
              <w:br/>
              <w:t>Чашка, ложка, тарелка; кукольная посуда; карточки с изображением различных предметов.</w:t>
              <w:br/>
              <w:t>3. Поздняя осень: стало холодно, деревья голые, первый снег.</w:t>
              <w:br/>
              <w:t>Цели:</w:t>
              <w:br/>
              <w:t>Познакомить детей с признаками поздней осени (стало холодно, деревья голые, первый снег). Развивать наблюдательность, речь, воображение. Воспитывать любовь к природе.</w:t>
              <w:br/>
              <w:t>Содержание работы:</w:t>
              <w:br/>
              <w:t>1.  Наблюдение на прогулке. Обратить внимание детей на изменения в природе (стало холодно, деревья без листьев, возможно, выпал первый снег). Обсудить, как люди одеваются в такую погоду.</w:t>
              <w:br/>
              <w:t>2.  Беседа "Что такое поздняя осень?". Рассказать о том, что в это время года становится все холоднее, часто идет дождь или снег, животные готовятся к зиме.</w:t>
              <w:br/>
              <w:t>3.  Чтение стихов и загадок об осени и первом снеге.</w:t>
              <w:br/>
              <w:t>4.  Рассматривание иллюстраций с изображением поздней осени.</w:t>
              <w:br/>
              <w:t>5.  Рисование или аппликация на тему "Поздняя осень".</w:t>
              <w:br/>
              <w:t>6.  Утренняя гимнастика (Комплекс №1 или №2 из картотеки оздоровительной гимнастики для детей 3-4 лет).</w:t>
              <w:br/>
              <w:t>Материалы:</w:t>
              <w:br/>
              <w:t>Иллюстрации с изображением поздней осени; стихи и загадки об осени и первом снеге; материалы для рисования или аппликации.</w:t>
              <w:br/>
              <w:t>4. Закрепление: Домашние животные, Осенняя одежда</w:t>
              <w:br/>
              <w:t>Цели:</w:t>
              <w:br/>
              <w:t>Закрепить знания детей о домашних животных и осенней одежде.</w:t>
              <w:br/>
              <w:t>Содержание работы:</w:t>
              <w:br/>
              <w:t>1.  Дидактическая игра "Кто где живет?". Предложить детям сопоставить изображения домашних животных с их жилищами.</w:t>
              <w:br/>
              <w:t>2.  Игра "Оденем куклу на прогулку". Обсудить, какую одежду нужно надеть на куклу, чтобы ей было тепло и комфортно осенью.</w:t>
              <w:br/>
              <w:t>3.  Рассматривание картинок с изображением домашних животных и осенней одежды, повторение названий.</w:t>
              <w:br/>
              <w:t>4.  Подвижная игра "Солнышко и дождик".</w:t>
              <w:br/>
              <w:t>5.  Чтение стихов и пение песенок о домашних животных.</w:t>
              <w:br/>
              <w:t>Материалы:</w:t>
              <w:br/>
              <w:t>Иллюстрации домашних животных и их жилищ; кукла и осенняя одежда для нее; картинки с изображением домашних животных и осенней одежды.</w:t>
            </w:r>
          </w:p>
        </w:tc>
      </w:tr>
      <w:tr>
        <w:tc>
          <w:tcPr>
            <w:tcW w:type="dxa" w:w="1417"/>
            <w:vMerge w:val="restart"/>
          </w:tcPr>
          <w:p>
            <w:r>
              <w:t>Декабрь</w:t>
            </w:r>
          </w:p>
        </w:tc>
        <w:tc>
          <w:tcPr>
            <w:tcW w:type="dxa" w:w="1984"/>
          </w:tcPr>
          <w:p>
            <w:r>
              <w:t>Физическая культура</w:t>
            </w:r>
          </w:p>
        </w:tc>
        <w:tc>
          <w:tcPr>
            <w:tcW w:type="dxa" w:w="5669"/>
          </w:tcPr>
          <w:p>
            <w:r>
              <w:t>План занятия (Декабрь)</w:t>
              <w:br/>
              <w:t>Основные движения</w:t>
              <w:br/>
              <w:t>Цели:</w:t>
              <w:br/>
              <w:t>*   Совершенствование навыка ходьбы по кругу, взявшись за руки, с соблюдением заданного темпа и направления.</w:t>
              <w:br/>
              <w:t>*   Развитие координации и чувства ритма.</w:t>
              <w:br/>
              <w:t>Упражнения:</w:t>
              <w:br/>
              <w:t>*   Ходьба по кругу в медленном темпе под спокойную музыку.</w:t>
              <w:br/>
              <w:t>*   Ускорение и замедление темпа ходьбы по сигналу.</w:t>
              <w:br/>
              <w:t>*   Выполнение простых движений руками во время ходьбы (поднимание, опускание, хлопки).</w:t>
              <w:br/>
              <w:t>Инвентарь: Музыкальное сопровождение (например, из предложенного списка: «Самолет летит» (Е.Тиличеевой), «Баю-бай» (В. Агафонников), «Бесік жыры», «Автобус» (Е.Железновой), «Мишка» (М.Раухвергера)).</w:t>
              <w:br/>
              <w:t>Общеразвивающие упражнения</w:t>
              <w:br/>
              <w:t>Цели:</w:t>
              <w:br/>
              <w:t>*   Развитие глазомера и меткости.</w:t>
              <w:br/>
              <w:t>*   Совершенствование навыка бросания на дальность.</w:t>
              <w:br/>
              <w:t>Упражнения:</w:t>
              <w:br/>
              <w:t>*   Бросание снежков (или их заменителей) на дальность. Дети бросают снежки, стараясь забросить их как можно дальше.</w:t>
              <w:br/>
              <w:t>Инвентарь: Снежки (или мешочки с песком, мячики).</w:t>
              <w:br/>
              <w:t>Подвижная игра</w:t>
              <w:br/>
              <w:t>Цели:</w:t>
              <w:br/>
              <w:t>*   Совершенствование навыка скольжения по ледяным дорожкам с поддержкой.</w:t>
              <w:br/>
              <w:t>*   Развитие ловкости и равновесия.</w:t>
              <w:br/>
              <w:t>Упражнения:</w:t>
              <w:br/>
              <w:t>*   Скольжение по ледяным дорожкам с поддержкой взрослого.</w:t>
              <w:br/>
              <w:t>*   Самостоятельное скольжение по дорожке (для более подготовленных детей).</w:t>
              <w:br/>
              <w:t>Инвентарь: Ледяная дорожка.</w:t>
              <w:br/>
              <w:t>Ход игры:</w:t>
              <w:br/>
              <w:t>Дети по очереди (или парами) скользят по ледяной дорожке, держась за руку со взрослым. Задача – проскользить как можно дальше, сохраняя равновесие. Для более подготовленных детей можно предложить самостоятельное скольжение.</w:t>
              <w:br/>
              <w:t>Спортивные упражнения</w:t>
              <w:br/>
              <w:t>Цели:</w:t>
              <w:br/>
              <w:t>*   Знакомство с катанием на санках.</w:t>
              <w:br/>
              <w:t>*   Развитие координации и умения держаться за санки.</w:t>
              <w:br/>
              <w:t>Упражнения:</w:t>
              <w:br/>
              <w:t>*   Катание на санках с помощью взрослого.</w:t>
              <w:br/>
              <w:t>Инвентарь: Санки.</w:t>
              <w:br/>
              <w:t>Закрепление материала</w:t>
              <w:br/>
              <w:t>Цели:</w:t>
              <w:br/>
              <w:t>*   Закрепление навыка ходьбы по ограниченной поверхности.</w:t>
              <w:br/>
              <w:t>*   Закрепление навыка бросания предметов.</w:t>
              <w:br/>
              <w:t>Упражнения:</w:t>
              <w:br/>
              <w:t>*   Ходьба по доске, лежащей на полу.</w:t>
              <w:br/>
              <w:t>*   Бросание мешочков с песком в цель (например, в ведро).</w:t>
              <w:br/>
              <w:t>Инвентарь: Доска, мешочки с песком, ведро.</w:t>
            </w:r>
          </w:p>
        </w:tc>
      </w:tr>
      <w:tr>
        <w:tc>
          <w:tcPr>
            <w:tcW w:type="dxa" w:w="1417"/>
            <w:vMerge/>
          </w:tcPr>
          <w:p/>
        </w:tc>
        <w:tc>
          <w:tcPr>
            <w:tcW w:type="dxa" w:w="1984"/>
          </w:tcPr>
          <w:p>
            <w:r>
              <w:t>Развитие речи</w:t>
            </w:r>
          </w:p>
        </w:tc>
        <w:tc>
          <w:tcPr>
            <w:tcW w:type="dxa" w:w="5669"/>
          </w:tcPr>
          <w:p>
            <w:r>
              <w:t>План занятия (Декабрь)</w:t>
              <w:br/>
              <w:t>Тематический словарь</w:t>
              <w:br/>
              <w:t>Цели:</w:t>
              <w:br/>
              <w:t>*   Обогащение словаря по темам "Зима", "Новый год", "Зимняя одежда".</w:t>
              <w:br/>
              <w:t>*   Активизация употребления слов по теме в речи.</w:t>
              <w:br/>
              <w:t>Содержание работы:</w:t>
              <w:br/>
              <w:t>1.  "Зимние слова". Показ картинок (снег, санки, снеговик, елка, Дед Мороз, шуба, шапка, варежки). Проговаривание слов вместе с детьми, повторение индивидуально.</w:t>
              <w:br/>
              <w:t>2.  Игра "Что пропало?". Разложить 3-4 картинки на тему "Зима" или "Зимняя одежда". Дети закрывают глаза, воспитатель убирает одну картинку. Дети открывают глаза и называют, что пропало.</w:t>
              <w:br/>
              <w:t>3.  Игра "Одень куклу на прогулку". Предложить куклу и набор зимней одежды (шапка, шуба, варежки, сапоги). Помочь детям одеть куклу, проговаривая название каждого предмета одежды.</w:t>
              <w:br/>
              <w:t>Материалы:</w:t>
              <w:br/>
              <w:t>*   Картинки с изображением зимних явлений, новогодних атрибутов и зимней одежды.</w:t>
              <w:br/>
              <w:t>*   Кукла.</w:t>
              <w:br/>
              <w:t>*   Набор зимней одежды для куклы.</w:t>
              <w:br/>
              <w:t>Звуковая культура речи</w:t>
              <w:br/>
              <w:t>Цели:</w:t>
              <w:br/>
              <w:t>*   Развитие умения внятно произносить слова и короткие фразы.</w:t>
              <w:br/>
              <w:t>*   Формирование правильного речевого дыхания.</w:t>
              <w:br/>
              <w:t>Содержание работы:</w:t>
              <w:br/>
              <w:t>1.  Упражнение "Ветерок". Предложить детям подуть, как ветерок, на ладошку или на ватку, имитируя зимний ветер (тихо – сильно).</w:t>
              <w:br/>
              <w:t>2.  Повторение простых чистоговорок на зимнюю тематику (например, "Са-са-са – вот идет лиса", "Снег-снег-снег – выпал белый снег").</w:t>
              <w:br/>
              <w:t>Материалы:</w:t>
              <w:br/>
              <w:t>*   Ватка.</w:t>
              <w:br/>
              <w:t>Грамматический строй</w:t>
              <w:br/>
              <w:t>Цели:</w:t>
              <w:br/>
              <w:t>*   Упражнение в понимании и использовании предлогов "на", "в", "под".</w:t>
              <w:br/>
              <w:t>*   Формирование умения составлять простые предложения по образцу.</w:t>
              <w:br/>
              <w:t>Содержание работы:</w:t>
              <w:br/>
              <w:t>1.  Игра "Спрячь игрушку". Воспитатель прячет игрушку, например, мишку, и просит детей сказать, где он находится: "Мишка на столе", "Мишка под стулом", "Мишка в коробке".</w:t>
              <w:br/>
              <w:t>2.  Игра "Что где лежит?". Разложить несколько предметов (шапка, варежки, шарф). Давать детям задания: "Положи шапку на стул", "Положи варежки в коробку", "Положи шарф под стол".</w:t>
              <w:br/>
              <w:t>3.  Составление предложений по образцу. Показ картинки (например, девочка катается на санках). Образец: "Девочка катается на санках". Дети повторяют предложение, затем составляют свои предложения по аналогии.</w:t>
              <w:br/>
              <w:t>Материалы:</w:t>
              <w:br/>
              <w:t>*   Игрушки.</w:t>
              <w:br/>
              <w:t>*   Предметы одежды (шапка, варежки, шарф).</w:t>
              <w:br/>
              <w:t>*   Коробка, стул, стол.</w:t>
              <w:br/>
              <w:t>*   Картинки с изображением зимних действий.</w:t>
              <w:br/>
              <w:t>Связная речь</w:t>
              <w:br/>
              <w:t>Цели:</w:t>
              <w:br/>
              <w:t>*   Развитие умения отвечать на вопросы по содержанию прочитанного.</w:t>
              <w:br/>
              <w:t>*   Разучивание коротких новогодних стихов.</w:t>
              <w:br/>
              <w:t>Содержание работы:</w:t>
              <w:br/>
              <w:t>1.  Чтение коротких рассказов или сказок о зиме (например, "Рукавичка"). После чтения задавать вопросы по содержанию: "Кто жил в рукавичке?", "Что случилось в конце сказки?".</w:t>
              <w:br/>
              <w:t>2.  Разучивание короткого новогоднего стихотворения (например, "Дед Мороз к нам приходил, всем подарки подарил"). Повторение стихотворения вместе с детьми, затем индивидуальное проговаривание.</w:t>
              <w:br/>
              <w:t>Материалы:</w:t>
              <w:br/>
              <w:t>*   Книги с короткими рассказами и сказками о зиме.</w:t>
              <w:br/>
              <w:t>*   Тексты новогодних стихов.</w:t>
              <w:br/>
              <w:t>Темы для закрепления</w:t>
              <w:br/>
              <w:t>Словарь "Животные"</w:t>
              <w:br/>
              <w:t>Содержание работы:</w:t>
              <w:br/>
              <w:t>1.  Показ картинок с животными (заяц, лиса, медведь, волк). Проговаривание названий животных, имитация звуков, которые они издают.</w:t>
              <w:br/>
              <w:t>2.  Игра "Кто как говорит?".</w:t>
              <w:br/>
              <w:t>Прослушивание сказок</w:t>
              <w:br/>
              <w:t>Содержание работы:</w:t>
              <w:br/>
              <w:t>1.  Прослушивание аудиосказки "Колобок". Обсуждение с детьми персонажей сказки и последовательности событий.</w:t>
            </w:r>
          </w:p>
        </w:tc>
      </w:tr>
      <w:tr>
        <w:tc>
          <w:tcPr>
            <w:tcW w:type="dxa" w:w="1417"/>
            <w:vMerge/>
          </w:tcPr>
          <w:p/>
        </w:tc>
        <w:tc>
          <w:tcPr>
            <w:tcW w:type="dxa" w:w="1984"/>
          </w:tcPr>
          <w:p>
            <w:r>
              <w:t>Рисование/Лепка/Аппликация/Конструирование</w:t>
            </w:r>
          </w:p>
        </w:tc>
        <w:tc>
          <w:tcPr>
            <w:tcW w:type="dxa" w:w="5669"/>
          </w:tcPr>
          <w:p>
            <w:r>
              <w:t>1. Рисование</w:t>
              <w:br/>
              <w:t>Тема: Рисование с использованием белого цвета на темном фоне ('снег идет').</w:t>
              <w:br/>
              <w:t>Цели: Развивать умение рисовать белой краской на темном фоне, передавая образ снегопада. Закреплять знания о зимнем времени года. Развивать воображение и творческие способности. Воспитывать интерес к рисованию и аккуратность в работе.</w:t>
              <w:br/>
              <w:t>Содержание работы: Предложить детям вспомнить, как выглядит снег, какой он формы, как падает. Показать примеры рисунков с изображением снегопада. Объяснить, как использовать кисть или пальчики для создания эффекта снега на темном фоне (синем, фиолетовом, черном).</w:t>
              <w:br/>
              <w:t>Материалы: Темная бумага (синяя, фиолетовая или черная), белая гуашь, кисти (толстые и тонкие), баночки с водой, тряпочки для вытирания кистей, палитры (по желанию).</w:t>
              <w:br/>
              <w:t>Безопасность: Следить, чтобы дети не брали краску в рот. Обеспечить достаточное пространство для работы каждого ребенка.</w:t>
              <w:br/>
              <w:t>2. Лепка</w:t>
              <w:br/>
              <w:t>Тема: Лепка: соединение двух частей ('снеговик').</w:t>
              <w:br/>
              <w:t>Цели: Учить детей лепить снеговика, состоящего из двух шаров разного размера. Закреплять умение скатывать шары из пластилина. Развивать мелкую моторику рук. Воспитывать усидчивость и аккуратность.</w:t>
              <w:br/>
              <w:t>Содержание работы: Показать детям, как лепить два шара разного размера из пластилина. Объяснить, как соединить шары между собой, чтобы получился снеговик. Предложить украсить снеговика, используя дополнительные материалы (бусинки, пуговицы, веточки).</w:t>
              <w:br/>
              <w:t>Материалы: Пластилин белого цвета, дощечки для лепки, стеки, бусинки, пуговицы, веточки.</w:t>
              <w:br/>
              <w:t>Безопасность: Следить, чтобы дети не брали пластилин в рот. Использовать только безопасные материалы для украшения снеговика.</w:t>
              <w:br/>
              <w:t>3. Аппликация</w:t>
              <w:br/>
              <w:t>Тема: Аппликация: составление композиции из 2-3 готовых форм ('домик').</w:t>
              <w:br/>
              <w:t>Цели: Учить детей составлять композицию из готовых форм, создавая изображение домика. Закреплять умение аккуратно наклеивать детали на бумагу. Развивать чувство композиции и цветовосприятие. Воспитывать аккуратность и усидчивость.</w:t>
              <w:br/>
              <w:t>Содержание работы: Предложить детям выбрать готовые формы (квадраты, прямоугольники, треугольники) разных цветов. Показать примеры аппликаций с изображением домика. Объяснить, как разместить детали на бумаге, чтобы получился красивый домик.</w:t>
              <w:br/>
              <w:t>Материалы: Цветная бумага, ножницы (для подготовки деталей), клей, кисточки для клея, салфетки, картон (основа для аппликации).</w:t>
              <w:br/>
              <w:t>Безопасность: Следить, чтобы дети правильно использовали клей и кисточки.</w:t>
              <w:br/>
              <w:t>4. Конструирование</w:t>
              <w:br/>
              <w:t>Тема: Лепка шариков (закрепление).</w:t>
              <w:br/>
              <w:t>Цели: Закрепить умение скатывать шарики из пластилина. Развивать мелкую моторику рук. Воспитывать усидчивость и интерес к лепке.</w:t>
              <w:br/>
              <w:t>Содержание работы: Предложить детям слепить много маленьких шариков из пластилина. Можно использовать шарики для создания различных композиций (например, украсить ими снеговика или сделать бусы).</w:t>
              <w:br/>
              <w:t>Материалы: Пластилин разных цветов, дощечки для лепки.</w:t>
              <w:br/>
              <w:t>Безопасность: Следить, чтобы дети не брали пластилин в рот.</w:t>
            </w:r>
          </w:p>
        </w:tc>
      </w:tr>
      <w:tr>
        <w:tc>
          <w:tcPr>
            <w:tcW w:type="dxa" w:w="1417"/>
            <w:vMerge/>
          </w:tcPr>
          <w:p/>
        </w:tc>
        <w:tc>
          <w:tcPr>
            <w:tcW w:type="dxa" w:w="1984"/>
          </w:tcPr>
          <w:p>
            <w:r>
              <w:t>Музыка</w:t>
            </w:r>
          </w:p>
        </w:tc>
        <w:tc>
          <w:tcPr>
            <w:tcW w:type="dxa" w:w="5669"/>
          </w:tcPr>
          <w:p>
            <w:r>
              <w:t>План занятия на декабрь (новогодняя тематика)</w:t>
              <w:br/>
              <w:t>1. Слушание</w:t>
              <w:br/>
              <w:t>Цели:</w:t>
              <w:br/>
              <w:t>* Познакомить детей с новогодними песнями.</w:t>
              <w:br/>
              <w:t>* Развивать умение различать звучание колокольчиков.</w:t>
              <w:br/>
              <w:t>* Закреплять умение узнавать знакомые мелодии.</w:t>
              <w:br/>
              <w:t>Репертуар:</w:t>
              <w:br/>
              <w:t>* Новогодние песни (на выбор музыкального руководителя, желательно с использованием колокольчиков).</w:t>
              <w:br/>
              <w:t>* «Самолет летит» (Е.Тиличеева)</w:t>
              <w:br/>
              <w:t>* «Баю-бай» (В. Агафонников)</w:t>
              <w:br/>
              <w:t>Содержание работы:</w:t>
              <w:br/>
              <w:t>* Прослушивание новогодних песен. Обратить внимание на настроение, темп, характер музыки.</w:t>
              <w:br/>
              <w:t>* Беседа о новогодних праздниках, традициях, персонажах.</w:t>
              <w:br/>
              <w:t>* Демонстрация колокольчика, обсуждение его звучания (высокий/низкий, звонкий/глухой). Упражнения на различение звучания колокольчика (например, закрыть глаза и определить, где звучит колокольчик).</w:t>
              <w:br/>
              <w:t>* Узнавание мелодий: предложить детям угадать знакомые мелодии, включая новогодние.</w:t>
              <w:br/>
              <w:t>Материалы:</w:t>
              <w:br/>
              <w:t>* Аудиозаписи новогодних песен.</w:t>
              <w:br/>
              <w:t>* Колокольчики.</w:t>
              <w:br/>
              <w:t>* Карточки с изображениями музыкальных инструментов (для игры "Угадай мелодию").</w:t>
              <w:br/>
              <w:t>2. Пение</w:t>
              <w:br/>
              <w:t>Цели:</w:t>
              <w:br/>
              <w:t>* Разучить новогоднюю песню.</w:t>
              <w:br/>
              <w:t>* Развивать вокальные данные (чистота интонации, дикция).</w:t>
              <w:br/>
              <w:t>Репертуар:</w:t>
              <w:br/>
              <w:t>* Новогодняя песня (на выбор музыкального руководителя, с учетом возраста детей).</w:t>
              <w:br/>
              <w:t>* Песни из репертуара предшкольной подготовки (если применимо).</w:t>
              <w:br/>
              <w:t>Содержание работы:</w:t>
              <w:br/>
              <w:t>* Разучивание новогодней песни по частям.</w:t>
              <w:br/>
              <w:t>* Работа над дикцией и правильным произношением слов.</w:t>
              <w:br/>
              <w:t>* Пение песни в медленном темпе, постепенно ускоряя темп.</w:t>
              <w:br/>
              <w:t>* Пение песни с использованием жестов и движений.</w:t>
              <w:br/>
              <w:t>Материалы:</w:t>
              <w:br/>
              <w:t>* Текст новогодней песни.</w:t>
              <w:br/>
              <w:t>* Аудиозапись новогодней песни.</w:t>
              <w:br/>
              <w:t>3. Музыкально-ритмические движения</w:t>
              <w:br/>
              <w:t>Цели:</w:t>
              <w:br/>
              <w:t>* Закрепить движение "пружинка".</w:t>
              <w:br/>
              <w:t>* Развивать координацию движений с погремушками.</w:t>
              <w:br/>
              <w:t>* Закреплять умение кружиться.</w:t>
              <w:br/>
              <w:t>Репертуар:</w:t>
              <w:br/>
              <w:t>* Хоровод 'Маленькой елочке холодно зимой'.</w:t>
              <w:br/>
              <w:t>* Музыка для упражнения "Пружинка".</w:t>
              <w:br/>
              <w:t>* Музыка для упражнения с погремушками.</w:t>
              <w:br/>
              <w:t>Содержание работы:</w:t>
              <w:br/>
              <w:t>* Упражнение "Пружинка": выполнение пружинящих движений под музыку.</w:t>
              <w:br/>
              <w:t>* Движения с погремушками: выполнение различных движений (махи, хлопки, кружения) с погремушками под музыку.</w:t>
              <w:br/>
              <w:t>* Хоровод 'Маленькой елочке холодно зимой' с выполнением кружений.</w:t>
              <w:br/>
              <w:t>Материалы:</w:t>
              <w:br/>
              <w:t>* Погремушки.</w:t>
              <w:br/>
              <w:t>* Аудиозаписи для упражнений.</w:t>
              <w:br/>
              <w:t>4. Игра на инструментах</w:t>
              <w:br/>
              <w:t>Цели:</w:t>
              <w:br/>
              <w:t>* Развивать чувство ритма.</w:t>
              <w:br/>
              <w:t>* Воспитывать интерес к игре на музыкальных инструментах.</w:t>
              <w:br/>
              <w:t>Репертуар:</w:t>
              <w:br/>
              <w:t>* Музыка для игры с колокольчиками (можно использовать новогодние мелодии).</w:t>
              <w:br/>
              <w:t>Содержание работы:</w:t>
              <w:br/>
              <w:t>* Игра с колокольчиками: дети играют на колокольчиках под музыку, передавая ритм.</w:t>
              <w:br/>
              <w:t>Материалы:</w:t>
              <w:br/>
              <w:t>* Колокольчики.</w:t>
            </w:r>
          </w:p>
        </w:tc>
      </w:tr>
      <w:tr>
        <w:tc>
          <w:tcPr>
            <w:tcW w:type="dxa" w:w="1417"/>
            <w:vMerge/>
          </w:tcPr>
          <w:p/>
        </w:tc>
        <w:tc>
          <w:tcPr>
            <w:tcW w:type="dxa" w:w="1984"/>
          </w:tcPr>
          <w:p>
            <w:r>
              <w:t>Казахский язык</w:t>
            </w:r>
          </w:p>
        </w:tc>
        <w:tc>
          <w:tcPr>
            <w:tcW w:type="dxa" w:w="5669"/>
          </w:tcPr>
          <w:p>
            <w:r>
              <w:t>Тема: Словарь 'Зима': қыс (зима), қар (снег)</w:t>
              <w:br/>
              <w:t>Мақсаттар (Цели):</w:t>
              <w:br/>
              <w:t>* Познакомить с новыми словами: қыс (зима), қар (снег).</w:t>
              <w:br/>
              <w:t>* Развивать слуховое внимание и речь.</w:t>
              <w:br/>
              <w:t>* Воспитывать интерес к изучению казахского языка.</w:t>
              <w:br/>
              <w:t>Сөздік минимум (Лексический минимум):</w:t>
              <w:br/>
              <w:t>* қыс (зима)</w:t>
              <w:br/>
              <w:t>* қар (снег)</w:t>
              <w:br/>
              <w:t>Жұмыс мазмұны (Содержание работы):</w:t>
              <w:br/>
              <w:t>1. Беседа о зиме. Рассказ о зимних явлениях природы, используя картинки и иллюстрации.</w:t>
              <w:br/>
              <w:t>2. Повторение новых слов: қыс, қар.</w:t>
              <w:br/>
              <w:t>3. Игра "Қар жауады" (Идет снег). Дети имитируют падающий снег, произнося слово "қар".</w:t>
              <w:br/>
              <w:t>4. Прослушивание музыкального произведения о зиме. (Если применимо, на основе найденных материалов).</w:t>
              <w:br/>
              <w:t>5. Рисование на тему "Қыс" (Зима).</w:t>
              <w:br/>
              <w:t>Материалдар (Материалы):</w:t>
              <w:br/>
              <w:t>* Картинки с изображением зимы и снега.</w:t>
              <w:br/>
              <w:t>* Музыкальное произведение о зиме (по возможности).</w:t>
              <w:br/>
              <w:t>* Бумага, карандаши, краски.</w:t>
              <w:br/>
              <w:t>Тема: Понятия 'үлкен' (большой) - 'кішкентай' (маленький)</w:t>
              <w:br/>
              <w:t>Мақсаттар (Цели):</w:t>
              <w:br/>
              <w:t>* Познакомить с понятиями 'үлкен' (большой) - 'кішкентай' (маленький).</w:t>
              <w:br/>
              <w:t>* Научить различать предметы по размеру.</w:t>
              <w:br/>
              <w:t>* Развивать логическое мышление и внимание.</w:t>
              <w:br/>
              <w:t>Сөздік минимум (Лексический минимум):</w:t>
              <w:br/>
              <w:t>* үлкен (большой)</w:t>
              <w:br/>
              <w:t>* кішкентай (маленький)</w:t>
              <w:br/>
              <w:t>Жұмыс мазмұны (Содержание работы):</w:t>
              <w:br/>
              <w:t>1. Сравнение предметов по размеру (например, мячи, кубики).</w:t>
              <w:br/>
              <w:t>2. Игра "Үлкен - кішкентай" (Большой - маленький). Дети сортируют предметы по размеру.</w:t>
              <w:br/>
              <w:t>3. Показ картинок с изображением больших и маленьких животных.</w:t>
              <w:br/>
              <w:t>4. Повторение новых слов: үлкен, кішкентай.</w:t>
              <w:br/>
              <w:t>Материалдар (Материалы):</w:t>
              <w:br/>
              <w:t>* Предметы разного размера (мячи, кубики, игрушки).</w:t>
              <w:br/>
              <w:t>* Картинки с изображением больших и маленьких животных.</w:t>
              <w:br/>
              <w:t>Тема: Команда 'кел' (иди сюда)</w:t>
              <w:br/>
              <w:t>Мақсаттар (Цели):</w:t>
              <w:br/>
              <w:t>* Научить понимать и выполнять команду 'кел' (иди сюда).</w:t>
              <w:br/>
              <w:t>* Развивать понимание речи.</w:t>
              <w:br/>
              <w:t>* Воспитывать умение слушать и выполнять инструкции.</w:t>
              <w:br/>
              <w:t>Сөздік минимум (Лексический минимум):</w:t>
              <w:br/>
              <w:t>* кел (иди сюда)</w:t>
              <w:br/>
              <w:t>Жұмыс мазмұны (Содержание работы):</w:t>
              <w:br/>
              <w:t>1. Произнесение команды 'кел' с жестом.</w:t>
              <w:br/>
              <w:t>2. Игра "Кел маған" (Иди ко мне). Дети подходят к преподавателю по команде.</w:t>
              <w:br/>
              <w:t>3. Использование команды 'кел' в различных ситуациях (например, "Кел ойнайық" - Иди поиграем).</w:t>
              <w:br/>
              <w:t>Материалдар (Материалы):</w:t>
              <w:br/>
              <w:t>* Игрушки.</w:t>
              <w:br/>
              <w:t>Тема: Закрепление: Слова 'мысық', 'ит'</w:t>
              <w:br/>
              <w:t>Мақсаттар (Цели):</w:t>
              <w:br/>
              <w:t>* Закрепить знание слов 'мысық' (кошка), 'ит' (собака).</w:t>
              <w:br/>
              <w:t>* Развивать память и речь.</w:t>
              <w:br/>
              <w:t>* Воспитывать любовь к животным.</w:t>
              <w:br/>
              <w:t>Сөздік минимум (Лексический минимум):</w:t>
              <w:br/>
              <w:t>* мысық (кошка)</w:t>
              <w:br/>
              <w:t>* ит (собака)</w:t>
              <w:br/>
              <w:t>Жұмыс мазмұны (Содержание работы):</w:t>
              <w:br/>
              <w:t>1. Показ картинок с изображением кошки и собаки.</w:t>
              <w:br/>
              <w:t>2. Повторение слов 'мысық', 'ит'.</w:t>
              <w:br/>
              <w:t>3. Игра "Кімнің дауысы?" (Чей голос?). Дети имитируют звуки кошки и собаки.</w:t>
              <w:br/>
              <w:t>4. Рассказ о домашних животных.</w:t>
              <w:br/>
              <w:t>Материалдар (Материалы):</w:t>
              <w:br/>
              <w:t>* Картинки с изображением кошки и собаки.</w:t>
              <w:br/>
              <w:t>* Игрушки (кошка, собака).</w:t>
              <w:br/>
              <w:t>Тема: Закрепление: Фраза 'Мынау...' (Это...)</w:t>
              <w:br/>
              <w:t>Мақсаттар (Цели):</w:t>
              <w:br/>
              <w:t>* Закрепить знание фразы 'Мынау...' (Это...).</w:t>
              <w:br/>
              <w:t>* Научить называть предметы на казахском языке.</w:t>
              <w:br/>
              <w:t>* Развивать речь и память.</w:t>
              <w:br/>
              <w:t>Сөздік минимум (Лексический минимум):</w:t>
              <w:br/>
              <w:t>* Мынау... (Это...)</w:t>
              <w:br/>
              <w:t>Жұмыс мазмұны (Содержание работы):</w:t>
              <w:br/>
              <w:t>1. Показ предметов и называние их с использованием фразы 'Мынау...' (например, 'Мынау доп' - Это мяч).</w:t>
              <w:br/>
              <w:t>2. Игра "Не что это?". Преподаватель показывает предмет и спрашивает: "Мынау не?". Дети отвечают.</w:t>
              <w:br/>
              <w:t>3. Использование фразы 'Мынау...' в различных ситуациях.</w:t>
              <w:br/>
              <w:t>Материалдар (Материалы):</w:t>
              <w:br/>
              <w:t>* Различные предметы (игрушки, фрукты, овощи).</w:t>
            </w:r>
          </w:p>
        </w:tc>
      </w:tr>
      <w:tr>
        <w:tc>
          <w:tcPr>
            <w:tcW w:type="dxa" w:w="1417"/>
            <w:vMerge/>
          </w:tcPr>
          <w:p/>
        </w:tc>
        <w:tc>
          <w:tcPr>
            <w:tcW w:type="dxa" w:w="1984"/>
          </w:tcPr>
          <w:p>
            <w:r>
              <w:t>Ознакомление с окружающим миром</w:t>
            </w:r>
          </w:p>
        </w:tc>
        <w:tc>
          <w:tcPr>
            <w:tcW w:type="dxa" w:w="5669"/>
          </w:tcPr>
          <w:p>
            <w:r>
              <w:t>Блок 1: Зима: холодно, мороз, много снега, лед.</w:t>
              <w:br/>
              <w:t>Цели:</w:t>
              <w:br/>
              <w:t>*   Формировать у детей представления о характерных признаках зимы.</w:t>
              <w:br/>
              <w:t>*   Развивать наблюдательность и умение замечать изменения в природе.</w:t>
              <w:br/>
              <w:t>*   Обогащать словарный запас словами, обозначающими зимние явления.</w:t>
              <w:br/>
              <w:t>Содержание работы:</w:t>
              <w:br/>
              <w:t>*   Наблюдение на прогулке за снегопадом: рассматривание снежинок, определение их свойств (холодные, тают на руке).</w:t>
              <w:br/>
              <w:t>*   Беседа о том, почему зимой холодно, о морозе и льде.</w:t>
              <w:br/>
              <w:t>*   Чтение стихов и рассказов о зиме.</w:t>
              <w:br/>
              <w:t>*   Прослушивание музыкальных произведений о зиме. Например, "К нам пришла зима" (Е. Лагутина).</w:t>
              <w:br/>
              <w:t>*   Подвижные игры: "Мороз – красный нос" (выполнение действий по указанию).</w:t>
              <w:br/>
              <w:t>*   Трудовая деятельность: расчистка участка от снега.</w:t>
              <w:br/>
              <w:t>Материалы:</w:t>
              <w:br/>
              <w:t>*   Лопатки, совочки, метелки.</w:t>
              <w:br/>
              <w:t>*   Клеенки, формочки для снега.</w:t>
              <w:br/>
              <w:t>*   Картинки с изображением зимних пейзажей, снежинок, льда.</w:t>
              <w:br/>
              <w:t>Блок 2: Зимние забавы: санки, лепка снеговика.</w:t>
              <w:br/>
              <w:t>Цели:</w:t>
              <w:br/>
              <w:t>*   Познакомить детей с зимними забавами и играми.</w:t>
              <w:br/>
              <w:t>*   Развивать двигательную активность и координацию движений.</w:t>
              <w:br/>
              <w:t>*   Формировать навыки коллективной работы.</w:t>
              <w:br/>
              <w:t>Содержание работы:</w:t>
              <w:br/>
              <w:t>*   Беседа о зимних забавах: катание на санках, лыжах, коньках, лепка снеговика.</w:t>
              <w:br/>
              <w:t>*   Игры с санками: катание друг друга, катание кукол и игрушек.</w:t>
              <w:br/>
              <w:t>*   Лепка снеговика: формирование шаров из снега, украшение снеговика.</w:t>
              <w:br/>
              <w:t>*   Подвижные игры: "Кати в цель" (глазомер, точность), "Ловишки" (бег).</w:t>
              <w:br/>
              <w:t>*   Строительство домика для зайки (сгребание снега).</w:t>
              <w:br/>
              <w:t>Материалы:</w:t>
              <w:br/>
              <w:t>*   Санки.</w:t>
              <w:br/>
              <w:t>*   Лопатки, ведерки.</w:t>
              <w:br/>
              <w:t>*   Морковь, угольки для украшения снеговика.</w:t>
              <w:br/>
              <w:t>Блок 3: Новогодний праздник: елка, Дед Мороз, подарки.</w:t>
              <w:br/>
              <w:t>Цели:</w:t>
              <w:br/>
              <w:t>*   Создать праздничное настроение у детей.</w:t>
              <w:br/>
              <w:t>*   Познакомить с традициями празднования Нового года.</w:t>
              <w:br/>
              <w:t>*   Развивать творческие способности.</w:t>
              <w:br/>
              <w:t>Содержание работы:</w:t>
              <w:br/>
              <w:t>*   Беседа о новогодней елке, ее украшении.</w:t>
              <w:br/>
              <w:t>*   Рассказ о Деде Морозе и Снегурочке, их роли в празднике.</w:t>
              <w:br/>
              <w:t>*   Разучивание песен и стихов о Новом годе. Например, песня "Елка".</w:t>
              <w:br/>
              <w:t>*   Организация новогоднего утренника: игры, танцы, хороводы.</w:t>
              <w:br/>
              <w:t>*   Изготовление новогодних подарков своими руками.</w:t>
              <w:br/>
              <w:t>*   Прослушивание песен о Деде Морозе и елке.</w:t>
              <w:br/>
              <w:t>Материалы:</w:t>
              <w:br/>
              <w:t>*   Новогодняя елка, елочные игрушки.</w:t>
              <w:br/>
              <w:t>*   Костюмы Деда Мороза и Снегурочки.</w:t>
              <w:br/>
              <w:t>*   Музыкальные инструменты.</w:t>
              <w:br/>
              <w:t>*   Материалы для изготовления подарков (бумага, картон, краски, клей).</w:t>
              <w:br/>
              <w:t>Блок 4: Закрепление пройденного материала (Дикие животные, Признаки поздней осени).</w:t>
              <w:br/>
              <w:t>Цели:</w:t>
              <w:br/>
              <w:t>*   Актуализировать знания детей о диких животных и признаках поздней осени.</w:t>
              <w:br/>
              <w:t>*   Развивать память, внимание и речь.</w:t>
              <w:br/>
              <w:t>*   Формировать умение сравнивать и анализировать.</w:t>
              <w:br/>
              <w:t>Содержание работы:</w:t>
              <w:br/>
              <w:t>*   Беседа о диких животных: название, внешний вид, образ жизни, питание.</w:t>
              <w:br/>
              <w:t>*   Показ иллюстраций с изображением диких животных.</w:t>
              <w:br/>
              <w:t>*   Дидактические игры: "Кто где живет?", "Чей хвост?", "Что едят животные?".</w:t>
              <w:br/>
              <w:t>*   Беседа о признаках поздней осени: изменение погоды, опадание листьев, подготовка животных к зиме.</w:t>
              <w:br/>
              <w:t>*   Наблюдение на прогулке за осенними явлениями.</w:t>
              <w:br/>
              <w:t>*   Чтение стихов и рассказов об осени.</w:t>
              <w:br/>
              <w:t>Материалы:</w:t>
              <w:br/>
              <w:t>*   Картинки с изображением диких животных и осенних пейзажей.</w:t>
              <w:br/>
              <w:t>*   Дидактические игры.</w:t>
              <w:br/>
              <w:t>*   Осенние листья.</w:t>
            </w:r>
          </w:p>
        </w:tc>
      </w:tr>
      <w:tr>
        <w:tc>
          <w:tcPr>
            <w:tcW w:type="dxa" w:w="1417"/>
            <w:vMerge w:val="restart"/>
          </w:tcPr>
          <w:p>
            <w:r>
              <w:t>Январь</w:t>
            </w:r>
          </w:p>
        </w:tc>
        <w:tc>
          <w:tcPr>
            <w:tcW w:type="dxa" w:w="1984"/>
          </w:tcPr>
          <w:p>
            <w:r>
              <w:t>Физическая культура</w:t>
            </w:r>
          </w:p>
        </w:tc>
        <w:tc>
          <w:tcPr>
            <w:tcW w:type="dxa" w:w="5669"/>
          </w:tcPr>
          <w:p>
            <w:r>
              <w:t>План занятия на месяц (Январь)</w:t>
              <w:br/>
              <w:t>Основные движения:</w:t>
              <w:br/>
              <w:t>Ходьба и бег в заданном направлении:</w:t>
              <w:br/>
              <w:t>Цели: Совершенствование навыков ходьбы и бега в определенном направлении, развитие координации движений, ориентировки в пространстве.</w:t>
              <w:br/>
              <w:t>Упражнения: Ходьба по прямой линии, обозначенной на полу (можно использовать ленту или шнур). Бег между расставленными предметами (кубики, кегли). "Догонялки" – дети бегут в заданном направлении, стараясь не задеть друг друга.</w:t>
              <w:br/>
              <w:t>Инвентарь: Лента или шнур, кубики, кегли.</w:t>
              <w:br/>
              <w:t>Спрыгивание с невысоких предметов (10-15 см):</w:t>
              <w:br/>
              <w:t>Цели: Развитие умения мягко приземляться, развитие координации и чувства равновесия.</w:t>
              <w:br/>
              <w:t>Упражнения: Спрыгивание с гимнастической скамейки, невысокой платформы или куба. Важно следить за правильной техникой: ноги слегка согнуты в коленях при приземлении.</w:t>
              <w:br/>
              <w:t>Инвентарь: Гимнастическая скамейка, платформа, куб.</w:t>
              <w:br/>
              <w:t>Подлезание под препятствия, не задевая их:</w:t>
              <w:br/>
              <w:t>Цели: Совершенствование умения ориентироваться в пространстве, развитие гибкости и ловкости.</w:t>
              <w:br/>
              <w:t>Упражнения: Подлезание под дуги, веревки, натянутые на разной высоте. Игра "Мышки в норке" – дети подлезают под низко натянутую веревку, не задевая ее.</w:t>
              <w:br/>
              <w:t>Инвентарь: Дуги, веревки.</w:t>
              <w:br/>
              <w:t>Общеразвивающие упражнения:</w:t>
              <w:br/>
              <w:t>Упражнения с погремушками и лентами:</w:t>
              <w:br/>
              <w:t>Цели: Развитие чувства ритма, координации движений, мелкой моторики.</w:t>
              <w:br/>
              <w:t>Упражнения: Махи погремушками вверх-вниз, вправо-влево. Круговые движения лентами. Упражнения под музыку.</w:t>
              <w:br/>
              <w:t>Инвентарь: Погремушки, ленты.</w:t>
              <w:br/>
              <w:t>Подвижная игра:</w:t>
              <w:br/>
              <w:t>"Самолеты":</w:t>
              <w:br/>
              <w:t>Цели: Развитие координации движений, умения ориентироваться в пространстве, укрепление мышц рук и ног.</w:t>
              <w:br/>
              <w:t>Ход игры: Дети изображают самолеты, бегают по площадке, разводя руки в стороны. По сигналу "Самолеты на посадку!" дети приседают.</w:t>
              <w:br/>
              <w:t>Инвентарь: Не требуется.</w:t>
              <w:br/>
              <w:t>Спортивные упражнения:</w:t>
              <w:br/>
              <w:t>Скольжение (закрепление):</w:t>
              <w:br/>
              <w:t>Цели: Развитие координации, чувства равновесия, укрепление мышц ног.</w:t>
              <w:br/>
              <w:t>Упражнения: Скольжение по ледяной дорожке (если есть условия), по гладкой поверхности (например, линолеуму) в носках.</w:t>
              <w:br/>
              <w:t>Инвентарь: Ледяная дорожка (при наличии), линолеум.</w:t>
              <w:br/>
              <w:t>Ходьба по кругу (закрепление):</w:t>
              <w:br/>
              <w:t>Цели: Развитие чувства ритма, координации, умения двигаться в коллективе.</w:t>
              <w:br/>
              <w:t>Упражнения: Ходьба по кругу в разном темпе, с выполнением различных заданий (поднять руки, присесть).</w:t>
              <w:br/>
              <w:t>Инвентарь: Не требуется.</w:t>
            </w:r>
          </w:p>
        </w:tc>
      </w:tr>
      <w:tr>
        <w:tc>
          <w:tcPr>
            <w:tcW w:type="dxa" w:w="1417"/>
            <w:vMerge/>
          </w:tcPr>
          <w:p/>
        </w:tc>
        <w:tc>
          <w:tcPr>
            <w:tcW w:type="dxa" w:w="1984"/>
          </w:tcPr>
          <w:p>
            <w:r>
              <w:t>Развитие речи</w:t>
            </w:r>
          </w:p>
        </w:tc>
        <w:tc>
          <w:tcPr>
            <w:tcW w:type="dxa" w:w="5669"/>
          </w:tcPr>
          <w:p>
            <w:r>
              <w:t>Тематический план занятия на Январь</w:t>
              <w:br/>
              <w:t>Тематический словарь:</w:t>
              <w:br/>
              <w:t>Цели: Расширение словарного запаса по темам "Действия", "Зима".</w:t>
              <w:br/>
              <w:t>Содержание работы:</w:t>
              <w:br/>
              <w:t>*   Игры с картинками: показ картинок с изображением действий (бежит, сидит, лежит, ест, пьет). Проговаривание каждого действия.</w:t>
              <w:br/>
              <w:t>*   Игра "Что делает?" Педагог показывает действие, дети называют его.</w:t>
              <w:br/>
              <w:t>*   Обсуждение темы "Зима": рассматривание иллюстраций зимних пейзажей, обсуждение зимней одежды, зимних забав.</w:t>
              <w:br/>
              <w:t>*   Игра "Что бывает зимой?" Дети перечисляют слова, связанные с зимой (снег, мороз, санки, лыжи, снеговик).</w:t>
              <w:br/>
              <w:t>Материалы: Картинки с изображением действий, иллюстрации зимних пейзажей.</w:t>
              <w:br/>
              <w:t>Звуковая культура речи:</w:t>
              <w:br/>
              <w:t>Цели: Развитие произношения согласных звуков раннего онтогенеза (М, П, Б).</w:t>
              <w:br/>
              <w:t>Содержание работы:</w:t>
              <w:br/>
              <w:t>*   Артикуляционная гимнастика: упражнения для губ и языка (например, "Лопаточка", "Трубочка", "Блинчик").</w:t>
              <w:br/>
              <w:t>*   Произнесение слогов: МА-МО-МУ, ПА-ПО-ПУ, БА-БО-БУ.</w:t>
              <w:br/>
              <w:t>*   Игра "Повтори за мной": педагог произносит слоги и слова с этими звуками, дети повторяют. Например: мама, папа, баба, мяч, пирог, бок.</w:t>
              <w:br/>
              <w:t>*   Комплекс оздоровительной гимнастики (Зимний период): элементы для развития дыхания и артикуляции.</w:t>
              <w:br/>
              <w:t>Материалы: Зеркало, карточки с картинками предметов, начинающихся на звуки М, П, Б.</w:t>
              <w:br/>
              <w:t>Грамматический строй:</w:t>
              <w:br/>
              <w:t>Цели: Формирование навыка использования в речи местоимения "Я", понимание предлогов.</w:t>
              <w:br/>
              <w:t>Содержание работы:</w:t>
              <w:br/>
              <w:t>*   Игра "Это я": ребенок показывает на себя и говорит "Это я". Использование в простых предложениях: "Я ем", "Я пью", "Я сижу".</w:t>
              <w:br/>
              <w:t>*   Игра "Где находится предмет?": педагог прячет предмет и просит ребенка сказать, где он находится, используя предлоги (на, в, под, за). Например: "Мяч на столе", "Книга в шкафу".</w:t>
              <w:br/>
              <w:t>*   Упражнение: показ картинок, где предметы находятся в разных положениях относительно друг друга. Проговаривание предложений с предлогами.</w:t>
              <w:br/>
              <w:t>Материалы: Различные предметы, картинки с изображением предметов в разных положениях.</w:t>
              <w:br/>
              <w:t>Связная речь:</w:t>
              <w:br/>
              <w:t>Цели: Развитие навыка прослушивания и обсуждения коротких рассказов с наглядностью.</w:t>
              <w:br/>
              <w:t>Содержание работы:</w:t>
              <w:br/>
              <w:t>*   Чтение коротких рассказов про зиму с использованием картинок.</w:t>
              <w:br/>
              <w:t>*   Обсуждение прочитанного: вопросы по содержанию рассказа, ответы на вопросы.</w:t>
              <w:br/>
              <w:t>*   Пересказ рассказа детьми (с помощью педагога).</w:t>
              <w:br/>
              <w:t>*   Игра "Что было потом?": педагог начинает рассказ, дети продолжают.</w:t>
              <w:br/>
              <w:t>Материалы: Короткие рассказы с иллюстрациями, наглядные пособия.</w:t>
            </w:r>
          </w:p>
        </w:tc>
      </w:tr>
      <w:tr>
        <w:tc>
          <w:tcPr>
            <w:tcW w:type="dxa" w:w="1417"/>
            <w:vMerge/>
          </w:tcPr>
          <w:p/>
        </w:tc>
        <w:tc>
          <w:tcPr>
            <w:tcW w:type="dxa" w:w="1984"/>
          </w:tcPr>
          <w:p>
            <w:r>
              <w:t>Рисование/Лепка/Аппликация/Конструирование</w:t>
            </w:r>
          </w:p>
        </w:tc>
        <w:tc>
          <w:tcPr>
            <w:tcW w:type="dxa" w:w="5669"/>
          </w:tcPr>
          <w:p>
            <w:r>
              <w:t>1. Рисование</w:t>
              <w:br/>
              <w:t>Тема: Закрашивание контурных изображений, не выходя за линию.</w:t>
              <w:br/>
              <w:t>Цели: Учить детей аккуратно закрашивать контурные изображения, не выходя за пределы линий. Развивать мелкую моторику и координацию движений руки. Воспитывать усидчивость и аккуратность.</w:t>
              <w:br/>
              <w:t>Содержание работы: Предложить детям раскраски с простыми контурными изображениями (например, яблоко, мячик, домик). Показать пример аккуратного закрашивания. Объяснить, что нужно стараться не выходить за линию контура. Во время работы следить за осанкой детей и оказывать индивидуальную помощь.</w:t>
              <w:br/>
              <w:t>Материалы: Раскраски с контурными изображениями, цветные карандаши, фломастеры, восковые мелки.</w:t>
              <w:br/>
              <w:t>Безопасность: Следить, чтобы дети правильно держали карандаши и не тыкали ими друг в друга.</w:t>
              <w:br/>
              <w:t>2. Лепка</w:t>
              <w:br/>
              <w:t>Тема: Сплющивание шара ('лепешка', 'печенье').</w:t>
              <w:br/>
              <w:t>Цели: Научить детей сплющивать шары из пластилина, создавая плоские формы. Развивать мелкую моторику, тактильные ощущения и творческое воображение.</w:t>
              <w:br/>
              <w:t>Содержание работы: Показать детям, как скатать шарик из пластилина. Затем предложить положить шарик на ладошку и аккуратно надавить на него сверху, чтобы получилась лепешка или печенье. Можно предложить украсить "печенье" мелкими деталями (например, шариками из пластилина, семечками).</w:t>
              <w:br/>
              <w:t>Материалы: Пластилин разных цветов, доски для лепки, стеки (по возможности), семечки или мелкие бусины для украшения.</w:t>
              <w:br/>
              <w:t>Безопасность: Следить, чтобы дети не брали пластилин в рот и не бросали его на пол.</w:t>
              <w:br/>
              <w:t>3. Аппликация</w:t>
              <w:br/>
              <w:t>Тема: Композиция в аппликации</w:t>
              <w:br/>
              <w:t>Цели: Закрепить умение создавать простые композиции на листе бумаги, используя готовые формы. Развивать чувство цвета, формы и композиции.</w:t>
              <w:br/>
              <w:t>Содержание работы: Предложить детям лист бумаги и набор готовых вырезанных форм (например, круги, квадраты, треугольники разных цветов и размеров). Попросить создать простую аппликацию (например, домик с солнышком и облаками). Напомнить, что элементы нужно располагать на листе гармонично.</w:t>
              <w:br/>
              <w:t>Материалы: Листы бумаги, готовые вырезанные формы из цветной бумаги, клей ПВА, кисточки для клея, тряпочки для вытирания рук.</w:t>
              <w:br/>
              <w:t>Безопасность: Следить, чтобы дети аккуратно пользовались клеем и не брали его в рот.</w:t>
              <w:br/>
              <w:t>4. Конструирование</w:t>
              <w:br/>
              <w:t>Тема: Постройка заборчика, ворот.</w:t>
              <w:br/>
              <w:t>Цели: Научить детей строить простые конструкции из строительного материала (например, заборчик, ворота). Развивать пространственное мышление, координацию движений и конструктивные навыки.</w:t>
              <w:br/>
              <w:t>Содержание работы: Показать детям, как можно построить заборчик, используя кирпичики и кубики. Объяснить, что для ворот нужно оставить между столбиками заборчика место. Предложить детям построить свои варианты заборчиков и ворот.</w:t>
              <w:br/>
              <w:t>Материалы: Строительный материал (кирпичики, кубики), игрушечные машинки или фигурки для игры.</w:t>
              <w:br/>
              <w:t>Безопасность: Следить, чтобы дети не бросали строительный материал и не строили высокие неустойчивые конструкции.</w:t>
            </w:r>
          </w:p>
        </w:tc>
      </w:tr>
      <w:tr>
        <w:tc>
          <w:tcPr>
            <w:tcW w:type="dxa" w:w="1417"/>
            <w:vMerge/>
          </w:tcPr>
          <w:p/>
        </w:tc>
        <w:tc>
          <w:tcPr>
            <w:tcW w:type="dxa" w:w="1984"/>
          </w:tcPr>
          <w:p>
            <w:r>
              <w:t>Музыка</w:t>
            </w:r>
          </w:p>
        </w:tc>
        <w:tc>
          <w:tcPr>
            <w:tcW w:type="dxa" w:w="5669"/>
          </w:tcPr>
          <w:p>
            <w:r>
              <w:t>План музыкального занятия на Январь</w:t>
              <w:br/>
              <w:t>1. Слушание</w:t>
              <w:br/>
              <w:t>Цели:</w:t>
              <w:br/>
              <w:t>* Развивать умение различать высокие и низкие звуки.</w:t>
              <w:br/>
              <w:t>* Учить определять на слух, какой инструмент или персонаж издает звук.</w:t>
              <w:br/>
              <w:t>Репертуар:</w:t>
              <w:br/>
              <w:t>* «Самолет летит» (Е.Тиличеева) – определение высокого звука.</w:t>
              <w:br/>
              <w:t>* «Мишка» (М.Раухвергера) – определение низкого звука.</w:t>
              <w:br/>
              <w:t>* Музыкально-дидактическая игра "Угадай, кто поет?" (птичка - высокий звук, мишка - низкий звук).</w:t>
              <w:br/>
              <w:t>Содержание работы:</w:t>
              <w:br/>
              <w:t>* Объяснить детям, что звуки бывают высокие и низкие, как голоса птички и мишки.</w:t>
              <w:br/>
              <w:t>* Прослушивание «Самолет летит» - предложить детям представить самолет, летящий высоко в небе.</w:t>
              <w:br/>
              <w:t>* Прослушивание «Мишка» - предложить детям представить большого мишку, идущего по лесу.</w:t>
              <w:br/>
              <w:t>* Игра "Угадай, кто поет?": Ведущий поет (или включает запись) высоким или низким голосом. Дети угадывают, кто это – птичка или мишка.</w:t>
              <w:br/>
              <w:t>Материалы:</w:t>
              <w:br/>
              <w:t>* Аудиозаписи: «Самолет летит», «Мишка», запись голосов птички и мишки.</w:t>
              <w:br/>
              <w:t>* Картинки с изображением птички и мишки.</w:t>
              <w:br/>
              <w:t>2. Пение</w:t>
              <w:br/>
              <w:t>Цели:</w:t>
              <w:br/>
              <w:t>* Учить детей петь с разной силой голоса (тихо-громко).</w:t>
              <w:br/>
              <w:t>* Развивать вокальные данные и музыкальный слух.</w:t>
              <w:br/>
              <w:t>Репертуар:</w:t>
              <w:br/>
              <w:t>* Любая знакомая песенка (например, про зайчика или елочку) – пение тихо и громко.</w:t>
              <w:br/>
              <w:t>Содержание работы:</w:t>
              <w:br/>
              <w:t>* Объяснить детям, что петь можно тихо и громко, как будто далеко или близко.</w:t>
              <w:br/>
              <w:t>* Распевка: "Здравствуй!" (тихо - громко).</w:t>
              <w:br/>
              <w:t>* Пение знакомой песенки: сначала тихо, как будто зайчик спит, потом громко, как будто зайчик проснулся.</w:t>
              <w:br/>
              <w:t>Материалы:</w:t>
              <w:br/>
              <w:t>* Текст песенки.</w:t>
              <w:br/>
              <w:t>3. Музыкально-ритмические движения</w:t>
              <w:br/>
              <w:t>Цели:</w:t>
              <w:br/>
              <w:t>* Учить детей имитировать движения животных.</w:t>
              <w:br/>
              <w:t>* Развивать координацию движений и чувство ритма.</w:t>
              <w:br/>
              <w:t>Репертуар:</w:t>
              <w:br/>
              <w:t>* Пляска «Зайчики и лисичка».</w:t>
              <w:br/>
              <w:t>Содержание работы:</w:t>
              <w:br/>
              <w:t>* Имитация движений зайчика: прыжки, помахивание ушками.</w:t>
              <w:br/>
              <w:t>* Имитация движений мишки: ходьба вперевалочку, поднятие лап.</w:t>
              <w:br/>
              <w:t>* Имитация движений лисички: крадущаяся походка, виляние хвостиком.</w:t>
              <w:br/>
              <w:t>* Пляска «Зайчики и лисичка»: дети изображают зайчиков, лисичка их ловит.</w:t>
              <w:br/>
              <w:t>Материалы:</w:t>
              <w:br/>
              <w:t>* Музыкальное сопровождение для пляски.</w:t>
              <w:br/>
              <w:t>* Маски зайчика и лисички (по желанию).</w:t>
              <w:br/>
              <w:t>4. Игра на инструментах</w:t>
              <w:br/>
              <w:t>Цели:</w:t>
              <w:br/>
              <w:t>* Закрепление навыков игры на погремушках.</w:t>
              <w:br/>
              <w:t>* Развитие чувства ритма и мелкой моторики.</w:t>
              <w:br/>
              <w:t>Репертуар:</w:t>
              <w:br/>
              <w:t>* Любая знакомая песенка или мелодия, под которую дети играют на погремушках.</w:t>
              <w:br/>
              <w:t>Содержание работы:</w:t>
              <w:br/>
              <w:t>* Дети ритмично играют на погремушках под музыку.</w:t>
              <w:br/>
              <w:t>* Изменение темпа и динамики игры на погремушках в соответствии с музыкой (быстро-медленно, тихо-громко).</w:t>
              <w:br/>
              <w:t>Материалы:</w:t>
              <w:br/>
              <w:t>* Погремушки для каждого ребенка.</w:t>
              <w:br/>
              <w:t>* Музыкальное сопровождение.</w:t>
            </w:r>
          </w:p>
        </w:tc>
      </w:tr>
      <w:tr>
        <w:tc>
          <w:tcPr>
            <w:tcW w:type="dxa" w:w="1417"/>
            <w:vMerge/>
          </w:tcPr>
          <w:p/>
        </w:tc>
        <w:tc>
          <w:tcPr>
            <w:tcW w:type="dxa" w:w="1984"/>
          </w:tcPr>
          <w:p>
            <w:r>
              <w:t>Казахский язык</w:t>
            </w:r>
          </w:p>
        </w:tc>
        <w:tc>
          <w:tcPr>
            <w:tcW w:type="dxa" w:w="5669"/>
          </w:tcPr>
          <w:p>
            <w:r>
              <w:t>Словарь 'Игрушки': доп (мяч), қуыршақ (кукла)</w:t>
              <w:br/>
              <w:t>Мақсаттар (Цели):</w:t>
              <w:br/>
              <w:t>1. Познакомить детей с новыми словами: доп (мяч), қуыршақ (кукла).</w:t>
              <w:br/>
              <w:t>2. Научить правильно произносить эти слова на казахском языке.</w:t>
              <w:br/>
              <w:t>3. Активизировать использование этих слов в речи.</w:t>
              <w:br/>
              <w:t>Сөздік минимум (Лексический минимум):</w:t>
              <w:br/>
              <w:t>доп, қуыршақ</w:t>
              <w:br/>
              <w:t>Жұмыс мазмұны (Содержание работы):</w:t>
              <w:br/>
              <w:t>1. Показ игрушек (мяча и куклы). Называние их на казахском языке.</w:t>
              <w:br/>
              <w:t>2. Повторение слов хором и индивидуально.</w:t>
              <w:br/>
              <w:t>3. Игра "Где мяч? Где кукла?". Педагог прячет игрушки, дети находят и называют их.</w:t>
              <w:br/>
              <w:t>4. Прослушивание песенок про игрушки (если есть).</w:t>
              <w:br/>
              <w:t>Материалдар (Материалы):</w:t>
              <w:br/>
              <w:t>Мяч, кукла.</w:t>
              <w:br/>
              <w:t>Цвета: көк (синий), жасыл (зеленый)</w:t>
              <w:br/>
              <w:t>Мақсаттар (Цели):</w:t>
              <w:br/>
              <w:t>1. Закрепить знание цветов: көк (синий), жасыл (зеленый).</w:t>
              <w:br/>
              <w:t>2. Научить различать эти цвета на предметах.</w:t>
              <w:br/>
              <w:t>3. Активизировать использование названий цветов в речи.</w:t>
              <w:br/>
              <w:t>Сөздік минимум (Лексический минимум):</w:t>
              <w:br/>
              <w:t>көк, жасыл</w:t>
              <w:br/>
              <w:t>Жұмыс мазмұны (Содержание работы):</w:t>
              <w:br/>
              <w:t>1. Показ предметов синего и зеленого цвета. Называние цветов на казахском языке.</w:t>
              <w:br/>
              <w:t>2. Повторение слов хором и индивидуально.</w:t>
              <w:br/>
              <w:t>3. Игра "Найди такой же цвет". Педагог показывает карточку с цветом, дети находят предметы такого же цвета в группе.</w:t>
              <w:br/>
              <w:t>4. Дидактическая игра "Дороже-дешевле" (адаптированная версия: найти предметы заданного цвета, например, көк).</w:t>
              <w:br/>
              <w:t>Материалдар (Материалы):</w:t>
              <w:br/>
              <w:t>Предметы синего и зеленого цвета, карточки с цветами.</w:t>
              <w:br/>
              <w:t>Прослушивание коротких песенок на казахском языке</w:t>
              <w:br/>
              <w:t>Мақсаттар (Цели):</w:t>
              <w:br/>
              <w:t>1. Познакомить детей с казахской речью через песни.</w:t>
              <w:br/>
              <w:t>2. Развивать слуховое восприятие.</w:t>
              <w:br/>
              <w:t>3. Создать положительный эмоциональный настрой.</w:t>
              <w:br/>
              <w:t>Сөздік минимум (Лексический минимум):</w:t>
              <w:br/>
              <w:t>(Зависит от выбранных песенок, например, простые слова: күн (солнце), гүл (цветок))</w:t>
              <w:br/>
              <w:t>Жұмыс мазмұны (Содержание работы):</w:t>
              <w:br/>
              <w:t>1. Прослушивание короткой песенки на казахском языке (можно использовать "Бесік жыры" или другие детские песенки).</w:t>
              <w:br/>
              <w:t>2. Обсуждение содержания песни (о чем поется).</w:t>
              <w:br/>
              <w:t>3. Повторение отдельных слов и фраз из песни.</w:t>
              <w:br/>
              <w:t>4. Подпевание песенки (если возможно).</w:t>
              <w:br/>
              <w:t>Материалдар (Материалы):</w:t>
              <w:br/>
              <w:t>Аудиозапись песенки на казахском языке.</w:t>
              <w:br/>
              <w:t>Понятия 'үлкен' - 'кішкентай'</w:t>
              <w:br/>
              <w:t>Мақсаттар (Цели):</w:t>
              <w:br/>
              <w:t>1. Закрепить понятия 'үлкен' (большой) и 'кішкентай' (маленький).</w:t>
              <w:br/>
              <w:t>2. Научить сравнивать предметы по размеру.</w:t>
              <w:br/>
              <w:t>3. Активизировать использование этих слов в речи.</w:t>
              <w:br/>
              <w:t>Сөздік минимум (Лексический минимум):</w:t>
              <w:br/>
              <w:t>үлкен, кішкентай</w:t>
              <w:br/>
              <w:t>Жұмыс мазмұны (Содержание работы):</w:t>
              <w:br/>
              <w:t>1. Показ предметов разного размера. Называние их с использованием слов 'үлкен' и 'кішкентай'.</w:t>
              <w:br/>
              <w:t>2. Повторение слов хором и индивидуально.</w:t>
              <w:br/>
              <w:t>3. Игра "Большой - маленький". Педагог показывает предметы, дети называют их размер на казахском языке.</w:t>
              <w:br/>
              <w:t>Материалдар (Материалы):</w:t>
              <w:br/>
              <w:t>Предметы разного размера (например, мячи, кубики).</w:t>
              <w:br/>
              <w:t>Слова 'қыс', 'қар'</w:t>
              <w:br/>
              <w:t>Мақсаттар (Цели):</w:t>
              <w:br/>
              <w:t>1. Закрепить знание слов 'қыс' (зима) и 'қар' (снег).</w:t>
              <w:br/>
              <w:t>2. Научить связывать эти слова с соответствующими явлениями природы.</w:t>
              <w:br/>
              <w:t>3. Активизировать использование этих слов в речи.</w:t>
              <w:br/>
              <w:t>Сөздік минимум (Лексический минимум):</w:t>
              <w:br/>
              <w:t>қыс, қар</w:t>
              <w:br/>
              <w:t>Жұмыс мазмұны (Содержание работы):</w:t>
              <w:br/>
              <w:t>1. Беседа о зиме. Называние признаков зимы на казахском языке (қыс, қар).</w:t>
              <w:br/>
              <w:t>2. Повторение слов хором и индивидуально.</w:t>
              <w:br/>
              <w:t>3. Рассматривание картинок с изображением зимы и снега.</w:t>
              <w:br/>
              <w:t>4. Игра "Что бывает зимой?". Педагог называет предметы и явления, дети говорят, относятся ли они к зиме (с использованием слов 'қыс', 'қар').</w:t>
              <w:br/>
              <w:t>Материалдар (Материалы):</w:t>
              <w:br/>
              <w:t>Картинки с изображением зимы и снега.</w:t>
            </w:r>
          </w:p>
        </w:tc>
      </w:tr>
      <w:tr>
        <w:tc>
          <w:tcPr>
            <w:tcW w:type="dxa" w:w="1417"/>
            <w:vMerge/>
          </w:tcPr>
          <w:p/>
        </w:tc>
        <w:tc>
          <w:tcPr>
            <w:tcW w:type="dxa" w:w="1984"/>
          </w:tcPr>
          <w:p>
            <w:r>
              <w:t>Ознакомление с окружающим миром</w:t>
            </w:r>
          </w:p>
        </w:tc>
        <w:tc>
          <w:tcPr>
            <w:tcW w:type="dxa" w:w="5669"/>
          </w:tcPr>
          <w:p>
            <w:r>
              <w:t>Свойства снега: холодный, белый, липкий.</w:t>
              <w:br/>
              <w:t>Цели:</w:t>
              <w:br/>
              <w:t>Познакомить детей со свойствами снега (холодный, белый, липкий). Развивать наблюдательность и познавательный интерес. Формировать умение описывать предметы и явления.</w:t>
              <w:br/>
              <w:t>Содержание работы:</w:t>
              <w:br/>
              <w:t>Наблюдение на прогулке: Рассмотреть снег, обратить внимание на его цвет (белый). Предложить детям потрогать снег руками, отметить, что он холодный. Попробовать слепить снежок, отметить, что снег липкий.</w:t>
              <w:br/>
              <w:t>Беседа: Обсудить, почему снег белый, холодный и липкий. Отметить, что снег состоит из снежинок.</w:t>
              <w:br/>
              <w:t>Трудовая деятельность: Предложить детям слепить снеговика или построить горку из снега.</w:t>
              <w:br/>
              <w:t>Подвижные игры: "Снежки" (метание снежков в цель), "Зайка беленький сидит" (выполнение действий по тексту).</w:t>
              <w:br/>
              <w:t>Материалы:</w:t>
              <w:br/>
              <w:t>Лопатки, совочки, ведерки, формочки, клеенки.</w:t>
              <w:br/>
              <w:t>Зимующие птицы: воробей, синица (как им помочь зимой).</w:t>
              <w:br/>
              <w:t>Цели:</w:t>
              <w:br/>
              <w:t>Познакомить детей с зимующими птицами (воробей, синица). Рассказать о том, как им помочь зимой. Воспитывать заботливое отношение к птицам.</w:t>
              <w:br/>
              <w:t>Содержание работы:</w:t>
              <w:br/>
              <w:t>Наблюдение на прогулке: Понаблюдать за птицами, прилетающими на участок детского сада. Отметить их внешний вид, повадки.</w:t>
              <w:br/>
              <w:t>Беседа: Рассказать о том, как зимуют птицы, чем они питаются зимой. Объяснить, почему важно помогать птицам зимой.</w:t>
              <w:br/>
              <w:t>Трудовая деятельность: Организовать подкормку птиц: развесить кормушки, насыпать корм.</w:t>
              <w:br/>
              <w:t>Дидактическая игра: "Узнай птицу по описанию".</w:t>
              <w:br/>
              <w:t>Материалы:</w:t>
              <w:br/>
              <w:t>Кормушки, корм для птиц (семечки, зерно), иллюстрации с изображением зимующих птиц.</w:t>
              <w:br/>
              <w:t>Мебель: названия и назначение (стол, стул, кровать).</w:t>
              <w:br/>
              <w:t>Цели:</w:t>
              <w:br/>
              <w:t>Закрепить знание названий предметов мебели (стол, стул, кровать). Познакомить с назначением этих предметов. Развивать речь и мышление.</w:t>
              <w:br/>
              <w:t>Содержание работы:</w:t>
              <w:br/>
              <w:t>Беседа: Обсудить, какая мебель есть в группе, дома. Вспомнить названия предметов мебели и их назначение (стол – для еды и занятий, стул – чтобы сидеть, кровать – чтобы спать).</w:t>
              <w:br/>
              <w:t>Дидактические игры: "Что лишнее?" (среди картинок мебели найти лишнюю), "Для чего нужен этот предмет?" (описание назначения предмета мебели).</w:t>
              <w:br/>
              <w:t>Игровая ситуация: "Расставим мебель в кукольном домике".</w:t>
              <w:br/>
              <w:t>Материалы:</w:t>
              <w:br/>
              <w:t>Картинки с изображением мебели, кукольная мебель.</w:t>
              <w:br/>
              <w:t>Признаки зимы, Новогодний праздник (Темы для закрепления)</w:t>
              <w:br/>
              <w:t>Цели:</w:t>
              <w:br/>
              <w:t>Закрепить знания детей о признаках зимы. Вспомнить и закрепить знания о новогоднем празднике, его атрибутах и традициях. Развивать речь, память, внимание и творческие способности.</w:t>
              <w:br/>
              <w:t>Содержание работы:</w:t>
              <w:br/>
              <w:t>Беседа: Обсудить с детьми, какие изменения произошли в природе с наступлением зимы (стало холодно, идет снег, деревья стоят голые). Вспомнить, какие признаки указывают на наступление зимы. Вспомнить о подготовке и праздновании Нового года (украшение елки, Дед Мороз, Снегурочка, подарки).</w:t>
              <w:br/>
              <w:t>Дидактические игры: "Когда это бывает?" (времена года), "Что лишнее?" (новогодние предметы среди других).</w:t>
              <w:br/>
              <w:t>Чтение художественной литературы: Чтение стихов и рассказов о зиме и Новом годе.</w:t>
              <w:br/>
              <w:t>Пение и музыкальные игры: Исполнение новогодних песен, танцы возле елки.</w:t>
              <w:br/>
              <w:t>Материалы:</w:t>
              <w:br/>
              <w:t>Картинки с изображением зимних пейзажей, новогодних персонажей и атрибутов, елочные игрушки, музыкальные инструменты, сборники новогодних песен.</w:t>
            </w:r>
          </w:p>
        </w:tc>
      </w:tr>
      <w:tr>
        <w:tc>
          <w:tcPr>
            <w:tcW w:type="dxa" w:w="1417"/>
            <w:vMerge w:val="restart"/>
          </w:tcPr>
          <w:p>
            <w:r>
              <w:t>Февраль</w:t>
            </w:r>
          </w:p>
        </w:tc>
        <w:tc>
          <w:tcPr>
            <w:tcW w:type="dxa" w:w="1984"/>
          </w:tcPr>
          <w:p>
            <w:r>
              <w:t>Физическая культура</w:t>
            </w:r>
          </w:p>
        </w:tc>
        <w:tc>
          <w:tcPr>
            <w:tcW w:type="dxa" w:w="5669"/>
          </w:tcPr>
          <w:p>
            <w:r>
              <w:t>Основные движения:</w:t>
              <w:br/>
              <w:t>Цели: Совершенствование навыков ходьбы и бега врассыпную, координации движений.</w:t>
              <w:br/>
              <w:t>Упражнения:</w:t>
              <w:br/>
              <w:t>1. Ходьба в колонне по одному, затем врассыпную по сигналу.</w:t>
              <w:br/>
              <w:t>2. Бег врассыпную с изменением направления по сигналу.</w:t>
              <w:br/>
              <w:t>3. Чередование ходьбы и бега под музыку (например, «Автобус» Е.Железновой).</w:t>
              <w:br/>
              <w:t>Инвентарь: Музыкальное сопровождение.</w:t>
              <w:br/>
              <w:t>Общеразвивающие упражнения:</w:t>
              <w:br/>
              <w:t>Цели: Развитие прыгучести, координации, укрепление мышц ног.</w:t>
              <w:br/>
              <w:t>Упражнения:</w:t>
              <w:br/>
              <w:t>1. Прыжки на двух ногах с продвижением вперед («зайчики»).</w:t>
              <w:br/>
              <w:t>2. Чередование прыжков на двух ногах и ходьбы.</w:t>
              <w:br/>
              <w:t>Инвентарь: Нет.</w:t>
              <w:br/>
              <w:t>Подвижная игра:</w:t>
              <w:br/>
              <w:t>Цели: Развитие ловкости, координации, внимания.</w:t>
              <w:br/>
              <w:t>Упражнения:</w:t>
              <w:br/>
              <w:t>1. Игра "Ловишки". Дети бегают врассыпную, один водящий пытается их поймать.</w:t>
              <w:br/>
              <w:t>2. Игра "Зайчики и лиса". Дети прыгают как зайчики, по сигналу "Лиса" прячутся.</w:t>
              <w:br/>
              <w:t>Инвентарь: Нет.</w:t>
              <w:br/>
              <w:t>Ход игры: Согласно правилам выбранных игр.</w:t>
              <w:br/>
              <w:t>Спортивные упражнения:</w:t>
              <w:br/>
              <w:t>Цели: Укрепление хвата, развитие координации, ловкости.</w:t>
              <w:br/>
              <w:t>Упражнения:</w:t>
              <w:br/>
              <w:t>1. Лазание по лесенке-стремянке вверх и вниз.</w:t>
              <w:br/>
              <w:t>2. Прокатывание обручей друг другу.</w:t>
              <w:br/>
              <w:t>Инвентарь: Лесенка-стремянка, обручи.</w:t>
              <w:br/>
              <w:t>Темы для закрепления:</w:t>
              <w:br/>
              <w:t>1. Спрыгивание с высоты (небольшой, безопасной).</w:t>
              <w:br/>
              <w:t>2. Бросание снежков в цель.</w:t>
            </w:r>
          </w:p>
        </w:tc>
      </w:tr>
      <w:tr>
        <w:tc>
          <w:tcPr>
            <w:tcW w:type="dxa" w:w="1417"/>
            <w:vMerge/>
          </w:tcPr>
          <w:p/>
        </w:tc>
        <w:tc>
          <w:tcPr>
            <w:tcW w:type="dxa" w:w="1984"/>
          </w:tcPr>
          <w:p>
            <w:r>
              <w:t>Развитие речи</w:t>
            </w:r>
          </w:p>
        </w:tc>
        <w:tc>
          <w:tcPr>
            <w:tcW w:type="dxa" w:w="5669"/>
          </w:tcPr>
          <w:p>
            <w:r>
              <w:t>Тематический словарь</w:t>
              <w:br/>
              <w:t>Цели: Расширение словарного запаса по темам "Транспорт" и "Моя семья". Активизация использования новых слов в речи.</w:t>
              <w:br/>
              <w:t>Содержание работы:</w:t>
              <w:br/>
              <w:t>1.  "Транспорт":</w:t>
              <w:br/>
              <w:t xml:space="preserve">    *   Показ картинок с изображением различных видов транспорта (автобус, машина, самолет и т.д.). Называние транспорта, проговаривание звуков, которые он издает. Игра "Что это едет/летит?".</w:t>
              <w:br/>
              <w:t xml:space="preserve">    *   Музыкальная игра "Автобус" (Е.Железновой).</w:t>
              <w:br/>
              <w:t>2.  "Моя семья":</w:t>
              <w:br/>
              <w:t xml:space="preserve">    *   Рассматривание фотографий семьи. Называние членов семьи (мама, папа, брат, сестра, бабушка, дедушка). Игра "Кто это?".</w:t>
              <w:br/>
              <w:t xml:space="preserve">    *   Прослушивание и разучивание песенки "Мамочка моя" (Н. Черницкая, И. Арсеев).</w:t>
              <w:br/>
              <w:t>Материалы: Картинки с изображением транспорта, фотографии семьи, музыкальное сопровождение (Е.Железнова "Автобус", Н. Черницкая, И. Арсеев "Мамочка моя").</w:t>
              <w:br/>
              <w:t>Звуковая культура речи</w:t>
              <w:br/>
              <w:t>Цели: Закрепление произношения звуков [м], [п], [б].</w:t>
              <w:br/>
              <w:t>Содержание работы:</w:t>
              <w:br/>
              <w:t>1.  Артикуляционная гимнастика для губ (упражнения "Улыбка", "Трубочка").</w:t>
              <w:br/>
              <w:t>2.  Произнесение слогов и слов со звуками [м], [п], [б]: ма-ма, па-па, ба-ба, машина, палка, банан.</w:t>
              <w:br/>
              <w:t>3.  Игра "Повтори за мной" (педагог произносит слоги и слова, дети повторяют).</w:t>
              <w:br/>
              <w:t>Материалы: Картинки с изображением предметов, в названии которых есть звуки [м], [п], [б].</w:t>
              <w:br/>
              <w:t>Грамматический строй</w:t>
              <w:br/>
              <w:t>Цели: Формирование умения составлять простые предложения с договариванием слов. Развитие понимания обобщающих слов.</w:t>
              <w:br/>
              <w:t>Содержание работы:</w:t>
              <w:br/>
              <w:t>1.  Составление предложений с договариванием слов: "Мама варит...", "Папа читает...".</w:t>
              <w:br/>
              <w:t>2.  Игра "Что это?". Педагог показывает картинку с изображением игрушки или предмета посуды, дети называют предмет и обобщающее слово (например, "Это кукла. Кукла – это игрушка").</w:t>
              <w:br/>
              <w:t>3.  Игра "Назови одним словом". Педагог называет несколько предметов, относящихся к одной группе (например, тарелка, чашка, ложка), дети называют обобщающее слово (посуда).</w:t>
              <w:br/>
              <w:t>Материалы: Картинки с изображением различных предметов (игрушки, посуда), предметов, действий.</w:t>
              <w:br/>
              <w:t>Связная речь</w:t>
              <w:br/>
              <w:t>Цели: Развитие умения драматизировать знакомые потешки и сказки.</w:t>
              <w:br/>
              <w:t>Содержание работы:</w:t>
              <w:br/>
              <w:t>1.  Чтение и разучивание потешки (например, "Ладушки").</w:t>
              <w:br/>
              <w:t>2.  Драматизация потешки "Ладушки" (дети выполняют движения, соответствующие тексту потешки).</w:t>
              <w:br/>
              <w:t>3.  Инсценировка знакомой сказки (например, "Курочка Ряба"). Распределение ролей, проговаривание текста сказки.</w:t>
              <w:br/>
              <w:t>Материалы: Текст потешки "Ладушки", текст сказки "Курочка Ряба", атрибуты для инсценировки сказки.</w:t>
              <w:br/>
              <w:t>Глагольный словарь (Закрепление)</w:t>
              <w:br/>
              <w:t>Цели: Активизация глагольного словаря.</w:t>
              <w:br/>
              <w:t>Содержание работы:</w:t>
              <w:br/>
              <w:t>1.  Показ картинок с изображением различных действий (бежит, спит, ест, рисует). Называние действий.</w:t>
              <w:br/>
              <w:t>2.  Игра "Что делает?". Педагог показывает картинку, дети называют действие.</w:t>
              <w:br/>
              <w:t>Материалы: Картинки с изображением различных действий.</w:t>
            </w:r>
          </w:p>
        </w:tc>
      </w:tr>
      <w:tr>
        <w:tc>
          <w:tcPr>
            <w:tcW w:type="dxa" w:w="1417"/>
            <w:vMerge/>
          </w:tcPr>
          <w:p/>
        </w:tc>
        <w:tc>
          <w:tcPr>
            <w:tcW w:type="dxa" w:w="1984"/>
          </w:tcPr>
          <w:p>
            <w:r>
              <w:t>Рисование/Лепка/Аппликация/Конструирование</w:t>
            </w:r>
          </w:p>
        </w:tc>
        <w:tc>
          <w:tcPr>
            <w:tcW w:type="dxa" w:w="5669"/>
          </w:tcPr>
          <w:p>
            <w:r>
              <w:t>1. Рисование</w:t>
              <w:br/>
              <w:t>Тема: Рисование прямых пересекающихся линий ('окошко', 'заборчик').</w:t>
              <w:br/>
              <w:t>Цели: Учить детей рисовать прямые вертикальные и горизонтальные линии, пересекающиеся друг с другом. Развивать координацию движений руки и глазомера. Воспитывать аккуратность.</w:t>
              <w:br/>
              <w:t>Содержание работы: Предложить детям нарисовать 'окошко' или 'заборчик'. Сначала показываем на примере, как проводить вертикальные линии сверху вниз, а затем горизонтальные слева направо, пересекая вертикальные линии. Объясняем, что линии должны быть прямыми, но не обязательно идеальными. Предлагаем нарисовать 'Клетку для птички', используя полученные навыки.</w:t>
              <w:br/>
              <w:t>Материалы: Бумага, карандаши или фломастеры.</w:t>
              <w:br/>
              <w:t>Безопасность: Следить, чтобы дети правильно держали карандаш и не тыкали им в других детей.</w:t>
              <w:br/>
              <w:t>2. Лепка</w:t>
              <w:br/>
              <w:t>Тема: Лепка: вдавливание для создания формы ('мисочка').</w:t>
              <w:br/>
              <w:t>Цели: Учить детей создавать углубление в комке пластилина путем вдавливания. Развивать мелкую моторику и координацию движений. Воспитывать интерес к лепке.</w:t>
              <w:br/>
              <w:t>Содержание работы: Показываем детям, как скатать шарик из пластилина. Затем большим пальцем делаем углубление в центре шарика и постепенно расширяем его, формируя 'мисочку'. Предлагаем слепить несколько 'мисочек' разного размера.</w:t>
              <w:br/>
              <w:t>Материалы: Пластилин, дощечки для лепки.</w:t>
              <w:br/>
              <w:t>Безопасность: Следить, чтобы дети не брали пластилин в рот.</w:t>
              <w:br/>
              <w:t>3. Аппликация</w:t>
              <w:br/>
              <w:t>Тема: Аппликация: создание узора из чередующихся фигур.</w:t>
              <w:br/>
              <w:t>Цели: Учить детей создавать простой узор из чередующихся фигур. Развивать чувство ритма и композиции. Воспитывать аккуратность при работе с клеем.</w:t>
              <w:br/>
              <w:t>Содержание работы: Предлагаем детям вырезать из цветной бумаги несколько квадратов и кругов. Показываем, как чередовать фигуры на полоске бумаги, создавая узор. Предлагаем 'Украсим платочек', наклеивая фигуры в определенной последовательности.</w:t>
              <w:br/>
              <w:t>Материалы: Цветная бумага, ножницы, клей, кисточки для клея, полоски бумаги.</w:t>
              <w:br/>
              <w:t>Безопасность: Следить за правильным использованием ножниц и клея.</w:t>
              <w:br/>
              <w:t>4. Конструирование</w:t>
              <w:br/>
              <w:t>Тема: Сплющивание</w:t>
              <w:br/>
              <w:t>Цели: Закрепить умение сплющивать комок пластилина. Развивать мелкую моторику рук. Формировать интерес к созданию простых фигур из пластилина.</w:t>
              <w:br/>
              <w:t>Содержание работы: Предложить детям скатать шарик из пластилина, а затем сплющить его ладошкой, чтобы получилась лепешка. Можно предложить украсить лепешку, вдавливая в нее мелкие детали (горошины, бусинки).</w:t>
              <w:br/>
              <w:t>Материалы: Пластилин, дощечки для лепки, мелкие предметы для украшения.</w:t>
              <w:br/>
              <w:t>Безопасность: Следить, чтобы дети не брали мелкие предметы в рот.</w:t>
            </w:r>
          </w:p>
        </w:tc>
      </w:tr>
      <w:tr>
        <w:tc>
          <w:tcPr>
            <w:tcW w:type="dxa" w:w="1417"/>
            <w:vMerge/>
          </w:tcPr>
          <w:p/>
        </w:tc>
        <w:tc>
          <w:tcPr>
            <w:tcW w:type="dxa" w:w="1984"/>
          </w:tcPr>
          <w:p>
            <w:r>
              <w:t>Музыка</w:t>
            </w:r>
          </w:p>
        </w:tc>
        <w:tc>
          <w:tcPr>
            <w:tcW w:type="dxa" w:w="5669"/>
          </w:tcPr>
          <w:p>
            <w:r>
              <w:t>План музыкального занятия (Февраль)</w:t>
              <w:br/>
              <w:t>1. Слушание: Знакомство со звучанием бубна и барабана.</w:t>
              <w:br/>
              <w:t>Цели: Развивать умение различать звучание бубна и барабана. Формировать интерес к музыкальным инструментам.</w:t>
              <w:br/>
              <w:t>Репертуар: «Самолет летит» (Е.Тиличеевой), «Мишка» (М.Раухвергера), прослушивание отдельных ритмических рисунков в исполнении на бубне и барабане.</w:t>
              <w:br/>
              <w:t>Содержание работы:</w:t>
              <w:br/>
              <w:t>*   Беседа о бубне и барабане: внешний вид, из чего сделаны, как звучат.</w:t>
              <w:br/>
              <w:t>*   Прослушивание пьесы «Самолет летит». Задание: хлопнуть в ладоши, когда слышите высокие звуки, и потопать ногами, когда слышите низкие.</w:t>
              <w:br/>
              <w:t>*   Прослушивание пьесы «Мишка». Предложить детям узнать характер музыки.</w:t>
              <w:br/>
              <w:t>*   Демонстрация звучания бубна и барабана поочередно. Предложить детям закрыть глаза и угадать, какой инструмент звучит.</w:t>
              <w:br/>
              <w:t>*   Разучивание простых ритмических рисунков (например, два удара в бубен, один удар в барабан).</w:t>
              <w:br/>
              <w:t>Материалы: Бубен, барабан, аудиозаписи «Самолет летит» (Е.Тиличеевой), «Мишка» (М.Раухвергера).</w:t>
              <w:br/>
              <w:t>2. Пение: Чистое интонирование мелодии.</w:t>
              <w:br/>
              <w:t>Цели: Развивать вокальные навыки, учить чисто интонировать мелодию.</w:t>
              <w:br/>
              <w:t>Репертуар: Распевки на гласные звуки, разучивание коротких попевок, знакомые песенки из репертуара младшей группы (например, песенки про животных).</w:t>
              <w:br/>
              <w:t>Содержание работы:</w:t>
              <w:br/>
              <w:t>*   Распевка: упражнения на дыхание (вдох через нос, выдох через рот), артикуляционная гимнастика.</w:t>
              <w:br/>
              <w:t>*   Попевки: повторение за педагогом коротких мелодических фраз.</w:t>
              <w:br/>
              <w:t>*   Разучивание новой песенки или повторение знакомой с акцентом на чистоту интонирования. Обратить внимание на правильное произношение слов.</w:t>
              <w:br/>
              <w:t>Материалы: Фортепиано/музыкальный инструмент для аккомпанемента.</w:t>
              <w:br/>
              <w:t>3. Музыкально-ритмические движения: Ходьба парами.</w:t>
              <w:br/>
              <w:t>Цели: Учить детей ходить парами, согласовывать движения друг с другом. Развивать чувство ритма.</w:t>
              <w:br/>
              <w:t>Репертуар: «Поссорились-помирились» (парная пляска), марш.</w:t>
              <w:br/>
              <w:t>Содержание работы:</w:t>
              <w:br/>
              <w:t>*   Объяснение правил ходьбы парами: держаться за руки, двигаться в одном направлении, сохранять дистанцию.</w:t>
              <w:br/>
              <w:t>*   Прослушивание марша. Ходьба под музыку парами по кругу, в колонне, по залу.</w:t>
              <w:br/>
              <w:t>*   Разучивание движений парной пляски «Поссорились-помирились»:</w:t>
              <w:br/>
              <w:t xml:space="preserve">    *   Идут парами по кругу.</w:t>
              <w:br/>
              <w:t xml:space="preserve">    *   Останавливаются, поворачиваются друг к другу спиной.</w:t>
              <w:br/>
              <w:t xml:space="preserve">    *   Хмурятся, топают ногами.</w:t>
              <w:br/>
              <w:t xml:space="preserve">    *   Поворачиваются лицом друг к другу, улыбаются, обнимаются.</w:t>
              <w:br/>
              <w:t>Материалы: Аудиозаписи марша, парной пляски «Поссорились-помирились».</w:t>
              <w:br/>
              <w:t>4. Игра на инструментах.</w:t>
              <w:br/>
              <w:t>Цели: Развивать чувство ритма, мелкую моторику рук.</w:t>
              <w:br/>
              <w:t>Репертуар: Игра «Барабанщики».</w:t>
              <w:br/>
              <w:t>Содержание работы:</w:t>
              <w:br/>
              <w:t>*   Вспоминаем с детьми как звучат бубен и барабан.</w:t>
              <w:br/>
              <w:t>*   Прохлопываем или простукиваем ритм знакомой мелодии.</w:t>
              <w:br/>
              <w:t>*   Игра «Барабанщики»: Дети делятся на две группы: "бубны" и "барабаны". Когда звучит мелодия, дети, изображающие "бубны", ритмично хлопают в ладоши, а "барабаны" - стучат по коленям.</w:t>
              <w:br/>
              <w:t>Материалы: Бубны, барабаны (детские музыкальные инструменты).</w:t>
              <w:br/>
              <w:t>Закрепление пройденного материала:</w:t>
              <w:br/>
              <w:t>*   Имитация движений животных: Под музыку дети имитируют движения различных животных (например, мишки, зайчика, лисички).</w:t>
              <w:br/>
              <w:t>*   Различение высоты звука: Игра "Угадай звук". Педагог играет на фортепиано звуки разной высоты (высокий/низкий). Задача детей - определить, какой звук они услышали.</w:t>
            </w:r>
          </w:p>
        </w:tc>
      </w:tr>
      <w:tr>
        <w:tc>
          <w:tcPr>
            <w:tcW w:type="dxa" w:w="1417"/>
            <w:vMerge/>
          </w:tcPr>
          <w:p/>
        </w:tc>
        <w:tc>
          <w:tcPr>
            <w:tcW w:type="dxa" w:w="1984"/>
          </w:tcPr>
          <w:p>
            <w:r>
              <w:t>Казахский язык</w:t>
            </w:r>
          </w:p>
        </w:tc>
        <w:tc>
          <w:tcPr>
            <w:tcW w:type="dxa" w:w="5669"/>
          </w:tcPr>
          <w:p>
            <w:r>
              <w:t>Ключевые лексические темы</w:t>
              <w:br/>
              <w:t>Словарь 'Еда': нан (хлеб), сүт (молоко), алма (яблоко)</w:t>
              <w:br/>
              <w:t>Мақсаттар (Цели): Познакомить с названиями основных продуктов питания на казахском языке. Развивать умение понимать речь на слух и повторять слова.</w:t>
              <w:br/>
              <w:t>Сөздік минимум (Лексический минимум): нан, сүт, алма.</w:t>
              <w:br/>
              <w:t>Жұмыс мазмұны (Содержание работы):</w:t>
              <w:br/>
              <w:t>1. Показываем картинки или муляжи продуктов: нан, сүт, алма.</w:t>
              <w:br/>
              <w:t>2. Произносим каждое слово четко и медленно, несколько раз.</w:t>
              <w:br/>
              <w:t>3. Просим детей повторить слова за преподавателем.</w:t>
              <w:br/>
              <w:t>4. Игра "Не хватает": раскладываем продукты, затем убираем один и спрашиваем "Не хватает чего?".</w:t>
              <w:br/>
              <w:t>5. Музыкальное сопровождение: использование песен или мелодий, связанных с едой. Например, можно адаптировать известные детские песенки, добавив слова на казахском языке.</w:t>
              <w:br/>
              <w:t>Материалдар (Материалы): Картинки или муляжи: нан, сүт, алма. Музыкальное сопровождение.</w:t>
              <w:br/>
              <w:t>Слова благодарности: Рақмет!</w:t>
              <w:br/>
              <w:t>Мақсаттар (Цели): Научить детей говорить "Спасибо" на казахском языке. Формировать навыки вежливого общения.</w:t>
              <w:br/>
              <w:t>Сөздік минимум (Лексический минимум): Рақмет!</w:t>
              <w:br/>
              <w:t>Жұмыс мазмұны (Содержание работы):</w:t>
              <w:br/>
              <w:t>1. Преподаватель делает что-то приятное для детей (дает игрушку, помогает).</w:t>
              <w:br/>
              <w:t>2. После каждого действия говорит "Рақмет!" и просит детей повторить.</w:t>
              <w:br/>
              <w:t>3. Игра "Подарок": дети передают друг другу игрушку и говорят "Рақмет!" при получении.</w:t>
              <w:br/>
              <w:t>4. Использование ситуаций из повседневной жизни: "Рақмет, апа!" (Спасибо, бабушка!), "Рақмет, аға!" (Спасибо, старший брат!).</w:t>
              <w:br/>
              <w:t>Материалдар (Материалы): Игрушки, предметы для игры.</w:t>
              <w:br/>
              <w:t>Счет до двух: бір, екі</w:t>
              <w:br/>
              <w:t>Мақсаттар (Цели): Научить считать до двух на казахском языке. Развивать понимание количества.</w:t>
              <w:br/>
              <w:t>Сөздік минимум (Лексический минимум): бір, екі.</w:t>
              <w:br/>
              <w:t>Жұмыс мазмұны (Содержание работы):</w:t>
              <w:br/>
              <w:t>1. Показываем один предмет и говорим "бір". Затем показываем два предмета и говорим "екі".</w:t>
              <w:br/>
              <w:t>2. Просим детей повторить счет за преподавателем.</w:t>
              <w:br/>
              <w:t>3. Игра "Сосчитай": показываем картинки с одним или двумя предметами и просим детей назвать количество на казахском языке.</w:t>
              <w:br/>
              <w:t>4. Использование пальцев: показываем один палец и говорим "бір", два пальца и говорим "екі".</w:t>
              <w:br/>
              <w:t>5. Соотнесение количества и предмета: "бір алма" (одно яблоко), "екі доп" (два мяча).</w:t>
              <w:br/>
              <w:t>Материалдар (Материалы): Картинки с предметами, пальцы, игрушки.</w:t>
              <w:br/>
              <w:t>Темы для закрепления</w:t>
              <w:br/>
              <w:t>Игрушки: доп (мяч), қуыршақ (кукла)</w:t>
              <w:br/>
              <w:t>Мақсаттар (Цели): Закрепить названия игрушек на казахском языке.</w:t>
              <w:br/>
              <w:t>Сөздік минимум (Лексический минимум): доп, қуыршақ.</w:t>
              <w:br/>
              <w:t>Жұмыс мазмұны (Содержание работы):</w:t>
              <w:br/>
              <w:t>1. Показываем мяч и куклу, называем их на казахском языке.</w:t>
              <w:br/>
              <w:t>2. Просим детей повторить названия игрушек.</w:t>
              <w:br/>
              <w:t>3. Игра "Найди игрушку": просим детей принести мяч или куклу.</w:t>
              <w:br/>
              <w:t>4. Игра "Что это?": показываем игрушку, дети называют ее на казахском языке.</w:t>
              <w:br/>
              <w:t>5. Подвижная игра с мячом: "Доп, доп, домалақ" (Мяч, мяч, круглый).</w:t>
              <w:br/>
              <w:t>Материалдар (Материалы): Мяч, кукла.</w:t>
              <w:br/>
              <w:t>Цвета: көк (синий), жасыл (зеленый)</w:t>
              <w:br/>
              <w:t>Мақсаттар (Цели): Закрепить названия цветов на казахском языке.</w:t>
              <w:br/>
              <w:t>Сөздік минимум (Лексический минимум): көк, жасыл.</w:t>
              <w:br/>
              <w:t>Жұмыс мазмұны (Содержание работы):</w:t>
              <w:br/>
              <w:t>1. Показываем предметы синего и зеленого цвета, называем их на казахском языке.</w:t>
              <w:br/>
              <w:t>2. Просим детей повторить названия цветов.</w:t>
              <w:br/>
              <w:t>3. Игра "Найди цвет": просим детей принести предметы синего или зеленого цвета.</w:t>
              <w:br/>
              <w:t>4. Игра "Какой цвет?": показываем предмет, дети называют его цвет на казахском языке.</w:t>
              <w:br/>
              <w:t>5. Рисование: предлагаем детям нарисовать предметы синего и зеленого цвета.</w:t>
              <w:br/>
              <w:t>6. Игра "Найди свой цвет": Дети двигаются по комнате. По команде "Көк!" (Синий!) дети должны дотронуться до предмета синего цвета. По команде "Жасыл!" (Зеленый!) дети должны дотронуться до предмета зеленого цвета.</w:t>
              <w:br/>
              <w:t>Материалдар (Материалы): Предметы синего и зеленого цвета, краски, бумага.</w:t>
            </w:r>
          </w:p>
        </w:tc>
      </w:tr>
      <w:tr>
        <w:tc>
          <w:tcPr>
            <w:tcW w:type="dxa" w:w="1417"/>
            <w:vMerge/>
          </w:tcPr>
          <w:p/>
        </w:tc>
        <w:tc>
          <w:tcPr>
            <w:tcW w:type="dxa" w:w="1984"/>
          </w:tcPr>
          <w:p>
            <w:r>
              <w:t>Ознакомление с окружающим миром</w:t>
            </w:r>
          </w:p>
        </w:tc>
        <w:tc>
          <w:tcPr>
            <w:tcW w:type="dxa" w:w="5669"/>
          </w:tcPr>
          <w:p>
            <w:r>
              <w:t>План занятия на месяц (Февраль)</w:t>
              <w:br/>
              <w:t>Транспорт: легковая и грузовая машины, автобус.</w:t>
              <w:br/>
              <w:t>Цели:</w:t>
              <w:br/>
              <w:t>Познакомить детей с разными видами транспорта (легковая машина, грузовая машина, автобус), их назначением и основными частями. Развивать наблюдательность, внимание и речь.</w:t>
              <w:br/>
              <w:t>Содержание работы:</w:t>
              <w:br/>
              <w:t>1. Беседа о транспорте: начать с вопроса, на чем дети добираются в детский сад. Рассказать о разных видах транспорта, показать картинки или игрушки. Объяснить, что легковая машина нужна для перевозки людей, грузовая – для перевозки грузов, а автобус – для перевозки большого количества людей.</w:t>
              <w:br/>
              <w:t>2. Дидактическая игра "Что везет машина?": подготовить карточки с изображением разных грузов (овощи, фрукты, мебель, игрушки). Предложить детям выбрать карточку и сказать, какая машина нужна для перевозки этого груза (грузовая или легковая).</w:t>
              <w:br/>
              <w:t>3. Слушание музыкальных произведений: "Автобус" (Е.Железновой) - прослушивание и обсуждение.</w:t>
              <w:br/>
              <w:t>4. Подвижная игра "Автобус": дети становятся в круг, держатся за руки – это "автобус". Выбирается "водитель". Водитель едет по кругу, останавливается на остановках, а дети (пассажиры) выходят и заходят в "автобус".</w:t>
              <w:br/>
              <w:t>Материалы:</w:t>
              <w:br/>
              <w:t>Картинки или игрушки с изображением легковой машины, грузовой машины, автобуса. Карточки с изображением разных грузов. Музыкальное произведение "Автобус" (Е.Железновой).</w:t>
              <w:br/>
              <w:t>Моя семья: мама, папа, я. Называть членов семьи.</w:t>
              <w:br/>
              <w:t>Цели:</w:t>
              <w:br/>
              <w:t>Помочь детям запомнить имена членов семьи (мама, папа, я). Формировать представление о семье как о группе людей, живущих вместе. Развивать умение называть членов своей семьи. Воспитывать любовь и уважение к членам семьи.</w:t>
              <w:br/>
              <w:t>Содержание работы:</w:t>
              <w:br/>
              <w:t>1. Беседа о семье: начать с вопроса, кто живет с детьми дома. Показать картинки с изображением семьи (мама, папа, ребенок). Объяснить, что это семья, они живут вместе, любят друг друга и заботятся друг о друге.</w:t>
              <w:br/>
              <w:t>2. Игра "Кто это?": подготовить фотографии членов семей детей. Предложить детям показать фотографию своей мамы, папы, себя и назвать их имена.</w:t>
              <w:br/>
              <w:t>3. Слушание музыкальных произведений: "Баю-бай" (В. Агафонников) - прослушивание и обсуждение. "Бесік жыры" - прослушивание.</w:t>
              <w:br/>
              <w:t>4. Рисование "Моя семья": предложить детям нарисовать свою семью.</w:t>
              <w:br/>
              <w:t>Материалы:</w:t>
              <w:br/>
              <w:t>Картинки с изображением семьи (мама, папа, ребенок). Фотографии членов семей детей. Музыкальные произведения "Баю-бай" (В. Агафонников), "Бесік жыры". Бумага, карандаши или краски.</w:t>
              <w:br/>
              <w:t>Комнатные растения: знакомство, необходимость полива.</w:t>
              <w:br/>
              <w:t>Цели:</w:t>
              <w:br/>
              <w:t>Познакомить детей с комнатными растениями, их названиями и основными частями (стебель, листья, цветок). Объяснить, что растениям нужна вода для роста. Формировать элементарные навыки ухода за растениями (полив). Воспитывать бережное отношение к растениям.</w:t>
              <w:br/>
              <w:t>Содержание работы:</w:t>
              <w:br/>
              <w:t>1. Наблюдение за комнатными растениями: обратить внимание детей на комнатные растения в группе. Рассказать об их названиях, показать стебель, листья, цветок.</w:t>
              <w:br/>
              <w:t>2. Беседа о поливе растений: объяснить, что растениям нужна вода для роста, как и людям. Показать, как правильно поливать растения (не слишком много и не слишком мало).</w:t>
              <w:br/>
              <w:t>3. Практическое занятие "Полив растений": предложить детям (по очереди) полить комнатные растения под присмотром воспитателя.</w:t>
              <w:br/>
              <w:t>4. Дидактическая игра "Что нужно для растения?": подготовить карточки с изображением солнца, воды, земли, камней. Предложить детям выбрать карточки, на которых изображено то, что нужно для роста растения (солнце, вода, земля).</w:t>
              <w:br/>
              <w:t>Материалы:</w:t>
              <w:br/>
              <w:t>Комнатные растения. Лейка с водой. Карточки с изображением солнца, воды, земли, камней.</w:t>
              <w:br/>
              <w:t>Закрепление пройденного материала:</w:t>
              <w:br/>
              <w:t>Зимующие птицы: повторить названия зимующих птиц, особенности их внешнего вида и питания. Можно использовать иллюстрации, игры, загадки о птицах.</w:t>
              <w:br/>
              <w:t>Мебель: закрепить названия предметов мебели, их назначение. Можно организовать игру "Что лишнее?" или "Расставь мебель в комнате".</w:t>
            </w:r>
          </w:p>
        </w:tc>
      </w:tr>
      <w:tr>
        <w:tc>
          <w:tcPr>
            <w:tcW w:type="dxa" w:w="1417"/>
            <w:vMerge w:val="restart"/>
          </w:tcPr>
          <w:p>
            <w:r>
              <w:t>Март</w:t>
            </w:r>
          </w:p>
        </w:tc>
        <w:tc>
          <w:tcPr>
            <w:tcW w:type="dxa" w:w="1984"/>
          </w:tcPr>
          <w:p>
            <w:r>
              <w:t>Физическая культура</w:t>
            </w:r>
          </w:p>
        </w:tc>
        <w:tc>
          <w:tcPr>
            <w:tcW w:type="dxa" w:w="5669"/>
          </w:tcPr>
          <w:p>
            <w:r>
              <w:t>План занятия по физической культуре (Март)</w:t>
              <w:br/>
              <w:t>Основные движения</w:t>
              <w:br/>
              <w:t>Цели:</w:t>
              <w:br/>
              <w:t>*   Совершенствование ходьбы с изменением темпа.</w:t>
              <w:br/>
              <w:t>*   Обучение бросанию мяча вверх и ловле его.</w:t>
              <w:br/>
              <w:t>*   Обучение ползанию по гимнастической скамейке.</w:t>
              <w:br/>
              <w:t>*   Обучение удержанию равновесия на одной ноге с поддержкой.</w:t>
              <w:br/>
              <w:t>Упражнения:</w:t>
              <w:br/>
              <w:t>1.  Ходьба с изменением темпа: чередование ходьбы в быстром темпе и медленном темпе по сигналу. Использовать музыку с разным темпом ("Самолет летит" - быстро, "Баю-бай" - медленно).</w:t>
              <w:br/>
              <w:t>2.  Бросание мяча вверх и ловля: Дети бросают мяч вверх и пытаются поймать его двумя руками. Начинать с небольшого подбрасывания, постепенно увеличивая высоту.</w:t>
              <w:br/>
              <w:t>3.  Ползание по гимнастической скамейке: Дети ползают по гимнастической скамейке на четвереньках. Следить за правильной координацией движений. Для мотивации можно использовать зрительные ориентиры на другом конце скамейки.</w:t>
              <w:br/>
              <w:t>4.  Удержание равновесия на одной ноге с поддержкой: Дети стоят на одной ноге, держась за опору (стену, стул). Постепенно уменьшать зависимость от опоры, увеличивая время удержания равновесия.</w:t>
              <w:br/>
              <w:t>Инвентарь:</w:t>
              <w:br/>
              <w:t>*   Мячи (по количеству детей)</w:t>
              <w:br/>
              <w:t>*   Гимнастическая скамейка</w:t>
              <w:br/>
              <w:t>*   Опора (стена, стул)</w:t>
              <w:br/>
              <w:t>*   Музыкальный центр</w:t>
              <w:br/>
              <w:t>Общеразвивающие упражнения</w:t>
              <w:br/>
              <w:t>Цели:</w:t>
              <w:br/>
              <w:t>*   Укрепление мышц рук и плечевого пояса.</w:t>
              <w:br/>
              <w:t>*   Развитие гибкости позвоночника.</w:t>
              <w:br/>
              <w:t>*   Укрепление мышц ног.</w:t>
              <w:br/>
              <w:t>*   Развитие координации движений.</w:t>
              <w:br/>
              <w:t>Упражнения:</w:t>
              <w:br/>
              <w:t>1.  "Мельница": Круговые движения руками вперед и назад.</w:t>
              <w:br/>
              <w:t>2.  Наклоны туловища в стороны.</w:t>
              <w:br/>
              <w:t>3.  Приседания.</w:t>
              <w:br/>
              <w:t>4.  Поднимание на носки.</w:t>
              <w:br/>
              <w:t>Инвентарь:</w:t>
              <w:br/>
              <w:t>*   Не требуется</w:t>
              <w:br/>
              <w:t>Подвижная игра</w:t>
              <w:br/>
              <w:t>Цель:</w:t>
              <w:br/>
              <w:t>*   Закрепление навыка бега врассыпную.</w:t>
              <w:br/>
              <w:t>*   Развитие ловкости и внимания.</w:t>
              <w:br/>
              <w:t>Упражнения:</w:t>
              <w:br/>
              <w:t>1.  "Догонялки": Один ребенок - водящий, остальные убегают от него. Водящий старается догнать и осалить убегающих.</w:t>
              <w:br/>
              <w:t>2.  "Воробушки и автомобиль": Дети изображают воробушков, прыгают и клюют зернышки. По сигналу "Автомобиль едет!" воробушки должны быстро убежать в свои "гнездышки" (заранее обозначенные места).</w:t>
              <w:br/>
              <w:t>Инвентарь:</w:t>
              <w:br/>
              <w:t>*   Не требуется</w:t>
              <w:br/>
              <w:t>Ход игры:</w:t>
              <w:br/>
              <w:t>*   Выбирается водящий (в "Догонялках").</w:t>
              <w:br/>
              <w:t>*   Объясняются правила игры.</w:t>
              <w:br/>
              <w:t>*   Проводится игра.</w:t>
              <w:br/>
              <w:t>Спортивные упражнения</w:t>
              <w:br/>
              <w:t>Цель:</w:t>
              <w:br/>
              <w:t>*   Закрепление навыка прыжков с продвижением.</w:t>
              <w:br/>
              <w:t>*   Развитие координации и выносливости.</w:t>
              <w:br/>
              <w:t>Упражнения:</w:t>
              <w:br/>
              <w:t>1.  Прыжки с продвижением вперед на двух ногах вдоль обозначенной линии.</w:t>
              <w:br/>
              <w:t>2.  Прыжки с ноги на ногу с продвижением вперед ("классики").</w:t>
              <w:br/>
              <w:t>Инвентарь:</w:t>
              <w:br/>
              <w:t>*   Обозначенная линия на полу</w:t>
            </w:r>
          </w:p>
        </w:tc>
      </w:tr>
      <w:tr>
        <w:tc>
          <w:tcPr>
            <w:tcW w:type="dxa" w:w="1417"/>
            <w:vMerge/>
          </w:tcPr>
          <w:p/>
        </w:tc>
        <w:tc>
          <w:tcPr>
            <w:tcW w:type="dxa" w:w="1984"/>
          </w:tcPr>
          <w:p>
            <w:r>
              <w:t>Развитие речи</w:t>
            </w:r>
          </w:p>
        </w:tc>
        <w:tc>
          <w:tcPr>
            <w:tcW w:type="dxa" w:w="5669"/>
          </w:tcPr>
          <w:p>
            <w:r>
              <w:t>План занятия (Март)</w:t>
              <w:br/>
              <w:t>Тематический словарь</w:t>
              <w:br/>
              <w:t>Цели: Активизация словаря по темам "Весна" и "Мамин праздник". Уточнение и расширение знаний о весенних изменениях в природе, о празднике 8 марта и связанных с ним традициях.</w:t>
              <w:br/>
              <w:t>Содержание работы:</w:t>
              <w:br/>
              <w:t>1. Беседа о весне: признаки весны (тает снег, прилетают птицы, появляются цветы), весенние месяцы. Использование иллюстраций, картинок.</w:t>
              <w:br/>
              <w:t>2. Игра "Что бывает весной?". Педагог начинает предложение, дети заканчивают. Например: "Весной солнце...", "Весной птицы...".</w:t>
              <w:br/>
              <w:t>3. Беседа о "Мамином празднике": кто поздравляет, что дарят, как можно порадовать маму.</w:t>
              <w:br/>
              <w:t>4. Чтение стихотворений о маме, весне.</w:t>
              <w:br/>
              <w:t>5. Разучивание коротких стихов или песенок к 8 марта.</w:t>
              <w:br/>
              <w:t>6. Игра "Назови ласково". Образование уменьшительно-ласкательных форм слов (солнце – солнышко, мама – мамочка).</w:t>
              <w:br/>
              <w:t>Материалы: Иллюстрации с изображением весны, цветов, птиц, подарков к 8 марта. Картинки с предметами, связанными с весной и праздником.</w:t>
              <w:br/>
              <w:t>Звуковая культура речи</w:t>
              <w:br/>
              <w:t>Цели: Развитие умения четко и правильно произносить слова. Закрепление умения слышать и различать звуки в словах.</w:t>
              <w:br/>
              <w:t>Содержание работы:</w:t>
              <w:br/>
              <w:t>1. Артикуляционная гимнастика: упражнения для языка, губ.</w:t>
              <w:br/>
              <w:t>2. Дыхательная гимнастика: упражнения на развитие правильного дыхания.</w:t>
              <w:br/>
              <w:t>3. Чистоговорки и скороговорки на весеннюю тематику. Например: "У пеньков опять пять опят".</w:t>
              <w:br/>
              <w:t>4. Игра "Поймай звук". Педагог называет слова, дети хлопают в ладоши, если слышат заданный звук (например, звук "с").</w:t>
              <w:br/>
              <w:t>Материалы: Карточки с картинками для артикуляционной гимнастики.</w:t>
              <w:br/>
              <w:t>Грамматический строй</w:t>
              <w:br/>
              <w:t>Цели: Формирование умения правильно использовать прилагательные, обозначающие цвет и величину. Закрепление умения образовывать формы единственного и множественного числа существительных.</w:t>
              <w:br/>
              <w:t>Содержание работы:</w:t>
              <w:br/>
              <w:t>1. Игра "Чудесный мешочек". В мешочке лежат предметы разного цвета и размера. Дети по очереди достают предмет и описывают его, используя прилагательные. Например: "Это красный мячик", "Это большая кукла".</w:t>
              <w:br/>
              <w:t>2. Игра "Один - много". Педагог называет предмет в единственном числе, дети – во множественном. Например: "Кубик – кубики", "Цветок – цветы".</w:t>
              <w:br/>
              <w:t>3. Упражнение "Подбери слово". Педагог называет предмет, дети подбирают к нему подходящее по смыслу прилагательное. Например: "Солнце (какое?) – яркое, теплое".</w:t>
              <w:br/>
              <w:t>Материалы: Предметы разного цвета и размера (мячики, кубики, ленточки, игрушки). Картинки с изображением предметов в единственном и множественном числе.</w:t>
              <w:br/>
              <w:t>Связная речь</w:t>
              <w:br/>
              <w:t>Цели: Формирование умения составлять описание игрушки из 2-3 фраз по вопросам. Закрепление умения составлять простые предложения.</w:t>
              <w:br/>
              <w:t>Содержание работы:</w:t>
              <w:br/>
              <w:t>1. Описание игрушки. Педагог показывает игрушку и задает вопросы: "Что это?", "Какого она цвета?", "Какая она по размеру?". Дети отвечают на вопросы и составляют описание игрушки. Например: "Это мишка. Он коричневый. Он большой".</w:t>
              <w:br/>
              <w:t>2. Игра "Составь предложение". Педагог показывает картинку с изображением какого-либо действия, дети составляют предложение по картинке. Например: "Девочка рисует", "Мама читает книгу".</w:t>
              <w:br/>
              <w:t>3. Составление небольшого рассказа по картинке.</w:t>
              <w:br/>
              <w:t>Материалы: Разные игрушки. Картинки с изображением различных действий.</w:t>
              <w:br/>
              <w:t>Темы для закрепления:</w:t>
              <w:br/>
              <w:t>1. Обобщающие слова: Игра "Что лишнее?". Предлагаются группы предметов, объединенных по общему признаку (например, фрукты), среди которых есть лишний предмет (например, овощ). Дети должны определить, что лишнее, и объяснить свой выбор.</w:t>
              <w:br/>
              <w:t>2. Составление предложений: Игра "Закончи предложение". Педагог начинает предложение, дети его заканчивают. Например: "На улице весной...", "Мама любит, когда я...".</w:t>
            </w:r>
          </w:p>
        </w:tc>
      </w:tr>
      <w:tr>
        <w:tc>
          <w:tcPr>
            <w:tcW w:type="dxa" w:w="1417"/>
            <w:vMerge/>
          </w:tcPr>
          <w:p/>
        </w:tc>
        <w:tc>
          <w:tcPr>
            <w:tcW w:type="dxa" w:w="1984"/>
          </w:tcPr>
          <w:p>
            <w:r>
              <w:t>Рисование/Лепка/Аппликация/Конструирование</w:t>
            </w:r>
          </w:p>
        </w:tc>
        <w:tc>
          <w:tcPr>
            <w:tcW w:type="dxa" w:w="5669"/>
          </w:tcPr>
          <w:p>
            <w:r>
              <w:t>1. Рисование</w:t>
              <w:br/>
              <w:t>Тема: Декоративное рисование: украшение силуэтов точками, мазками ('платье для куклы').</w:t>
              <w:br/>
              <w:t>Цели: Развитие мелкой моторики, координации движений руки. Формирование умения украшать силуэт, используя точки и мазки. Развитие чувства цвета и композиции.</w:t>
              <w:br/>
              <w:t>Содержание работы: Предложить детям готовый силуэт платья, вырезанный из бумаги. Показать способы нанесения точек и мазков кистью или пальчиком. Предложить детям украсить платье, используя разные цвета. Поощрять самостоятельность и творчество.</w:t>
              <w:br/>
              <w:t>Материалы: Готовые силуэты платьев из бумаги, гуашь разных цветов, кисти, баночки с водой, тряпочки для вытирания кистей и рук, палитры (можно использовать пластиковые крышки).</w:t>
              <w:br/>
              <w:t>Безопасность: Следить за тем, чтобы дети не брали краску в рот. Использовать только безопасные, нетоксичные краски.</w:t>
              <w:br/>
              <w:t>2. Лепка</w:t>
              <w:br/>
              <w:t>Тема: Лепка рельефная (размазывание пластилина по основе).</w:t>
              <w:br/>
              <w:t>Цели: Развитие мелкой моторики, тактильных ощущений. Формирование умения размазывать пластилин по поверхности, создавая рельеф. Развитие воображения и творческих способностей.</w:t>
              <w:br/>
              <w:t>Содержание работы: Предложить детям основу (картон, дощечка). Показать, как отщипывать небольшие кусочки пластилина и размазывать их по основе пальчиком, создавая рельефное изображение. В качестве примера предложить сделать "Солнышко".</w:t>
              <w:br/>
              <w:t>Материалы: Пластилин разных цветов, картонные основы или дощечки, стеки (по желанию), влажные салфетки для рук.</w:t>
              <w:br/>
              <w:t>Безопасность: Следить за тем, чтобы дети не брали пластилин в рот.</w:t>
              <w:br/>
              <w:t>3. Аппликация</w:t>
              <w:br/>
              <w:t>Тема: Пересекающиеся линии (используем для создания фона)</w:t>
              <w:br/>
              <w:t>Цели: Закрепление понятия "пересекающиеся линии". Развитие аккуратности, умения работать с клеем.</w:t>
              <w:br/>
              <w:t>Содержание работы: Предложить детям полоски цветной бумаги. Показать, как наклеивать их на основу, создавая пересекающиеся линии. Объяснить, что линии могут быть разного цвета и ширины. Полученная работа может служить фоном для дальнейшей аппликации (например, на фоне из пересекающихся линий можно наклеить силуэт цветка).</w:t>
              <w:br/>
              <w:t>Материалы: Цветная бумага, клей ПВА, кисточки для клея, картон для основы, тряпочки для вытирания клея.</w:t>
              <w:br/>
              <w:t>Безопасность: Следить за тем, чтобы дети не брали клей в рот.</w:t>
              <w:br/>
              <w:t>4. Конструирование</w:t>
              <w:br/>
              <w:t>Тема: Постройка мебели для кукол (стол, стул).</w:t>
              <w:br/>
              <w:t>Цели: Развитие конструктивных навыков, пространственного мышления. Формирование умения создавать простые предметы мебели из подручных материалов. Развитие воображения и творческих способностей.</w:t>
              <w:br/>
              <w:t>Содержание работы: Предложить детям различные коробки (спичечные, из-под чая и т.д.), крышки, палочки. Показать примеры стола и стула, сделанных из этих материалов. Объяснить, как можно соединять детали с помощью клея или пластилина.</w:t>
              <w:br/>
              <w:t>Материалы: Коробки разных размеров, крышки, палочки, клей ПВА, пластилин, ножницы (с закругленными концами).</w:t>
              <w:br/>
              <w:t>Безопасность: Следить за работой с ножницами. Использовать только безопасный клей.</w:t>
            </w:r>
          </w:p>
        </w:tc>
      </w:tr>
      <w:tr>
        <w:tc>
          <w:tcPr>
            <w:tcW w:type="dxa" w:w="1417"/>
            <w:vMerge/>
          </w:tcPr>
          <w:p/>
        </w:tc>
        <w:tc>
          <w:tcPr>
            <w:tcW w:type="dxa" w:w="1984"/>
          </w:tcPr>
          <w:p>
            <w:r>
              <w:t>Музыка</w:t>
            </w:r>
          </w:p>
        </w:tc>
        <w:tc>
          <w:tcPr>
            <w:tcW w:type="dxa" w:w="5669"/>
          </w:tcPr>
          <w:p>
            <w:r>
              <w:t>План музыкального занятия на март</w:t>
              <w:br/>
              <w:t>1. Слушание</w:t>
              <w:br/>
              <w:t>Цели:</w:t>
              <w:br/>
              <w:t>* Развитие умения различать характер музыки (нежный, ласковый).</w:t>
              <w:br/>
              <w:t>* Воспитание любви и уважения к маме.</w:t>
              <w:br/>
              <w:t>* Развитие эмоциональной отзывчивости на музыку.</w:t>
              <w:br/>
              <w:t>Репертуар:</w:t>
              <w:br/>
              <w:t>* «Самолет летит» (Е.Тиличеева)</w:t>
              <w:br/>
              <w:t>* «Баю-бай» (В. Агафонников)</w:t>
              <w:br/>
              <w:t>Содержание работы:</w:t>
              <w:br/>
              <w:t>* Беседа о маме, ее заботе и любви.</w:t>
              <w:br/>
              <w:t>* Прослушивание песен «Самолет летит» (Е.Тиличеева) и «Баю-бай» (В. Агафонников).</w:t>
              <w:br/>
              <w:t>* Обсуждение характера каждой песни: какая музыка, что она выражает.</w:t>
              <w:br/>
              <w:t>* Предложить детям представить, как мама поет колыбельную.</w:t>
              <w:br/>
              <w:t>Материалы:</w:t>
              <w:br/>
              <w:t>* Аудиозаписи песен «Самолет летит» (Е.Тиличеева) и «Баю-бай» (В. Агафонников).</w:t>
              <w:br/>
              <w:t>2. Пение</w:t>
              <w:br/>
              <w:t>Цели:</w:t>
              <w:br/>
              <w:t>* Формирование навыка ласкового, нежного исполнения песен.</w:t>
              <w:br/>
              <w:t>* Развитие вокальных данных (чистота интонации, дикция).</w:t>
              <w:br/>
              <w:t>* Воспитание чувства любви к маме через песню.</w:t>
              <w:br/>
              <w:t>Репертуар:</w:t>
              <w:br/>
              <w:t>* «Кто нас крепко любит?» (Арсеев)</w:t>
              <w:br/>
              <w:t>Содержание работы:</w:t>
              <w:br/>
              <w:t>* Разучивание песни «Кто нас крепко любит?» (Арсеев).</w:t>
              <w:br/>
              <w:t>* Работа над ласковым и нежным исполнением: мягкое звуковедение, правильное дыхание.</w:t>
              <w:br/>
              <w:t>* Пение песни с разной динамикой (тихо, громче).</w:t>
              <w:br/>
              <w:t>* Артикуляционная гимнастика.</w:t>
              <w:br/>
              <w:t>Материалы:</w:t>
              <w:br/>
              <w:t>* Текст песни «Кто нас крепко любит?» (Арсеев).</w:t>
              <w:br/>
              <w:t>* Фортепиано или другой инструмент для аккомпанемента.</w:t>
              <w:br/>
              <w:t>3. Музыкально-ритмические движения</w:t>
              <w:br/>
              <w:t>Цели:</w:t>
              <w:br/>
              <w:t>* Развитие координации движений.</w:t>
              <w:br/>
              <w:t>* Формирование умения двигаться под музыку, выражая ее характер.</w:t>
              <w:br/>
              <w:t>* Развитие чувства ритма.</w:t>
              <w:br/>
              <w:t>Репертуар:</w:t>
              <w:br/>
              <w:t>* Танец с цветами для мамы (музыка по выбору музыкального руководителя)</w:t>
              <w:br/>
              <w:t>Содержание работы:</w:t>
              <w:br/>
              <w:t>* Показ плавных движений руками под музыку.</w:t>
              <w:br/>
              <w:t>* Разучивание танца с цветами для мамы: плавные покачивания, кружения, приседания.</w:t>
              <w:br/>
              <w:t>* Имитация распускающихся цветов.</w:t>
              <w:br/>
              <w:t>* Импровизация под музыку (дети самостоятельно придумывают движения).</w:t>
              <w:br/>
              <w:t>Материалы:</w:t>
              <w:br/>
              <w:t>* Платочки или цветы (искусственные) для каждого ребенка.</w:t>
              <w:br/>
              <w:t>* Музыкальное сопровождение для танца.</w:t>
              <w:br/>
              <w:t>4. Игра на инструментах (Закрепление)</w:t>
              <w:br/>
              <w:t>Цели:</w:t>
              <w:br/>
              <w:t>* Развитие чувства ритма.</w:t>
              <w:br/>
              <w:t>* Знакомство с разными музыкальными инструментами.</w:t>
              <w:br/>
              <w:t>* Формирование навыка игры в ансамбле.</w:t>
              <w:br/>
              <w:t>Репертуар:</w:t>
              <w:br/>
              <w:t>* Простые ритмические рисунки на бубне, погремушке, треугольнике.</w:t>
              <w:br/>
              <w:t>Содержание работы:</w:t>
              <w:br/>
              <w:t>* Показ разных музыкальных инструментов и их звучания.</w:t>
              <w:br/>
              <w:t>* Разучивание простых ритмических рисунков.</w:t>
              <w:br/>
              <w:t>* Игра в ансамбле: один ребенок играет на бубне, другой на погремушке, третий на треугольнике.</w:t>
              <w:br/>
              <w:t>* Исполнение знакомой песенки с аккомпанементом на детских музыкальных инструментах.</w:t>
              <w:br/>
              <w:t>Материалы:</w:t>
              <w:br/>
              <w:t>* Бубны, погремушки, треугольники, металлофоны, деревянные ложки (или другие детские музыкальные инструменты).</w:t>
            </w:r>
          </w:p>
        </w:tc>
      </w:tr>
      <w:tr>
        <w:tc>
          <w:tcPr>
            <w:tcW w:type="dxa" w:w="1417"/>
            <w:vMerge/>
          </w:tcPr>
          <w:p/>
        </w:tc>
        <w:tc>
          <w:tcPr>
            <w:tcW w:type="dxa" w:w="1984"/>
          </w:tcPr>
          <w:p>
            <w:r>
              <w:t>Казахский язык</w:t>
            </w:r>
          </w:p>
        </w:tc>
        <w:tc>
          <w:tcPr>
            <w:tcW w:type="dxa" w:w="5669"/>
          </w:tcPr>
          <w:p>
            <w:r>
              <w:t>План занятия на март</w:t>
              <w:br/>
              <w:t>Тема: Части тела: бас (голова), қол (рука), аяқ (нога)</w:t>
              <w:br/>
              <w:t>Мақсаттар (Цели): Познакомить с названиями частей тела на казахском языке, научить показывать и называть их. Развивать внимание и память.</w:t>
              <w:br/>
              <w:t>Сөздік минимум (Лексический минимум): бас, қол, аяқ.</w:t>
              <w:br/>
              <w:t>Жұмыс мазмұны (Содержание работы):</w:t>
              <w:br/>
              <w:t>1. Приветствие на казахском языке.</w:t>
              <w:br/>
              <w:t>2. Игра "Где это?". Преподаватель называет часть тела, дети показывают ее на себе.</w:t>
              <w:br/>
              <w:t>3. Повторение названий частей тела хором и индивидуально.</w:t>
              <w:br/>
              <w:t>4. Физкультминутка: "Бас, қол, аяқ!" (Дети выполняют движения в соответствии с называемой частью тела).</w:t>
              <w:br/>
              <w:t>5. Пальчиковая гимнастика: "Саусақтар" (Пальчики).</w:t>
              <w:br/>
              <w:t>6. Рассмотрение картинок с изображением детей и называние частей тела.</w:t>
              <w:br/>
              <w:t>7. Игра "Кім жоқ?" (Кто пропал?). Преподаватель убирает одну картинку, дети должны назвать, какая картинка исчезла.</w:t>
              <w:br/>
              <w:t>Материалдар (Материалы): Картинки с изображением детей, игрушки.</w:t>
              <w:br/>
              <w:t>Тема: Понимание вопроса: Қандай? (Какой?) - 'қызыл доп' (красный мяч)</w:t>
              <w:br/>
              <w:t>Мақсаттар (Цели): Научить отвечать на вопрос "Қандай?" (Какой?), используя прилагательное "қызыл" (красный) и существительное "доп" (мяч). Расширять словарный запас.</w:t>
              <w:br/>
              <w:t>Сөздік минимум (Лексический минимум): қандай?, қызыл, доп.</w:t>
              <w:br/>
              <w:t>Жұмыс мазмұны (Содержание работы):</w:t>
              <w:br/>
              <w:t>1. Повторение цветов на казахском языке.</w:t>
              <w:br/>
              <w:t>2. Демонстрация красного мяча. Преподаватель спрашивает: "Бұл қандай доп?" (Какой это мяч?).</w:t>
              <w:br/>
              <w:t>3. Дети отвечают: "Бұл қызыл доп" (Это красный мяч).</w:t>
              <w:br/>
              <w:t>4. Игра "Найди красный предмет". Дети ищут в комнате предметы красного цвета и называют их: "Бұл қызыл қалам" (Это красный карандаш).</w:t>
              <w:br/>
              <w:t>5. Упражнение: Преподаватель показывает картинки с разными предметами красного цвета и спрашивает: "Бұл қандай?" (Это какой?). Дети отвечают: "Бұл қызыл..." (Это красный...).</w:t>
              <w:br/>
              <w:t>Материалдар (Материалы): Красный мяч, картинки с предметами красного цвета.</w:t>
              <w:br/>
              <w:t>Тема: Короткие стихи о маме (ана)</w:t>
              <w:br/>
              <w:t>Мақсаттар (Цели): Познакомить с коротким стихотворением о маме на казахском языке. Воспитывать любовь и уважение к маме.</w:t>
              <w:br/>
              <w:t>Сөздік минимум (Лексический минимум): ана, жақсы (хороший), мен (я), жақсы көремін (люблю).</w:t>
              <w:br/>
              <w:t>Жұмыс мазмұны (Содержание работы):</w:t>
              <w:br/>
              <w:t>1. Беседа о маме: Какая мама добрая, красивая, ласковая.</w:t>
              <w:br/>
              <w:t>2. Чтение стихотворения о маме на казахском языке (пример):</w:t>
              <w:br/>
              <w:t>"Анашым менің,</w:t>
              <w:br/>
              <w:t>Жақсы көремін сені.</w:t>
              <w:br/>
              <w:t>Сенің күлкің,</w:t>
              <w:br/>
              <w:t>Күндей жылы!"</w:t>
              <w:br/>
              <w:t>3. Повторение стихотворения хором и индивидуально.</w:t>
              <w:br/>
              <w:t>4. Рисование портрета мамы.</w:t>
              <w:br/>
              <w:t>Материалдар (Материалы): Бумага, карандаши, краски.</w:t>
              <w:br/>
              <w:t>Темы для закрепления:</w:t>
              <w:br/>
              <w:t>Тема: Счет до двух</w:t>
              <w:br/>
              <w:t>Мақсаттар (Цели): Закрепить навыки счета до двух на казахском языке.</w:t>
              <w:br/>
              <w:t>Сөздік минимум (Лексический минимум): бір (один), екі (два).</w:t>
              <w:br/>
              <w:t>Жұмыс мазмұны (Содержание работы):</w:t>
              <w:br/>
              <w:t>1. Повторение цифр "бір" и "екі" с использованием карточек с изображением одного и двух предметов.</w:t>
              <w:br/>
              <w:t>2. Игра "Сана" (Считай). Преподаватель показывает предметы (игрушки, карандаши), дети считают их на казахском языке.</w:t>
              <w:br/>
              <w:t>3. Упражнение: "Көрсет бір... екі..." (Покажи один... два...). Дети показывают один или два предмета по просьбе преподавателя.</w:t>
              <w:br/>
              <w:t>Материалдар (Материалы): Карточки с цифрами, игрушки, карандаши.</w:t>
              <w:br/>
              <w:t>Тема: Слово 'Рақмет'</w:t>
              <w:br/>
              <w:t>Мақсаттар (Цели): Закрепить употребление слова "Рақмет" (Спасибо) в речи.</w:t>
              <w:br/>
              <w:t>Сөздік минимум (Лексический минимум): Рақмет.</w:t>
              <w:br/>
              <w:t>Жұмыс мазмұны (Содержание работы):</w:t>
              <w:br/>
              <w:t>1. Ролевые игры: Преподаватель делает что-то для детей (дает игрушку, помогает надеть куртку), дети говорят: "Рақмет!".</w:t>
              <w:br/>
              <w:t>2. Повторение слова "Рақмет" после каждого выполненного задания.</w:t>
              <w:br/>
              <w:t>3. Поощрение использования слова "Рақмет" в повседневной жизни.</w:t>
              <w:br/>
              <w:t>Материалдар (Материалы): Игрушки, предметы одежды.</w:t>
            </w:r>
          </w:p>
        </w:tc>
      </w:tr>
      <w:tr>
        <w:tc>
          <w:tcPr>
            <w:tcW w:type="dxa" w:w="1417"/>
            <w:vMerge/>
          </w:tcPr>
          <w:p/>
        </w:tc>
        <w:tc>
          <w:tcPr>
            <w:tcW w:type="dxa" w:w="1984"/>
          </w:tcPr>
          <w:p>
            <w:r>
              <w:t>Ознакомление с окружающим миром</w:t>
            </w:r>
          </w:p>
        </w:tc>
        <w:tc>
          <w:tcPr>
            <w:tcW w:type="dxa" w:w="5669"/>
          </w:tcPr>
          <w:p>
            <w:r>
              <w:t>План занятия на месяц (Март)</w:t>
              <w:br/>
              <w:t>Весна: солнце греет, тает снег, бегут ручьи.</w:t>
              <w:br/>
              <w:t>Цели:</w:t>
              <w:br/>
              <w:t>- Формировать представления о весенних изменениях в природе.</w:t>
              <w:br/>
              <w:t>- Развивать наблюдательность и умение устанавливать причинно-следственные связи.</w:t>
              <w:br/>
              <w:t>- Обогащать словарь детей словами, обозначающими признаки весны.</w:t>
              <w:br/>
              <w:t>Содержание работы:</w:t>
              <w:br/>
              <w:t>- Наблюдение на прогулке за солнцем, снегом, ручьями. Отметить, что солнце греет сильнее, снег тает, появляются ручьи.</w:t>
              <w:br/>
              <w:t>- Беседа о признаках весны: изменение погоды, появление проталин, набухание почек на деревьях, возвращение птиц.</w:t>
              <w:br/>
              <w:t>- Чтение стихов и рассказов о весне (например, "Веснянка").</w:t>
              <w:br/>
              <w:t>- Прослушивание музыкальных произведений, передающих весеннее настроение.</w:t>
              <w:br/>
              <w:t>- Дидактическая игра "Когда это бывает?" (времена года).</w:t>
              <w:br/>
              <w:t>- Рисование на тему "Весна пришла".</w:t>
              <w:br/>
              <w:t>- Подвижные игры на свежем воздухе, имитирующие весенние явления (например, "Ручеек").</w:t>
              <w:br/>
              <w:t>- Использование таблицы "Умения и навыки детей" для оценки прогресса в развитии наблюдательности и речи.</w:t>
              <w:br/>
              <w:t>Материалы:</w:t>
              <w:br/>
              <w:t>- Картинки и фотографии с изображением весны.</w:t>
              <w:br/>
              <w:t>- Стихи и рассказы о весне.</w:t>
              <w:br/>
              <w:t>- Музыкальные произведения (например, "Весенняя капель").</w:t>
              <w:br/>
              <w:t>- Цветные карандаши, краски, бумага.</w:t>
              <w:br/>
              <w:t>Мамин праздник: готовим подарок для мамы.</w:t>
              <w:br/>
              <w:t>Цели:</w:t>
              <w:br/>
              <w:t>- Воспитывать любовь и уважение к маме.</w:t>
              <w:br/>
              <w:t>- Развивать творческие способности и мелкую моторику рук.</w:t>
              <w:br/>
              <w:t>- Формировать умение изготавливать подарки своими руками.</w:t>
              <w:br/>
              <w:t>Содержание работы:</w:t>
              <w:br/>
              <w:t>- Беседа о маме: какая она добрая, заботливая, красивая.</w:t>
              <w:br/>
              <w:t>- Рассматривание портретов мам.</w:t>
              <w:br/>
              <w:t>- Чтение стихов и рассказов о маме.</w:t>
              <w:br/>
              <w:t>- Прослушивание песен о маме (например, "Мама – первое слово").</w:t>
              <w:br/>
              <w:t>- Изготовление подарка для мамы своими руками (аппликация, рисунок, поделка).</w:t>
              <w:br/>
              <w:t>- Разучивание стихов и песен к празднику.</w:t>
              <w:br/>
              <w:t>- Организация выставки детских работ.</w:t>
              <w:br/>
              <w:t>- Использование таблицы "Умения и навыки детей" для оценки развития творческих способностей.</w:t>
              <w:br/>
              <w:t>Материалы:</w:t>
              <w:br/>
              <w:t>- Картинки и фотографии мам.</w:t>
              <w:br/>
              <w:t>- Стихи и рассказы о маме.</w:t>
              <w:br/>
              <w:t>- Песни о маме.</w:t>
              <w:br/>
              <w:t>- Цветная бумага, картон, клей, ножницы, краски, карандаши, природный материал для поделок.</w:t>
              <w:br/>
              <w:t>Первые весенние цветы: подснежник.</w:t>
              <w:br/>
              <w:t>Цели:</w:t>
              <w:br/>
              <w:t>- Познакомить детей с первым весенним цветком – подснежником.</w:t>
              <w:br/>
              <w:t>- Развивать познавательный интерес к природе.</w:t>
              <w:br/>
              <w:t>- Воспитывать бережное отношение к растениям.</w:t>
              <w:br/>
              <w:t>Содержание работы:</w:t>
              <w:br/>
              <w:t>- Рассматривание иллюстраций и фотографий подснежников.</w:t>
              <w:br/>
              <w:t>- Беседа о подснежниках: где растут, как выглядят, когда цветут.</w:t>
              <w:br/>
              <w:t>- Чтение стихов и рассказов о подснежниках.</w:t>
              <w:br/>
              <w:t>- Дидактическая игра "Собери цветок" (разрезные картинки).</w:t>
              <w:br/>
              <w:t>- Рисование или лепка подснежников.</w:t>
              <w:br/>
              <w:t>- Проведение дидактической игры по финансовой грамотности "Дороже-дешевле" (подснежник и другие цветы). Обсуждение ценности цветка.</w:t>
              <w:br/>
              <w:t>- Использование словаря (ана, әке, ата, апа, әже, аға, іні, қарындас, әпке, сіңлі, мен, сен, ол, біз, сіз, олар) для описания семейной прогулки за первыми цветами.</w:t>
              <w:br/>
              <w:t>Материалы:</w:t>
              <w:br/>
              <w:t>- Картинки и фотографии подснежников.</w:t>
              <w:br/>
              <w:t>- Стихи и рассказы о подснежниках.</w:t>
              <w:br/>
              <w:t>- Разрезные картинки подснежников.</w:t>
              <w:br/>
              <w:t>- Цветные карандаши, пластилин, бумага.</w:t>
              <w:br/>
              <w:t>Темы для закрепления: Моя семья, Транспорт</w:t>
              <w:br/>
              <w:t>Цели:</w:t>
              <w:br/>
              <w:t>- Закрепить знания детей о своей семье и разных видах транспорта.</w:t>
              <w:br/>
              <w:t>Содержание работы:</w:t>
              <w:br/>
              <w:t>- Беседа о членах семьи, их именах, профессиях.</w:t>
              <w:br/>
              <w:t>- Рассматривание семейных фотографий.</w:t>
              <w:br/>
              <w:t>- Дидактические игры "Кто это?", "Назови ласково".</w:t>
              <w:br/>
              <w:t>- Чтение стихов и рассказов о семье.</w:t>
              <w:br/>
              <w:t>- Пение песен о семье (например, "Моя семья").</w:t>
              <w:br/>
              <w:t>- Беседа о разных видах транспорта: наземном, водном, воздушном.</w:t>
              <w:br/>
              <w:t>- Рассматривание картинок и моделей транспорта.</w:t>
              <w:br/>
              <w:t>- Дидактические игры "Что лишнее?", "Собери транспорт".</w:t>
              <w:br/>
              <w:t>- Прослушивание музыкальных произведений, связанных с транспортом (Музыкальный репертуар).</w:t>
              <w:br/>
              <w:t>Материалы:</w:t>
              <w:br/>
              <w:t>- Семейные фотографии.</w:t>
              <w:br/>
              <w:t>- Картинки и модели транспорта.</w:t>
              <w:br/>
              <w:t>- Стихи и рассказы о семье и транспорте.</w:t>
              <w:br/>
              <w:t>- Песни о семье.</w:t>
            </w:r>
          </w:p>
        </w:tc>
      </w:tr>
      <w:tr>
        <w:tc>
          <w:tcPr>
            <w:tcW w:type="dxa" w:w="1417"/>
            <w:vMerge w:val="restart"/>
          </w:tcPr>
          <w:p>
            <w:r>
              <w:t>Апрель</w:t>
            </w:r>
          </w:p>
        </w:tc>
        <w:tc>
          <w:tcPr>
            <w:tcW w:type="dxa" w:w="1984"/>
          </w:tcPr>
          <w:p>
            <w:r>
              <w:t>Физическая культура</w:t>
            </w:r>
          </w:p>
        </w:tc>
        <w:tc>
          <w:tcPr>
            <w:tcW w:type="dxa" w:w="5669"/>
          </w:tcPr>
          <w:p>
            <w:r>
              <w:t>Основные движения</w:t>
              <w:br/>
              <w:t>Цели: Совершенствование бега с увертыванием, метания в цель, ходьбы по узкой поверхности, освоение катания на велосипеде с помощью взрослого, закрепление ходьбы с изменением темпа и ползания по скамейке.</w:t>
              <w:br/>
              <w:t>Упражнения:</w:t>
              <w:br/>
              <w:t>1. Бег с увертыванием: Дети бегают по площадке, стараясь не сталкиваться друг с другом. Можно использовать ориентиры (кегли, кубики), которые нужно обегать.</w:t>
              <w:br/>
              <w:t>2. Метание мешочков в горизонтальную цель: Метание мешочков с песком (вес 150-200 г) в обруч, нарисованный круг или другую мишень с расстояния 2-3 метра.</w:t>
              <w:br/>
              <w:t>3. Ходьба по узкой дорожке: Ходьба по доске шириной 15-20 см, лежащей на полу. Можно усложнить задание, предложив пронести на голове мешочек с песком.</w:t>
              <w:br/>
              <w:t>4. Игры с велосипедом: Взрослый помогает ребенку ехать на велосипеде, придерживая его. Сначала ребенок просто сидит на велосипеде, затем пытается крутить педали.</w:t>
              <w:br/>
              <w:t>5. Ходьба с изменением темпа: Ходьба по кругу: обычная, на носках, на пятках, с высоким подниманием колен.</w:t>
              <w:br/>
              <w:t>6. Ползание по скамейке: Ползание по гимнастической скамейке на животе, подтягиваясь руками.</w:t>
              <w:br/>
              <w:t>Инвентарь: Мешочки с песком, обручи, доски, гимнастическая скамейка, велосипеды.</w:t>
              <w:br/>
              <w:t>Общеразвивающие упражнения</w:t>
              <w:br/>
              <w:t>Цели: Развитие координации, ловкости, внимания, укрепление мышц рук, ног, спины.</w:t>
              <w:br/>
              <w:t>Упражнения:</w:t>
              <w:br/>
              <w:t>1. И.п. – ноги на ширине плеч, руки вдоль туловища. 1 – руки вверх, подняться на носки; 2 – и.п.; 3 – руки в стороны; 4 – и.п. (6-8 раз).</w:t>
              <w:br/>
              <w:t>2. И.п. – ноги на ширине плеч, руки на поясе. Наклоны в стороны (6-8 раз).</w:t>
              <w:br/>
              <w:t>3. И.п. – ноги на ширине плеч, руки перед грудью. Повороты туловища в стороны (6-8 раз).</w:t>
              <w:br/>
              <w:t>4. И.п. – ноги вместе, руки вдоль туловища. Приседания (6-8 раз).</w:t>
              <w:br/>
              <w:t>5. Прыжки на двух ногах на месте (10-12 раз).</w:t>
              <w:br/>
              <w:t>Инвентарь: Не требуется.</w:t>
              <w:br/>
              <w:t>Подвижная игра</w:t>
              <w:br/>
              <w:t>Цели: Развитие быстроты реакции, ловкости, внимания, умения действовать по сигналу.</w:t>
              <w:br/>
              <w:t>Упражнения: "Воробушки и автомобиль".</w:t>
              <w:br/>
              <w:t>Ход игры: Дети – "воробушки" – сидят в "гнездышках" (на скамейках или начерченных кругах). По сигналу "Автомобиль едет!" "воробушки" вылетают из гнезд и бегают по площадке. По сигналу "Автомобиль в гараж!" "воробушки" возвращаются в свои "гнездышки".</w:t>
              <w:br/>
              <w:t>Инвентарь: Скамейки или круги.</w:t>
              <w:br/>
              <w:t>Спортивные упражнения</w:t>
              <w:br/>
              <w:t>Цели: Совершенствование навыков катания на велосипеде с помощью взрослого.</w:t>
              <w:br/>
              <w:t>Упражнения:</w:t>
              <w:br/>
              <w:t>1. Катание на велосипеде: Взрослый придерживает велосипед и помогает ребенку крутить педали. Важно соблюдать технику безопасности: надеть шлем и наколенники.</w:t>
              <w:br/>
              <w:t>2. Катание по прямой: После освоения техники кручения педалей можно попробовать кататься по прямой линии, постепенно отпуская ребенка.</w:t>
              <w:br/>
              <w:t>3. Катание вокруг ориентиров: Можно расставить кегли или другие ориентиры и попросить ребенка объезжать их.</w:t>
              <w:br/>
              <w:t>Инвентарь: Велосипеды, шлемы, наколенники, кегли.</w:t>
            </w:r>
          </w:p>
        </w:tc>
      </w:tr>
      <w:tr>
        <w:tc>
          <w:tcPr>
            <w:tcW w:type="dxa" w:w="1417"/>
            <w:vMerge/>
          </w:tcPr>
          <w:p/>
        </w:tc>
        <w:tc>
          <w:tcPr>
            <w:tcW w:type="dxa" w:w="1984"/>
          </w:tcPr>
          <w:p>
            <w:r>
              <w:t>Развитие речи</w:t>
            </w:r>
          </w:p>
        </w:tc>
        <w:tc>
          <w:tcPr>
            <w:tcW w:type="dxa" w:w="5669"/>
          </w:tcPr>
          <w:p>
            <w:r>
              <w:t>Тематический план занятия на Апрель</w:t>
              <w:br/>
              <w:t>Тематический словарь:</w:t>
              <w:br/>
              <w:t>Цели: Обогащение словарного запаса детей. Активизация использования прилагательных, обозначающих величину. Закрепление понимания единственного и множественного числа.</w:t>
              <w:br/>
              <w:t>Содержание работы:</w:t>
              <w:br/>
              <w:t>1. Игра "Найди пару". Подбор антонимов: большой-маленький, высокий-низкий (использование картинок или реальных предметов).</w:t>
              <w:br/>
              <w:t>2. Дидактическая игра "Один-много". Показ картинок с изображением одного и нескольких предметов (например, один мяч - много мячей).</w:t>
              <w:br/>
              <w:t>3. Использование прилагательных при описании предметов (например, "большой мяч", "маленький кубик").</w:t>
              <w:br/>
              <w:t>Материалы: Картинки с изображением предметов разной величины (большой дом - маленький домик, высокое дерево - низкий куст), мячи разного размера, кубики, карточки с изображением предметов в единственном и множественном числе.</w:t>
              <w:br/>
              <w:t>Звуковая культура речи:</w:t>
              <w:br/>
              <w:t>Цели: Развитие фонематического слуха. Формирование правильного произношения звуков [т], [д], [к], [г].</w:t>
              <w:br/>
              <w:t>Содержание работы:</w:t>
              <w:br/>
              <w:t>1. Артикуляционная гимнастика для подготовки речевого аппарата.</w:t>
              <w:br/>
              <w:t>2. Игры на различение звуков: "Повтори за мной" (изолированное произнесение звуков [т], [д], [к], [г], слогов, слов с этими звуками).</w:t>
              <w:br/>
              <w:t>3. Игра "Что звучит?" (определение наличия заданных звуков в словах).</w:t>
              <w:br/>
              <w:t>4. Прослушивание музыкальных произведений с акцентом на слова, содержащие звуки [т], [д], [к], [г] (например, песни "Автобус" Е.Железновой, "Мишка" М.Раухвергера).</w:t>
              <w:br/>
              <w:t>Материалы: Предметные картинки, игрушки, музыкальные записи.</w:t>
              <w:br/>
              <w:t>Грамматический строй:</w:t>
              <w:br/>
              <w:t>Цели: Закрепление умения использовать прилагательные. Совершенствование навыков употребления существительных в единственном и множественном числе.</w:t>
              <w:br/>
              <w:t>Содержание работы:</w:t>
              <w:br/>
              <w:t>1. Игра "Какой?". Описание предметов с использованием прилагательных (например, "Какой мяч? – Круглый, красный, большой").</w:t>
              <w:br/>
              <w:t>2. Дидактическая игра "Назови правильно". Образование множественного числа существительных (например, "Один стол – много столов").</w:t>
              <w:br/>
              <w:t>3. Упражнение "Закончи предложение". Использование прилагательных и существительных в единственном и множественном числе (например, "У меня есть один… (карандаш)", "У нас много… (карандашей)").</w:t>
              <w:br/>
              <w:t>Материалы: Предметы, картинки с изображением предметов, карточки с предложениями.</w:t>
              <w:br/>
              <w:t>Связная речь:</w:t>
              <w:br/>
              <w:t>Цели: Развитие умения пересказывать текст. Формирование навыков составления короткого рассказа по сюжетной картинке.</w:t>
              <w:br/>
              <w:t>Содержание работы:</w:t>
              <w:br/>
              <w:t>1. Пересказ сказки "Репка" с помощью взрослого и наглядного материала (использование фигурок персонажей сказки или настольного театра).</w:t>
              <w:br/>
              <w:t>2. Рассматривание сюжетной картинки. Составление короткого рассказа по картинке с помощью наводящих вопросов взрослого (например, "Кто изображен на картинке?", "Что они делают?", "Что произошло потом?").</w:t>
              <w:br/>
              <w:t>Материалы: Текст сказки "Репка", фигурки персонажей сказки, сюжетные картинки.</w:t>
            </w:r>
          </w:p>
        </w:tc>
      </w:tr>
      <w:tr>
        <w:tc>
          <w:tcPr>
            <w:tcW w:type="dxa" w:w="1417"/>
            <w:vMerge/>
          </w:tcPr>
          <w:p/>
        </w:tc>
        <w:tc>
          <w:tcPr>
            <w:tcW w:type="dxa" w:w="1984"/>
          </w:tcPr>
          <w:p>
            <w:r>
              <w:t>Рисование/Лепка/Аппликация/Конструирование</w:t>
            </w:r>
          </w:p>
        </w:tc>
        <w:tc>
          <w:tcPr>
            <w:tcW w:type="dxa" w:w="5669"/>
          </w:tcPr>
          <w:p>
            <w:r>
              <w:t>1. Рисование</w:t>
              <w:br/>
              <w:t>Тема: Сюжетное рисование ('травка и солнышко').</w:t>
              <w:br/>
              <w:t>Цели: Формирование умения создавать простой сюжетный рисунок, передавая основные элементы: траву и солнце. Развитие мелкой моторики рук, координации движений. Воспитание интереса к изобразительной деятельности и наблюдательности.</w:t>
              <w:br/>
              <w:t>Содержание работы:</w:t>
              <w:br/>
              <w:t>1. Беседа о весне, о том, как появляется травка и светит солнышко. Рассмотрение картинок с изображением травы и солнца.</w:t>
              <w:br/>
              <w:t>2. Объяснение техники рисования травы (короткие штрихи снизу вверх зеленым цветом) и солнца (круг желтого цвета с лучиками).</w:t>
              <w:br/>
              <w:t>3. Показ приемов рисования на доске или листе бумаги.</w:t>
              <w:br/>
              <w:t>4. Самостоятельная работа детей. Индивидуальная помощь при необходимости.</w:t>
              <w:br/>
              <w:t>5. Рассматривание готовых работ, обсуждение.</w:t>
              <w:br/>
              <w:t>Материалы: Листы бумаги формата А4, гуашь (зеленая, желтая), кисти, стаканчики с водой, тряпочки для вытирания кистей.</w:t>
              <w:br/>
              <w:t>Безопасность: Следить за тем, чтобы дети не брали кисти в рот, не размазывали краску по лицу и одежде. Объяснить правила пользования водой и красками.</w:t>
              <w:br/>
              <w:t>2. Лепка</w:t>
              <w:br/>
              <w:t>Тема: Сюжетная лепка (простейшие сюжеты на основе 'колобка').</w:t>
              <w:br/>
              <w:t>Цели: Закрепление умения лепить шар (колобок). Формирование умения создавать простой сюжет, добавляя детали к колобку (глазки, ротик) и создавая окружение (дорожка). Развитие воображения и творческих способностей.</w:t>
              <w:br/>
              <w:t>Содержание работы:</w:t>
              <w:br/>
              <w:t>1. Вспоминаем сказку "Колобок".</w:t>
              <w:br/>
              <w:t>2. Показ приемов лепки колобка (скатывание шара между ладонями).</w:t>
              <w:br/>
              <w:t>3. Объяснение, как сделать дорожку (раскатывание "колбаски").</w:t>
              <w:br/>
              <w:t>4. Демонстрация, как прикрепить глазки и ротик (маленькие шарики или углубления стекой).</w:t>
              <w:br/>
              <w:t>5. Самостоятельная работа детей. Индивидуальная помощь.</w:t>
              <w:br/>
              <w:t>6. Создание общей композиции "Колобок на дорожке".</w:t>
              <w:br/>
              <w:t>Материалы: Пластилин разных цветов, дощечки для лепки, стеки.</w:t>
              <w:br/>
              <w:t>Безопасность: Следить за тем, чтобы дети не брали пластилин в рот, не бросались им.</w:t>
              <w:br/>
              <w:t>3. Аппликация</w:t>
              <w:br/>
              <w:t>Тема: Аппликация из рваной бумаги ('цыпленок').</w:t>
              <w:br/>
              <w:t>Цели: Закрепление умения работать с бумагой. Формирование умения создавать аппликацию из рваных кусочков бумаги. Развитие мелкой моторики рук, чувства формы и цвета.</w:t>
              <w:br/>
              <w:t>Содержание работы:</w:t>
              <w:br/>
              <w:t>1. Рассматривание картинок с изображением цыпленка. Обсуждение формы, цвета.</w:t>
              <w:br/>
              <w:t>2. Объяснение техники работы с рваной бумагой (отрывание небольших кусочков от желтой бумаги).</w:t>
              <w:br/>
              <w:t>3. Наклеивание кусочков бумаги на контур цыпленка, нарисованный заранее на листе бумаги.</w:t>
              <w:br/>
              <w:t>4. Добавление деталей (глазки, клюв).</w:t>
              <w:br/>
              <w:t>5. Самостоятельная работа детей.</w:t>
              <w:br/>
              <w:t>Материалы: Листы бумаги с нарисованным контуром цыпленка, желтая бумага, клей ПВА, кисточки для клея, салфетки.</w:t>
              <w:br/>
              <w:t>Безопасность: Следить за тем, чтобы дети аккуратно пользовались клеем, не пачкали одежду и лицо.</w:t>
              <w:br/>
              <w:t>4. Конструирование</w:t>
              <w:br/>
              <w:t>Тема: Рельефная лепка</w:t>
              <w:br/>
              <w:t>Цели: Развитие мелкой моторики и тактильных ощущений. Формирование умения создавать рельефные изображения на плоскости. Закрепление знаний о простых формах и способах их соединения.</w:t>
              <w:br/>
              <w:t>Содержание работы:</w:t>
              <w:br/>
              <w:t>1. Беседа о рельефной лепке, демонстрация примеров (картинки, готовые работы).</w:t>
              <w:br/>
              <w:t>2. Показ приемов создания простых рельефных элементов (шарики, колбаски, лепешки) и их крепления к основе.</w:t>
              <w:br/>
              <w:t>3. Предлагается создать простой рельефный рисунок на картоне (например, солнышко с облаками).</w:t>
              <w:br/>
              <w:t>4. Дети самостоятельно выбирают цвета пластилина и создают рельеф.</w:t>
              <w:br/>
              <w:t>5. Индивидуальная помощь и поддержка.</w:t>
              <w:br/>
              <w:t>Материалы: Пластилин разных цветов, картонные основы, дощечки для лепки, стеки.</w:t>
              <w:br/>
              <w:t>Безопасность: Следить за использованием пластилина, не допускать попадания в рот.</w:t>
            </w:r>
          </w:p>
        </w:tc>
      </w:tr>
      <w:tr>
        <w:tc>
          <w:tcPr>
            <w:tcW w:type="dxa" w:w="1417"/>
            <w:vMerge/>
          </w:tcPr>
          <w:p/>
        </w:tc>
        <w:tc>
          <w:tcPr>
            <w:tcW w:type="dxa" w:w="1984"/>
          </w:tcPr>
          <w:p>
            <w:r>
              <w:t>Музыка</w:t>
            </w:r>
          </w:p>
        </w:tc>
        <w:tc>
          <w:tcPr>
            <w:tcW w:type="dxa" w:w="5669"/>
          </w:tcPr>
          <w:p>
            <w:r>
              <w:t>План музыкального занятия (Апрель)</w:t>
              <w:br/>
              <w:t>1. Слушание</w:t>
              <w:br/>
              <w:t>Цели: Развитие умения различать темп музыки (быстро-медленно). Формирование навыка определения характера музыки, связанного с темпом.</w:t>
              <w:br/>
              <w:t>Репертуар: «Самолет летит» (Е.Тиличеевой), «Баю-бай» (В. Агафонников), «Автобус» (Е.Железновой), «Мишка» (М.Раухвергера).</w:t>
              <w:br/>
              <w:t>Содержание работы:</w:t>
              <w:br/>
              <w:t>*   Прослушивание пьесы «Самолет летит». Вопросы: Какой темп у этой музыки? (Быстрый). Что делает самолет? (Летит быстро).</w:t>
              <w:br/>
              <w:t>*   Прослушивание колыбельной «Баю-бай». Вопросы: Какой темп у этой музыки? (Медленный). Какое настроение вызывает эта музыка? (Спокойное, умиротворенное).</w:t>
              <w:br/>
              <w:t>*   Сравнение темпа в пьесах «Автобус» и «Мишка». Обсуждение, почему для этих персонажей подходит именно такой темп.</w:t>
              <w:br/>
              <w:t>Материалы: Аудиозаписи произведений, иллюстрации с изображением самолета, автобуса, медведя.</w:t>
              <w:br/>
              <w:t>2. Пение</w:t>
              <w:br/>
              <w:t>Цели: Развитие умения петь в разном темпе. Закрепление навыка чистого интонирования.</w:t>
              <w:br/>
              <w:t>Репертуар: Песня-игра "Поезд" (муз. Метлова).</w:t>
              <w:br/>
              <w:t>Содержание работы:</w:t>
              <w:br/>
              <w:t>*   Разучивание песни-игры "Поезд".</w:t>
              <w:br/>
              <w:t>*   Пение песни в медленном темпе (поезд трогается). Пение песни в быстром темпе (поезд едет быстро).</w:t>
              <w:br/>
              <w:t>*   Работа над чистотой интонирования отдельных фраз.</w:t>
              <w:br/>
              <w:t>*   Закрепление: Исполнение разученных попевок с постепенным повышением тона.</w:t>
              <w:br/>
              <w:t>Материалы: Ноты песни "Поезд", аудиозапись песни (возможно, в разных темпах).</w:t>
              <w:br/>
              <w:t>3. Музыкально-ритмические движения</w:t>
              <w:br/>
              <w:t>Цели: Развитие умения бегать и ходить в соответствии с темпом музыки. Закрепление умения выполнять плавные движения.</w:t>
              <w:br/>
              <w:t>Репертуар: Музыка для ходьбы в медленном и быстром темпе, музыка для плавных движений (вальс).</w:t>
              <w:br/>
              <w:t>Содержание работы:</w:t>
              <w:br/>
              <w:t>*   Ходьба под музыку в медленном темпе (шаги широкие, плавные).</w:t>
              <w:br/>
              <w:t>*   Бег под музыку в быстром темпе (легкий, ритмичный).</w:t>
              <w:br/>
              <w:t>*   Игра "Быстрые и медленные ножки": дети двигаются в соответствии с темпом музыки (быстро – бегут, медленно – ходят).</w:t>
              <w:br/>
              <w:t>*   Выполнение плавных движений под вальс (руки плавно поднимаются и опускаются, повороты корпуса).</w:t>
              <w:br/>
              <w:t>Материалы: Аудиозаписи музыки в разном темпе, платочки для плавных движений (по желанию).</w:t>
              <w:br/>
              <w:t>4. Игра на инструментах</w:t>
              <w:br/>
              <w:t>Цели: Развитие чувства ритма, координации движений.</w:t>
              <w:br/>
              <w:t>Репертуар: Простые ритмические рисунки.</w:t>
              <w:br/>
              <w:t>Содержание работы:</w:t>
              <w:br/>
              <w:t>*   Прохлопывание или простукивание простых ритмических рисунков в заданном темпе.</w:t>
              <w:br/>
              <w:t>*   Исполнение ритмических рисунков на детских музыкальных инструментах (бубен, барабан, ложки).</w:t>
              <w:br/>
              <w:t>*   Изменение темпа исполнения ритмического рисунка.</w:t>
              <w:br/>
              <w:t>Материалы: Детские музыкальные инструменты (бубны, барабаны, ложки), палочки.</w:t>
            </w:r>
          </w:p>
        </w:tc>
      </w:tr>
      <w:tr>
        <w:tc>
          <w:tcPr>
            <w:tcW w:type="dxa" w:w="1417"/>
            <w:vMerge/>
          </w:tcPr>
          <w:p/>
        </w:tc>
        <w:tc>
          <w:tcPr>
            <w:tcW w:type="dxa" w:w="1984"/>
          </w:tcPr>
          <w:p>
            <w:r>
              <w:t>Казахский язык</w:t>
            </w:r>
          </w:p>
        </w:tc>
        <w:tc>
          <w:tcPr>
            <w:tcW w:type="dxa" w:w="5669"/>
          </w:tcPr>
          <w:p>
            <w:r>
              <w:t>Күн (солнце), су (вода)</w:t>
              <w:br/>
              <w:t>Мақсаттар (Цели): Познакомить с новыми словами, научить правильно произносить и понимать их значение. Развивать речь и память. Воспитывать любовь к природе.</w:t>
              <w:br/>
              <w:t>Сөздік минимум (Лексический минимум): күн (солнце), су (вода), ыстық (горячий), салқын (холодный).</w:t>
              <w:br/>
              <w:t>Жұмыс мазмұны (Содержание работы):</w:t>
              <w:br/>
              <w:t>1.  Показ картинок: солнце, вода. Произношение слов учителем, повторение детьми.</w:t>
              <w:br/>
              <w:t>2.  Игра "Күн қайда?" (Где солнце?): Прячем картинку солнца, дети ищут и называют.</w:t>
              <w:br/>
              <w:t>3.  Игра "Су қандай?" (Какая вода?): Даем потрогать теплую и холодную воду, знакомим со словами ыстық, салқын.</w:t>
              <w:br/>
              <w:t>4.  Песенка про солнышко (например, адаптированная казахская народная песня).</w:t>
              <w:br/>
              <w:t>5.  Рисование солнышка и воды.</w:t>
              <w:br/>
              <w:t>Материалдар (Материалы): Картинки солнца и воды, емкости с теплой и холодной водой, бумага, карандаши/краски.</w:t>
              <w:br/>
              <w:t>Отыр (садись), тұр (вставай)</w:t>
              <w:br/>
              <w:t>Мақсаттар (Цели): Закрепить понимание и выполнение простых команд. Развивать моторику и координацию.</w:t>
              <w:br/>
              <w:t>Сөздік минимум (Лексический минимум): отыр (садись), тұр (вставай), қол (рука), аяқ (нога).</w:t>
              <w:br/>
              <w:t>Жұмыс мазмұны (Содержание работы):</w:t>
              <w:br/>
              <w:t>1.  Учитель показывает действие и называет слово. Дети повторяют.</w:t>
              <w:br/>
              <w:t>2.  Игра "Кім жылдам?" (Кто быстрее?): Учитель командует "Отыр!", "Тұр!", дети выполняют.</w:t>
              <w:br/>
              <w:t>3.  Игра "Зарядка": Учитель командует, дети выполняют движения (например, "Қол жоғары!" - руки вверх, "Аяқ жерге!" - ноги на пол).</w:t>
              <w:br/>
              <w:t>4.  Песенка с движениями (например, адаптированная детская песенка с простыми командами).</w:t>
              <w:br/>
              <w:t>Материалдар (Материалы): Музыкальное сопровождение (по желанию).</w:t>
              <w:br/>
              <w:t>Бір, екі, үш (один, два, три)</w:t>
              <w:br/>
              <w:t>Мақсаттар (Цели): Научить считать до трех на казахском языке. Развивать память и внимание.</w:t>
              <w:br/>
              <w:t>Сөздік минимум (Лексический минимум): бір (один), екі (два), үш (три).</w:t>
              <w:br/>
              <w:t>Жұмыс мазмұны (Содержание работы):</w:t>
              <w:br/>
              <w:t>1.  Показ предметов (например, кубиков). Считаем вместе: "Бір кубик, екі кубик, үш кубик".</w:t>
              <w:br/>
              <w:t>2.  Игра "Сана!" (Сосчитай!): Учитель показывает количество пальцев, дети называют цифру на казахском.</w:t>
              <w:br/>
              <w:t>3.  Игра "Неше?" (Сколько?): Учитель прячет предметы, дети отгадывают количество (до трех).</w:t>
              <w:br/>
              <w:t>4.  Рисование: нарисовать 1 солнышко, 2 яблока, 3 цветка.</w:t>
              <w:br/>
              <w:t>Материалдар (Материалы): Кубики, карточки с цифрами (1, 2, 3), бумага, карандаши/краски.</w:t>
              <w:br/>
              <w:t>Части тела (Закрепление)</w:t>
              <w:br/>
              <w:t>Мақсаттар (Цели): Повторить и закрепить названия частей тела на казахском языке. Развивать речь и память.</w:t>
              <w:br/>
              <w:t>Сөздік минимум (Лексический минимум): бас (голова), көз (глаз), мұрын (нос), ауыз (рот), қол (рука), аяқ (нога).</w:t>
              <w:br/>
              <w:t>Жұмыс мазмұны (Содержание работы):</w:t>
              <w:br/>
              <w:t>1.  Игра "Көрсет!" (Покажи!): Учитель называет часть тела, дети показывают на себе.</w:t>
              <w:br/>
              <w:t>2.  Игра "Не жоқ?" (Чего нет?): Учитель закрывает часть тела на картинке, дети отгадывают, что отсутствует.</w:t>
              <w:br/>
              <w:t>3.  Песенка-танец "Денемізді білеміз" (Знаем свое тело).</w:t>
              <w:br/>
              <w:t>4.  Рисование человечка и подписывание частей тела.</w:t>
              <w:br/>
              <w:t>Материалдар (Материалы): Картинки с изображением человечка, плакат с частями тела, бумага, карандаши/краски.</w:t>
              <w:br/>
              <w:t>Вопрос 'Қандай?' (Какой?) (Закрепление)</w:t>
              <w:br/>
              <w:t>Мақсаттар (Цели): Закрепить использование вопроса "Қандай?" и ответов с простыми прилагательными. Развивать речь и мышление.</w:t>
              <w:br/>
              <w:t>Сөздік минимум (Лексический минимум): Қандай? (Какой?), үлкен (большой), кішкентай (маленький), дөңгелек (круглый), қызыл (красный), көк (синий).</w:t>
              <w:br/>
              <w:t>Жұмыс мазмұны (Содержание работы):</w:t>
              <w:br/>
              <w:t>1.  Показ предметов разных форм и цветов. Учитель спрашивает: "Бұл қандай?" (Какой это?), дети отвечают: "Бұл үлкен!" (Это большой), "Бұл қызыл!" (Это красный).</w:t>
              <w:br/>
              <w:t>2.  Игра "Сипатта!" (Опиши!): Дети по очереди описывают предметы, используя вопрос "Қандай?".</w:t>
              <w:br/>
              <w:t>3.  Игра "Жұмбақ" (Загадка): Учитель загадывает загадки, используя прилагательные, дети отгадывают.</w:t>
              <w:br/>
              <w:t>4.   Разучивание стихотворения, где используются прилагательные.</w:t>
              <w:br/>
              <w:t>Материалдар (Материалы): Предметы разных форм и цветов (мячи, кубики, карандаши и т.д.), картинки с изображением предметов.</w:t>
            </w:r>
          </w:p>
        </w:tc>
      </w:tr>
      <w:tr>
        <w:tc>
          <w:tcPr>
            <w:tcW w:type="dxa" w:w="1417"/>
            <w:vMerge/>
          </w:tcPr>
          <w:p/>
        </w:tc>
        <w:tc>
          <w:tcPr>
            <w:tcW w:type="dxa" w:w="1984"/>
          </w:tcPr>
          <w:p>
            <w:r>
              <w:t>Ознакомление с окружающим миром</w:t>
            </w:r>
          </w:p>
        </w:tc>
        <w:tc>
          <w:tcPr>
            <w:tcW w:type="dxa" w:w="5669"/>
          </w:tcPr>
          <w:p>
            <w:r>
              <w:t>План занятия на месяц (Апрель)</w:t>
              <w:br/>
              <w:t>Тема 1: Природа весной: появляются почки, прилетают птицы.</w:t>
              <w:br/>
              <w:t>Цели:</w:t>
              <w:br/>
              <w:t>1.  Формировать представления о весенних изменениях в природе.</w:t>
              <w:br/>
              <w:t>2.  Развивать наблюдательность, умение видеть и называть признаки весны.</w:t>
              <w:br/>
              <w:t>3.  Воспитывать бережное отношение к природе.</w:t>
              <w:br/>
              <w:t>Содержание работы:</w:t>
              <w:br/>
              <w:t>1.  Наблюдение за деревьями и кустарниками на прогулке: рассматривание почек, набухающих и распускающихся листьев. Обсуждение изменений, происходящих с растениями весной.</w:t>
              <w:br/>
              <w:t>2.  Беседа о перелетных птицах: рассматривание иллюстраций с изображением птиц, беседа об их названиях, внешнем виде, повадках. Прослушивание записей голосов птиц. Обсуждение причин прилета птиц весной (поиск пищи, гнездование).</w:t>
              <w:br/>
              <w:t>3.  Дидактическая игра "Найди пару": соотнесение изображений птиц и их домиков (скворечников, гнезд).</w:t>
              <w:br/>
              <w:t>4.  Чтение стихотворений о весне и птицах.</w:t>
              <w:br/>
              <w:t>5.  Рисование "Весеннее дерево с почками" или лепка "Птичка".</w:t>
              <w:br/>
              <w:t>Материалы:</w:t>
              <w:br/>
              <w:t>1.  Иллюстрации с изображением весенних пейзажей, перелетных птиц.</w:t>
              <w:br/>
              <w:t>2.  Записи голосов птиц.</w:t>
              <w:br/>
              <w:t>3.  Картинки для игры "Найди пару".</w:t>
              <w:br/>
              <w:t>4.  Краски, кисти, бумага, пластилин.</w:t>
              <w:br/>
              <w:t>Тема 2: Вода: свойства (льется, прозрачная), необходимость для жизни.</w:t>
              <w:br/>
              <w:t>Цели:</w:t>
              <w:br/>
              <w:t>1.  Познакомить детей со свойствами воды (льется, прозрачная).</w:t>
              <w:br/>
              <w:t>2.  Сформировать представление о значении воды для жизни человека, растений и животных.</w:t>
              <w:br/>
              <w:t>3.  Развивать познавательный интерес к окружающему миру.</w:t>
              <w:br/>
              <w:t>Содержание работы:</w:t>
              <w:br/>
              <w:t>1.  Эксперименты с водой: переливание воды из одной емкости в другую, рассматривание предметов через воду, сравнение чистой и грязной воды. Обсуждение свойств воды.</w:t>
              <w:br/>
              <w:t>2.  Беседа о значении воды для человека: питье, умывание, приготовление пищи.</w:t>
              <w:br/>
              <w:t>3.  Беседа о значении воды для растений и животных: полив растений, водопой для животных.</w:t>
              <w:br/>
              <w:t>4.  Рассматривание иллюстраций с изображением воды в природе (река, озеро, море).</w:t>
              <w:br/>
              <w:t>5.  Дидактическая игра "Кому нужна вода?": соотнесение картинок с изображением людей, животных, растений и капельки воды.</w:t>
              <w:br/>
              <w:t>6.  Чтение сказки "Живая вода".</w:t>
              <w:br/>
              <w:t>Материалы:</w:t>
              <w:br/>
              <w:t>1.  Емкости разной формы и размера.</w:t>
              <w:br/>
              <w:t>2.  Предметы для рассматривания через воду.</w:t>
              <w:br/>
              <w:t>3.  Иллюстрации с изображением воды в природе.</w:t>
              <w:br/>
              <w:t>4.  Картинки для игры "Кому нужна вода?".</w:t>
              <w:br/>
              <w:t>Тема 3: Человек: части тела и лица (руки, ноги, голова, глаза, нос, рот).</w:t>
              <w:br/>
              <w:t>Цели:</w:t>
              <w:br/>
              <w:t>1.  Закрепить знания детей о частях тела и лица.</w:t>
              <w:br/>
              <w:t>2.  Развивать умение показывать и называть части тела и лица.</w:t>
              <w:br/>
              <w:t>3.  Развивать мелкую моторику рук.</w:t>
              <w:br/>
              <w:t>Содержание работы:</w:t>
              <w:br/>
              <w:t>1.  Игра "Покажи": воспитатель называет часть тела или лица, дети показывают ее на себе или на кукле.</w:t>
              <w:br/>
              <w:t>2.  Рассматривание куклы: называние и показывание частей тела и лица.</w:t>
              <w:br/>
              <w:t>3.  Дидактическая игра "Собери человечка": составление изображения человечка из отдельных частей (голова, туловище, руки, ноги).</w:t>
              <w:br/>
              <w:t>4.  Пальчиковая гимнастика.</w:t>
              <w:br/>
              <w:t>5.  Рисование "Мой портрет".</w:t>
              <w:br/>
              <w:t>Материалы:</w:t>
              <w:br/>
              <w:t>1.  Кукла.</w:t>
              <w:br/>
              <w:t>2.  Картинки с изображением частей тела и лица.</w:t>
              <w:br/>
              <w:t>3.  Разрезные картинки для игры "Собери человечка".</w:t>
              <w:br/>
              <w:t>4.  Краски, кисти, бумага.</w:t>
              <w:br/>
              <w:t>Темы для закрепления:</w:t>
              <w:br/>
              <w:t>Признаки весны: Повторение признаков весны на прогулке, рассматривание картинок, игра "Что сначала, что потом?" (последовательность весенних явлений).</w:t>
              <w:br/>
              <w:t>Комнатные растения: Наблюдение за комнатными растениями, полив, рыхление почвы, рассматривание строения растений (стебель, листья, цветы), беседа о пользе комнатных растений.</w:t>
            </w:r>
          </w:p>
        </w:tc>
      </w:tr>
      <w:tr>
        <w:tc>
          <w:tcPr>
            <w:tcW w:type="dxa" w:w="1417"/>
            <w:vMerge w:val="restart"/>
          </w:tcPr>
          <w:p>
            <w:r>
              <w:t>Май</w:t>
            </w:r>
          </w:p>
        </w:tc>
        <w:tc>
          <w:tcPr>
            <w:tcW w:type="dxa" w:w="1984"/>
          </w:tcPr>
          <w:p>
            <w:r>
              <w:t>Физическая культура</w:t>
            </w:r>
          </w:p>
        </w:tc>
        <w:tc>
          <w:tcPr>
            <w:tcW w:type="dxa" w:w="5669"/>
          </w:tcPr>
          <w:p>
            <w:r>
              <w:t>План занятия (Май)</w:t>
              <w:br/>
              <w:t>Основные движения</w:t>
              <w:br/>
              <w:t>Цели: Совершенствование навыков чередования ходьбы и бега, обучение прыжкам в длину с места, развитие умения пролезать в обруч.</w:t>
              <w:br/>
              <w:t>Упражнения:</w:t>
              <w:br/>
              <w:t>*   Чередование ходьбы и бега: Ходьба в колонне по одному, переходящая в легкий бег по сигналу воспитателя. Темп ходьбы и бега регулируется.</w:t>
              <w:br/>
              <w:t>*   Прыжки в длину с места: Исходное положение – ноги на ширине плеч, руки опущены. Выполнить мах руками вверх и вперед, одновременно оттолкнуться двумя ногами и приземлиться на обе ноги мягко, сгибая колени.</w:t>
              <w:br/>
              <w:t>*   Пролезание в обруч: Держа обруч в руках, поднять его над головой и пролезть через него, не касаясь пола руками.</w:t>
              <w:br/>
              <w:t>Инвентарь: Обручи, музыкальное сопровождение (см. раздел "Музыкальное сопровождение").</w:t>
              <w:br/>
              <w:t>Общеразвивающие упражнения</w:t>
              <w:br/>
              <w:t>Цели: Развитие общей моторики, координации движений, укрепление мышц рук, ног и туловища.</w:t>
              <w:br/>
              <w:t>Упражнения:</w:t>
              <w:br/>
              <w:t>1.  И.п. – стоя, ноги на ширине плеч, руки вдоль туловища. 1 – руки через стороны вверх, подняться на носки; 2 – вернуться в и.п. (4-6 раз).</w:t>
              <w:br/>
              <w:t>2.  И.п. – стоя, ноги на ширине плеч, руки на поясе. 1 – поворот туловища вправо, отвести правую руку в сторону; 2 – вернуться в и.п.; 3-4 – то же влево (4-6 раз).</w:t>
              <w:br/>
              <w:t>3.  И.п. – сидя на полу, ноги вытянуты вперед, руки в упоре сзади. 1 – согнуть ноги в коленях, подтянуть их к груди; 2 – вернуться в и.п. (4-6 раз).</w:t>
              <w:br/>
              <w:t>4.  И.п. – стоя, ноги слегка расставлены, руки опущены. Прыжки на двух ногах с продвижением вперед (8-10 прыжков). Чередовать с ходьбой.</w:t>
              <w:br/>
              <w:t>Инвентарь: Нет.</w:t>
              <w:br/>
              <w:t>Подвижная игра</w:t>
              <w:br/>
              <w:t>Цели: Развитие ловкости, быстроты реакции, умения ориентироваться в пространстве.</w:t>
              <w:br/>
              <w:t>Игра: "Воробушки и кот".</w:t>
              <w:br/>
              <w:t>Ход игры: Дети – "воробушки" прыгают, бегают по площадке. Воспитатель – "кот" сидит в стороне (на стуле). По сигналу "Кот проснулся!" кот встает и ловит воробушков. Воробушки убегают в свои "гнездышки" (очерченные круги). Пойманные воробушки выходят из игры.</w:t>
              <w:br/>
              <w:t>Инвентарь: Маска кота, очерченные круги (гнездышки).</w:t>
              <w:br/>
              <w:t>Спортивные упражнения</w:t>
              <w:br/>
              <w:t>Цели: Развитие координации, глазомера, точности движений, закрепление навыков метания в цель и бега с увертыванием.</w:t>
              <w:br/>
              <w:t>Упражнения:</w:t>
              <w:br/>
              <w:t>*   Игры с водой и песком: Переливание воды из одной емкости в другую, наполнение песком формочек, рисование на песке палочкой, закапывание и откапывание предметов в песке.</w:t>
              <w:br/>
              <w:t>*   Метание в цель: Метание мячей (мешочков с песком) в вертикальную цель (корзину, обруч). Расстояние до цели постепенно увеличивается.</w:t>
              <w:br/>
              <w:t>*   Бег с увертыванием: Бег между расставленными предметами (кегли, кубики).</w:t>
              <w:br/>
              <w:t>Инвентарь: Мячи, мешочки с песком, кегли, кубики, корзина, обручи, емкости для воды, формочки, песок.</w:t>
              <w:br/>
              <w:t>Музыкальное сопровождение:</w:t>
              <w:br/>
              <w:t>(Использовать предложенный список музыкальных произведений из ОПОРНЫХ МАТЕРИАЛОВ к темам "Чередование ходьбы и бега", "Прыжки в длину с места", "Пролезание в обруч", "Игры с водой и песком", "Бег с увертыванием", "Метание в цель", если он присутствует, или подобрать аналогичные по характеру и темпу мелодии):</w:t>
              <w:br/>
              <w:t>*   "Самолет летит" (Е.Тиличеевой)</w:t>
              <w:br/>
              <w:t>*   "Баю-бай" (В. Агафонников)</w:t>
              <w:br/>
              <w:t>*   "Бесік жыры"</w:t>
              <w:br/>
              <w:t>*   "Автобус" (Е.Железновой)</w:t>
              <w:br/>
              <w:t>*   "Мишка" (М.Раухвергера)</w:t>
              <w:br/>
              <w:t>*   (Другие детские песни и мелодии, подходящие для упражнений).</w:t>
            </w:r>
          </w:p>
        </w:tc>
      </w:tr>
      <w:tr>
        <w:tc>
          <w:tcPr>
            <w:tcW w:type="dxa" w:w="1417"/>
            <w:vMerge/>
          </w:tcPr>
          <w:p/>
        </w:tc>
        <w:tc>
          <w:tcPr>
            <w:tcW w:type="dxa" w:w="1984"/>
          </w:tcPr>
          <w:p>
            <w:r>
              <w:t>Развитие речи</w:t>
            </w:r>
          </w:p>
        </w:tc>
        <w:tc>
          <w:tcPr>
            <w:tcW w:type="dxa" w:w="5669"/>
          </w:tcPr>
          <w:p>
            <w:r>
              <w:t>Тематический словарь</w:t>
              <w:br/>
              <w:t>Цели:</w:t>
              <w:br/>
              <w:t>* Расширение и активизация словаря по темам "Лето", "Насекомые", "Цветы".</w:t>
              <w:br/>
              <w:t>* Формирование умения классифицировать объекты по признакам.</w:t>
              <w:br/>
              <w:t>Содержание работы:</w:t>
              <w:br/>
              <w:t>* Беседа о лете: признаки лета, летние развлечения, изменения в природе.</w:t>
              <w:br/>
              <w:t>* Игры: "Назови одним словом" (классификация: цветы – ромашка, роза, тюльпан; насекомые – бабочка, жук, муравей), "Что лишнее?" (исключение лишнего объекта из группы: ромашка, роза, кактус).</w:t>
              <w:br/>
              <w:t>* Загадки о лете, насекомых и цветах.</w:t>
              <w:br/>
              <w:t>* Дидактическая игра "Лото" (картинки с изображением летних явлений, насекомых, цветов).</w:t>
              <w:br/>
              <w:t>* Подвижная игра "Солнышко и дождик".</w:t>
              <w:br/>
              <w:t>Материалы:</w:t>
              <w:br/>
              <w:t>* Картинки с изображением летних явлений, насекомых, цветов.</w:t>
              <w:br/>
              <w:t>* Предметные картинки для игры "Что лишнее?".</w:t>
              <w:br/>
              <w:t>* Карточки для игры "Лото".</w:t>
              <w:br/>
              <w:t>Звуковая культура речи</w:t>
              <w:br/>
              <w:t>Цели:</w:t>
              <w:br/>
              <w:t>* Развитие умения отчетливо произносить слова и фразы.</w:t>
              <w:br/>
              <w:t>* Совершенствование слухового внимания.</w:t>
              <w:br/>
              <w:t>Содержание работы:</w:t>
              <w:br/>
              <w:t>* Слушание музыкальных произведений (например, "Самолет летит" Е. Тиличеевой).</w:t>
              <w:br/>
              <w:t>* Артикуляционная гимнастика (упражнения для развития мышц речевого аппарата).</w:t>
              <w:br/>
              <w:t>* Чистоговорки и скороговорки на летнюю тематику.</w:t>
              <w:br/>
              <w:t>Материалы:</w:t>
              <w:br/>
              <w:t>* Аудиозаписи музыкальных произведений.</w:t>
              <w:br/>
              <w:t>* Карточки с изображениями для артикуляционной гимнастики.</w:t>
              <w:br/>
              <w:t>Грамматический строй речи</w:t>
              <w:br/>
              <w:t>Цели:</w:t>
              <w:br/>
              <w:t>* Формирование умения образовывать и употреблять уменьшительно-ласкательные суффиксы.</w:t>
              <w:br/>
              <w:t>* Закрепление понимания и использования антонимов.</w:t>
              <w:br/>
              <w:t>Содержание работы:</w:t>
              <w:br/>
              <w:t>* Игра "Назови ласково" (образование уменьшительно-ласкательных форм существительных: солнце – солнышко, цветок – цветочек, дом – домик, стул – стульчик).</w:t>
              <w:br/>
              <w:t>* Игра "Скажи наоборот" (подбор антонимов: большой - маленький, высокий - низкий, день - ночь).</w:t>
              <w:br/>
              <w:t>Материалы:</w:t>
              <w:br/>
              <w:t>* Предметные картинки.</w:t>
              <w:br/>
              <w:t>Связная речь</w:t>
              <w:br/>
              <w:t>Цели:</w:t>
              <w:br/>
              <w:t>* Развитие умения строить диалог на бытовые темы.</w:t>
              <w:br/>
              <w:t>* Закрепление навыков пересказа сказок.</w:t>
              <w:br/>
              <w:t>Содержание работы:</w:t>
              <w:br/>
              <w:t>* Разыгрывание диалогов на темы: "Как ты провел день?", "Что ты видел на улице?", "Какая твоя любимая игра?".</w:t>
              <w:br/>
              <w:t>* Пересказ знакомых сказок (например, "Колобок", "Репка") с использованием наглядного материала (картинки, фигурки).</w:t>
              <w:br/>
              <w:t>* Игра "Не ошибись" (Составление рассказа по сюжетным картинкам в правильной последовательности).</w:t>
              <w:br/>
              <w:t>Материалы:</w:t>
              <w:br/>
              <w:t>* Картинки к сказкам.</w:t>
              <w:br/>
              <w:t>* Сюжетные картинки.</w:t>
              <w:br/>
              <w:t>Итоговое повторение</w:t>
              <w:br/>
              <w:t>Цели:</w:t>
              <w:br/>
              <w:t>* Актуализация знаний о пройденных сказках и стихах.</w:t>
              <w:br/>
              <w:t>* Формирование дружеских отношений.</w:t>
              <w:br/>
              <w:t>Содержание работы:</w:t>
              <w:br/>
              <w:t>* Викторина по пройденным сказкам и стихам.</w:t>
              <w:br/>
              <w:t>* Игра «Верные друзья»: хоровод и "спасение" из "моря".</w:t>
              <w:br/>
              <w:t>* Рисование открыток для друзей: «Открытка для верного друга».</w:t>
            </w:r>
          </w:p>
        </w:tc>
      </w:tr>
      <w:tr>
        <w:tc>
          <w:tcPr>
            <w:tcW w:type="dxa" w:w="1417"/>
            <w:vMerge/>
          </w:tcPr>
          <w:p/>
        </w:tc>
        <w:tc>
          <w:tcPr>
            <w:tcW w:type="dxa" w:w="1984"/>
          </w:tcPr>
          <w:p>
            <w:r>
              <w:t>Рисование/Лепка/Аппликация/Конструирование</w:t>
            </w:r>
          </w:p>
        </w:tc>
        <w:tc>
          <w:tcPr>
            <w:tcW w:type="dxa" w:w="5669"/>
          </w:tcPr>
          <w:p>
            <w:r>
              <w:t>1. Рисование</w:t>
              <w:br/>
              <w:t>Тема: Сюжетное рисование</w:t>
              <w:br/>
              <w:t>Цели: Закрепить умение создавать простые сюжетные композиции, передавать основные признаки предметов и явлений, использовать разные цвета. Развивать воображение и творческое мышление. Воспитывать интерес к рисованию и аккуратность в работе.</w:t>
              <w:br/>
              <w:t>Содержание работы: Предложить детям вспомнить и нарисовать сюжет из знакомой сказки или мультфильма. Обсудить с детьми, каких персонажей они хотят изобразить, какие действия происходят в выбранном сюжете. Обратить внимание на необходимость заполнения всего листа рисунком, на использование разных цветов для изображения персонажей и окружающей обстановки. Во время работы можно включить музыку из мультфильмов для создания атмосферы.</w:t>
              <w:br/>
              <w:t>Материалы: Бумага формата А4, цветные карандаши, восковые мелки, акварельные краски, кисти, баночки с водой, палитры.</w:t>
              <w:br/>
              <w:t>Безопасность: Следить за правильным использованием красок и воды. Предупредить детей о недопустимости разбрызгивания краски и проливания воды на стол и одежду.</w:t>
              <w:br/>
              <w:t>2. Лепка</w:t>
              <w:br/>
              <w:t>Тема: Лепка по замыслу.</w:t>
              <w:br/>
              <w:t>Цели: Развивать умение создавать объемные фигуры по собственному замыслу, используя различные приемы лепки (скатывание, раскатывание, сплющивание, оттягивание). Развивать мелкую моторику рук, воображение и творческое мышление. Воспитывать усидчивость и аккуратность в работе.</w:t>
              <w:br/>
              <w:t>Содержание работы: Предоставить детям возможность самостоятельно выбрать тему для лепки. Предложить слепить любимого персонажа, животное, предмет или сцену из жизни. Обратить внимание на необходимость проработки деталей, на использование разных цветов пластилина для создания более реалистичного образа. Во время работы можно включить спокойную музыку.</w:t>
              <w:br/>
              <w:t>Материалы: Пластилин разных цветов, доски для лепки, стеки, салфетки для рук.</w:t>
              <w:br/>
              <w:t>Безопасность: Следить за тем, чтобы дети не брали пластилин в рот и не бросали его на пол. После работы необходимо вымыть руки с мылом.</w:t>
              <w:br/>
              <w:t>3. Аппликация</w:t>
              <w:br/>
              <w:t>Тема: Работа с рваной бумагой</w:t>
              <w:br/>
              <w:t>Цели: Закрепить умение создавать аппликации из рваной бумаги, развивать мелкую моторику рук, чувство композиции и цвета. Развивать аккуратность и усидчивость.</w:t>
              <w:br/>
              <w:t>Содержание работы: Предложить детям создать картину, используя технику рваной аппликации. Например, можно изобразить зимний пейзаж, осенний лес, букет цветов или абстрактную композицию. Показать детям, как правильно отрывать небольшие кусочки бумаги и наклеивать их на основу, создавая желаемый образ. Обратить внимание на выбор цветов и оттенков бумаги для передачи настроения и атмосферы.</w:t>
              <w:br/>
              <w:t>Материалы: Цветная бумага разных оттенков, клей ПВА, кисти для клея, основа для аппликации (картон, плотная бумага), салфетки.</w:t>
              <w:br/>
              <w:t>Безопасность: Следить за правильным использованием клея. Предупредить детей о недопустимости попадания клея в глаза и рот. После работы необходимо вымыть руки с мылом.</w:t>
              <w:br/>
              <w:t>4. Конструирование</w:t>
              <w:br/>
              <w:t>Тема: Конструирование по замыслу из знакомых деталей.</w:t>
              <w:br/>
              <w:t>Цели: Развивать умение конструировать по собственному замыслу, используя знакомые детали конструктора. Развивать пространственное мышление, воображение, конструкторские навыки и мелкую моторику рук. Воспитывать умение работать в коллективе и договариваться.</w:t>
              <w:br/>
              <w:t>Содержание работы: Предложить детям построить город из конструктора. Разделить детей на группы и предложить каждой группе построить свой район города (жилой, промышленный, развлекательный). После завершения строительства объединить все районы в один большой город. Обратить внимание на необходимость использования разных деталей конструктора для создания разнообразных зданий, дорог, мостов и других элементов городской инфраструктуры.</w:t>
              <w:br/>
              <w:t>Материалы: Различные виды конструкторов (пластмассовый, деревянный, металлический), схемы построек (по желанию).</w:t>
              <w:br/>
              <w:t>Безопасность: Следить за тем, чтобы дети не брали детали конструктора в рот и не бросали их на пол. После работы необходимо убрать детали конструктора на место.</w:t>
            </w:r>
          </w:p>
        </w:tc>
      </w:tr>
      <w:tr>
        <w:tc>
          <w:tcPr>
            <w:tcW w:type="dxa" w:w="1417"/>
            <w:vMerge/>
          </w:tcPr>
          <w:p/>
        </w:tc>
        <w:tc>
          <w:tcPr>
            <w:tcW w:type="dxa" w:w="1984"/>
          </w:tcPr>
          <w:p>
            <w:r>
              <w:t>Музыка</w:t>
            </w:r>
          </w:p>
        </w:tc>
        <w:tc>
          <w:tcPr>
            <w:tcW w:type="dxa" w:w="5669"/>
          </w:tcPr>
          <w:p>
            <w:r>
              <w:t>План музыкального занятия на май</w:t>
              <w:br/>
              <w:t>1. Слушание</w:t>
              <w:br/>
              <w:t>Цели:</w:t>
              <w:br/>
              <w:t>- Повторение и узнавание пройденного репертуара.</w:t>
              <w:br/>
              <w:t>- Закрепление умения различать темп.</w:t>
              <w:br/>
              <w:t>Репертуар:</w:t>
              <w:br/>
              <w:t>- «Самолет летит» (Е.Тиличеевой)</w:t>
              <w:br/>
              <w:t>- «Баю-бай» (В. Агафонников)</w:t>
              <w:br/>
              <w:t>- «Автобус» (Е.Железновой)</w:t>
              <w:br/>
              <w:t>- «Мишка» (М.Раухвергера)</w:t>
              <w:br/>
              <w:t>- Музыкальная викторина "Угадай мелодию" (фрагменты знакомых произведений)</w:t>
              <w:br/>
              <w:t>Содержание работы:</w:t>
              <w:br/>
              <w:t>- Прослушивание знакомых музыкальных произведений.</w:t>
              <w:br/>
              <w:t>- Узнавание мелодий по первым звукам.</w:t>
              <w:br/>
              <w:t>- Обсуждение характера музыки, темпа (быстрый, медленный).</w:t>
              <w:br/>
              <w:t>- Проведение музыкальной викторины "Угадай мелодию" (использовать фрагменты разученных ранее песен и пьес).</w:t>
              <w:br/>
              <w:t>Материалы:</w:t>
              <w:br/>
              <w:t>- Аудиозаписи музыкальных произведений.</w:t>
              <w:br/>
              <w:t>- Карточки или картинки с изображением предметов, связанных с музыкой.</w:t>
              <w:br/>
              <w:t>2. Пение</w:t>
              <w:br/>
              <w:t>Цели:</w:t>
              <w:br/>
              <w:t>- Самостоятельное исполнение любимых песен.</w:t>
              <w:br/>
              <w:t>Репертуар:</w:t>
              <w:br/>
              <w:t>- Песни по выбору детей из разученного репертуара.</w:t>
              <w:br/>
              <w:t>Содержание работы:</w:t>
              <w:br/>
              <w:t>- Предложить детям выбрать любимые песни для исполнения.</w:t>
              <w:br/>
              <w:t>- Исполнение песен индивидуально или небольшими группами.</w:t>
              <w:br/>
              <w:t>- Поощрение самостоятельности и выразительности исполнения.</w:t>
              <w:br/>
              <w:t>- Концерт "Наши любимые песни и танцы" (вокальная часть).</w:t>
              <w:br/>
              <w:t>Материалы:</w:t>
              <w:br/>
              <w:t>- Ноты или тексты песен (по необходимости).</w:t>
              <w:br/>
              <w:t>- Музыкальное сопровождение (фортепиано, аудиозапись).</w:t>
              <w:br/>
              <w:t>3. Музыкально-ритмические движения</w:t>
              <w:br/>
              <w:t>Цели:</w:t>
              <w:br/>
              <w:t>- Свободная пляска под знакомую музыку.</w:t>
              <w:br/>
              <w:t>- Закрепление танцевальных движений.</w:t>
              <w:br/>
              <w:t>Репертуар:</w:t>
              <w:br/>
              <w:t>- Знакомые мелодии для пляски.</w:t>
              <w:br/>
              <w:t>Содержание работы:</w:t>
              <w:br/>
              <w:t>- Предложить детям свободно двигаться под знакомую музыку.</w:t>
              <w:br/>
              <w:t>- Использование танцевальных движений, изученных ранее (например, движения из народных танцев, хороводов).</w:t>
              <w:br/>
              <w:t>- Упражнения на координацию и ритмичность движений.</w:t>
              <w:br/>
              <w:t>- Концерт "Наши любимые песни и танцы" (танцевальная часть).</w:t>
              <w:br/>
              <w:t>Материалы:</w:t>
              <w:br/>
              <w:t>- Аудиозаписи знакомых музыкальных произведений.</w:t>
              <w:br/>
              <w:t>4. Игра на инструментах</w:t>
              <w:br/>
              <w:t>Цели:</w:t>
              <w:br/>
              <w:t>- Развитие чувства ритма.</w:t>
              <w:br/>
              <w:t>- Развитие мелкой моторики.</w:t>
              <w:br/>
              <w:t>Репертуар:</w:t>
              <w:br/>
              <w:t>- Простые ритмические рисунки.</w:t>
              <w:br/>
              <w:t>Содержание работы:</w:t>
              <w:br/>
              <w:t>- Исполнение простых ритмических рисунков на детских музыкальных инструментах (бубен, барабан, ложки, треугольник).</w:t>
              <w:br/>
              <w:t>- Сопровождение знакомых песен ритмическим аккомпанементом.</w:t>
              <w:br/>
              <w:t>Материалы:</w:t>
              <w:br/>
              <w:t>- Детские музыкальные инструменты.</w:t>
            </w:r>
          </w:p>
        </w:tc>
      </w:tr>
      <w:tr>
        <w:tc>
          <w:tcPr>
            <w:tcW w:type="dxa" w:w="1417"/>
            <w:vMerge/>
          </w:tcPr>
          <w:p/>
        </w:tc>
        <w:tc>
          <w:tcPr>
            <w:tcW w:type="dxa" w:w="1984"/>
          </w:tcPr>
          <w:p>
            <w:r>
              <w:t>Казахский язык</w:t>
            </w:r>
          </w:p>
        </w:tc>
        <w:tc>
          <w:tcPr>
            <w:tcW w:type="dxa" w:w="5669"/>
          </w:tcPr>
          <w:p>
            <w:r>
              <w:t>Ойыншықтар (игрушки)</w:t>
              <w:br/>
              <w:t>Мақсаттар (Цели): Обобщить и активизировать словарь по теме "Ойыншықтар", развивать навыки понимания речи и говорения.</w:t>
              <w:br/>
              <w:t>Сөздік минимум (Лексический минимум): доп (мяч), қуыршақ (кукла), машина (машина), аю (медведь), текшелер (кубики), пирамида (пирамида).</w:t>
              <w:br/>
              <w:t>Жұмыс мазмұны (Содержание работы):</w:t>
              <w:br/>
              <w:t>1.  Показ картинок с игрушками и называние их на казахском языке.</w:t>
              <w:br/>
              <w:t>2.  Игра "Не хватает?". Педагог убирает одну игрушку, дети называют, какая игрушка исчезла.</w:t>
              <w:br/>
              <w:t>3.  Игра "Что это?". Дети на ощупь определяют, что это за игрушка.</w:t>
              <w:br/>
              <w:t>4.  Фразы: "Бұл - доп" (Это мяч), "Маған доп бер" (Дай мне мяч), "Менің қуыршағым бар" (У меня есть кукла).</w:t>
              <w:br/>
              <w:t>5.  Музыкальная игра: использование песенки про игрушки (если есть в базе знаний или найти подходящую).</w:t>
              <w:br/>
              <w:t>Материалдар (Материалы): Картинки с изображением игрушек, реальные игрушки (доп, қуыршақ, машина, аю, текшелер, пирамида), мешочек.</w:t>
              <w:br/>
              <w:t>Жануарлар (животные)</w:t>
              <w:br/>
              <w:t>Мақсаттар (Цели): Обобщить и активизировать словарь по теме "Жануарлар", развивать навыки звукоподражания.</w:t>
              <w:br/>
              <w:t>Сөздік минимум (Лексический минимум): мысық (кошка), ит (собака), сиыр (корова), қой (овца), жылқы (лошадь).</w:t>
              <w:br/>
              <w:t>Жұмыс мазмұны (Содержание работы):</w:t>
              <w:br/>
              <w:t>1.  Показ картинок с животными и называние их на казахском языке.</w:t>
              <w:br/>
              <w:t>2.  Звукоподражание животным: "Мысық қалай дыбыстайды?" (Как говорит кошка?). Дети отвечают: "Мияу".</w:t>
              <w:br/>
              <w:t>3.  Игра "Кто где живет?". Соотнесение животных и их жилищ (например, корова живет в хлеву).</w:t>
              <w:br/>
              <w:t>4.  Фразы: "Бұл - мысық" (Это кошка), "Мысық сүт ішеді" (Кошка пьет молоко).</w:t>
              <w:br/>
              <w:t>Материалдар (Материалы): Картинки с изображением животных, игрушки-животные.</w:t>
              <w:br/>
              <w:t>Простые фразы: Маған доп бер (Дай мне мяч)</w:t>
              <w:br/>
              <w:t>Мақсаттар (Цели): Научить детей использовать простую фразу "Маған доп бер" и понимать обращенную речь.</w:t>
              <w:br/>
              <w:t>Сөздік минимум (Лексический минимум): маған (мне), бер (дай), доп (мяч), қуыршақ (кукла), машина (машина).</w:t>
              <w:br/>
              <w:t>Жұмыс мазмұны (Содержание работы):</w:t>
              <w:br/>
              <w:t>1.  Многократное повторение фразы "Маған доп бер" с демонстрацией действия.</w:t>
              <w:br/>
              <w:t>2.  Игра "Выполни просьбу". Педагог просит: "Маған доп бер", ребенок дает мяч.</w:t>
              <w:br/>
              <w:t>3.  Игра "Помощник". Дети по очереди просят друг друга: "Маған машина бер".</w:t>
              <w:br/>
              <w:t>4.  Использование других простых фраз: "Маған қуыршақ бер" (Дай мне куклу).</w:t>
              <w:br/>
              <w:t>Материалдар (Материалы): Мяч, кукла, машинка.</w:t>
              <w:br/>
              <w:t>Итоговое повторение изученных слов и фраз в игровой форме</w:t>
              <w:br/>
              <w:t>Мақсаттар (Цели): Закрепить изученный материал в игровой форме, активизировать словарь, развивать навыки общения на казахском языке.</w:t>
              <w:br/>
              <w:t>Сөздік минимум (Лексический минимум): Все изученные слова и фразы по темам "Ойыншықтар", "Жануарлар", "Маған доп бер".</w:t>
              <w:br/>
              <w:t>Жұмыс мазмұны (Содержание работы):</w:t>
              <w:br/>
              <w:t>1.  Игра "Что пропало?". Педагог раскладывает игрушки и животных, дети закрывают глаза. Педагог убирает один предмет, дети должны назвать, что пропало на казахском языке.</w:t>
              <w:br/>
              <w:t>2.  Игра "Покажи мне". Педагог говорит: "Маған мысықты көрсет" (Покажи мне кошку), ребенок показывает на кошку.</w:t>
              <w:br/>
              <w:t>3.  Игра "Вопрос-ответ". Педагог задает простые вопросы: "Бұл не?" (Что это?), дети отвечают: "Бұл - доп" (Это мяч).</w:t>
              <w:br/>
              <w:t>4.  Игра "Жануарлардың үйі" (Дома животных). Разложить картинки с жилищами животных и попросить детей разместить животных по их домам.</w:t>
              <w:br/>
              <w:t>5. "Сиқырлы қапшық" (Волшебный мешочек). В мешочке лежат игрушки, дети на ощупь определяют предмет и называют его на казахском.</w:t>
              <w:br/>
              <w:t>Материалдар (Материалы): Все изученные игрушки и картинки животных, жилища для животных, волшебный мешочек.</w:t>
              <w:br/>
              <w:t>Счет до трех</w:t>
              <w:br/>
              <w:t>Мақсаттар (Цели): Научить детей считать до трех на казахском языке.</w:t>
              <w:br/>
              <w:t>Сөздік минимум (Лексический минимум): бір (один), екі (два), үш (три).</w:t>
              <w:br/>
              <w:t>Жұмыс мазмұны (Содержание работы):</w:t>
              <w:br/>
              <w:t>1.  Показ предметов и счет: "Бір доп, екі доп, үш доп" (Один мяч, два мяча, три мяча).</w:t>
              <w:br/>
              <w:t>2.  Игра "Сосчитай". Педагог показывает картинку с несколькими предметами, дети считают.</w:t>
              <w:br/>
              <w:t>3.  Игра "Хлопни в ладоши". Педагог говорит "Бір", дети хлопают один раз.</w:t>
              <w:br/>
              <w:t>4.  Повторение считалок на казахском языке, если они есть в базе знаний.</w:t>
              <w:br/>
              <w:t>Материалдар (Материалы): Мячи, кубики, картинки с разными предметами.</w:t>
              <w:br/>
              <w:t>Действия 'отыр', 'тұр'</w:t>
              <w:br/>
              <w:t>Мақсаттар (Цели): Научить детей понимать и выполнять команды "отыр" (сидеть) и "тұр" (стоять).</w:t>
              <w:br/>
              <w:t>Сөздік минимум (Лексический минимум): отыр (сидеть), тұр (стоять).</w:t>
              <w:br/>
              <w:t>Жұмыс мазмұны (Содержание работы):</w:t>
              <w:br/>
              <w:t>1.  Демонстрация действий с одновременным называнием: "Мен отырмын" (Я сижу), "Мен тұрмын" (Я стою).</w:t>
              <w:br/>
              <w:t>2.  Игра "Делай как я". Педагог выполняет действие и называет его, дети повторяют.</w:t>
              <w:br/>
              <w:t>3.  Игра "Команды". Педагог дает команды: "Отыр!", "Тұр!", дети выполняют.</w:t>
              <w:br/>
              <w:t>Материалдар (Материалы): Открытое пространство для движений.</w:t>
            </w:r>
          </w:p>
        </w:tc>
      </w:tr>
      <w:tr>
        <w:tc>
          <w:tcPr>
            <w:tcW w:type="dxa" w:w="1417"/>
            <w:vMerge/>
          </w:tcPr>
          <w:p/>
        </w:tc>
        <w:tc>
          <w:tcPr>
            <w:tcW w:type="dxa" w:w="1984"/>
          </w:tcPr>
          <w:p>
            <w:r>
              <w:t>Ознакомление с окружающим миром</w:t>
            </w:r>
          </w:p>
        </w:tc>
        <w:tc>
          <w:tcPr>
            <w:tcW w:type="dxa" w:w="5669"/>
          </w:tcPr>
          <w:p>
            <w:r>
              <w:t>План занятия на май (младшая группа)</w:t>
              <w:br/>
              <w:t>Тема: Лето: жарко, светит солнце, зеленая трава, цветы.</w:t>
              <w:br/>
              <w:t>Цели: Формировать представления о лете как времени года, его характерных признаках (солнце, тепло, зелень, цветы). Развивать наблюдательность, умение видеть красоту природы. Воспитывать бережное отношение к окружающей среде.</w:t>
              <w:br/>
              <w:t>Содержание работы:</w:t>
              <w:br/>
              <w:t>*   Наблюдение: Обратить внимание детей на солнце, его яркость и тепло. Предложить почувствовать тепло солнечных лучей на коже. Рассмотреть зеленую траву, цветы, их разнообразие.</w:t>
              <w:br/>
              <w:t>*   Беседа: "Что мы видим летом?". Обсудить, какие изменения происходят в природе летом. Задать вопросы: "Какое сейчас время года?", "Что светит на небе?", "Какого цвета трава?", "Какие цветы вы видите?".</w:t>
              <w:br/>
              <w:t>*   Слушание: "Самолет летит" (Е.Тиличеевой), "Баю-бай" (В. Агафонников).</w:t>
              <w:br/>
              <w:t>*   Подвижная игра: "Не задень" (развитие ловкости и ориентировки в пространстве).</w:t>
              <w:br/>
              <w:t>*   Труд: Мытье стола и скамеек на участке.</w:t>
              <w:br/>
              <w:t>Материалы: Иллюстрации с изображением лета, цветов, травы, солнца. Музыкальные произведения. Инвентарь для мытья стола и скамеек.</w:t>
              <w:br/>
              <w:t>Тема: Насекомые: бабочка, жук, божья коровка.</w:t>
              <w:br/>
              <w:t>Цели: Познакомить детей с основными видами насекомых (бабочка, жук, божья коровка), их внешним видом и особенностями. Развивать интерес к миру природы. Воспитывать бережное отношение к насекомым.</w:t>
              <w:br/>
              <w:t>Содержание работы:</w:t>
              <w:br/>
              <w:t>*   Наблюдение: Наблюдение за насекомыми на участке детского сада. Рассмотрение бабочки, жука, божьей коровки. Обратить внимание на их цвет, форму, размер.</w:t>
              <w:br/>
              <w:t>*   Беседа: "Кто такие насекомые?". Рассказать о том, где живут насекомые, чем питаются, какую пользу приносят. Задать вопросы: "Кого мы сегодня видели?", "Какие они по цвету?", "Где они живут?".</w:t>
              <w:br/>
              <w:t>*   Рассматривание иллюстраций: Рассмотрение картинок с изображением различных насекомых.</w:t>
              <w:br/>
              <w:t>*   Подвижная игра: "Пчелы и медведь" (развитие ловкости и скорости).</w:t>
              <w:br/>
              <w:t>Материалы: Иллюстрации с изображением насекомых, лупа (для рассматривания насекомых), маски пчел и медведя.</w:t>
              <w:br/>
              <w:t>Тема: Безопасность: правила поведения на участке детского сада.</w:t>
              <w:br/>
              <w:t>Цели: Закрепить знания детей о правилах безопасного поведения на участке детского сада. Предупредить возникновение травмоопасных ситуаций. Воспитывать ответственность за свою безопасность и безопасность окружающих.</w:t>
              <w:br/>
              <w:t>Содержание работы:</w:t>
              <w:br/>
              <w:t>*   Беседа: "Правила поведения на участке детского сада". Обсудить, где можно играть, а где нельзя. Объяснить, почему нельзя трогать незнакомые предметы, подходить к открытым люкам, драться и толкаться.</w:t>
              <w:br/>
              <w:t>*   Игровая ситуация: "Что делать, если…". Разыграть различные ситуации, например: "Что делать, если ты упал?", "Что делать, если ты потерялся?", "Что делать, если тебя укусила оса?".</w:t>
              <w:br/>
              <w:t>*   Подвижная игра: "Мыши и кот" (развитие ловкости и ориентировки, соблюдение правил).</w:t>
              <w:br/>
              <w:t>Материалы: Иллюстрации с изображением безопасных и опасных ситуаций на участке детского сада, маска кота.</w:t>
              <w:br/>
              <w:t>Темы для закрепления:</w:t>
              <w:br/>
              <w:t>*   Свойства воды: Продолжить знакомить детей со свойствами воды (льется, прозрачная, мокрая). Проведение экспериментов с водой (переливание, окрашивание).</w:t>
              <w:br/>
              <w:t>*   Прилет птиц: Наблюдение за птицами на участке детского сада. Рассмотрение птиц, их поведения. Покормить птиц.</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